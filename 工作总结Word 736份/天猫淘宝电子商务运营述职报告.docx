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hd w:val="clear" w:color="auto" w:fill="auto"/>
        <w:bidi w:val="0"/>
        <w:spacing w:before="10420" w:after="0" w:line="240" w:lineRule="auto"/>
        <w:ind w:left="0" w:right="0" w:firstLine="0"/>
        <w:jc w:val="both"/>
        <w:rPr>
          <w:rFonts w:hint="default" w:ascii="Times New Roman" w:hAnsi="Times New Roman" w:cs="Times New Roman"/>
          <w:b/>
          <w:bCs/>
          <w:color w:val="000000"/>
          <w:spacing w:val="0"/>
          <w:w w:val="100"/>
          <w:position w:val="0"/>
          <w:sz w:val="52"/>
          <w:szCs w:val="52"/>
          <w:lang w:val="en-US" w:eastAsia="zh-CN" w:bidi="en-US"/>
        </w:rPr>
      </w:pPr>
      <w:r>
        <w:rPr>
          <w:rFonts w:hint="eastAsia" w:ascii="Times New Roman" w:hAnsi="Times New Roman" w:cs="Times New Roman"/>
          <w:b/>
          <w:bCs/>
          <w:color w:val="000000"/>
          <w:spacing w:val="0"/>
          <w:w w:val="100"/>
          <w:position w:val="0"/>
          <w:sz w:val="52"/>
          <w:szCs w:val="52"/>
          <w:lang w:val="en-US" w:eastAsia="zh-CN" w:bidi="en-US"/>
        </w:rPr>
        <w:t>天猫淘宝电子商务运营述职报告</w:t>
      </w:r>
      <w:bookmarkStart w:id="155" w:name="_GoBack"/>
      <w:bookmarkEnd w:id="155"/>
    </w:p>
    <w:p>
      <w:pPr>
        <w:pStyle w:val="7"/>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9"/>
        <w:keepNext w:val="0"/>
        <w:keepLines w:val="0"/>
        <w:widowControl w:val="0"/>
        <w:shd w:val="clear" w:color="auto" w:fill="auto"/>
        <w:tabs>
          <w:tab w:val="left" w:pos="644"/>
          <w:tab w:val="right" w:leader="dot" w:pos="8249"/>
        </w:tabs>
        <w:bidi w:val="0"/>
        <w:spacing w:before="0" w:line="240" w:lineRule="auto"/>
        <w:ind w:left="0" w:right="0" w:firstLine="0"/>
        <w:jc w:val="both"/>
        <w:rPr>
          <w:sz w:val="32"/>
          <w:szCs w:val="32"/>
        </w:rPr>
      </w:pPr>
      <w:r>
        <w:fldChar w:fldCharType="begin"/>
      </w:r>
      <w:r>
        <w:instrText xml:space="preserve"> TOC \o "1-5" \h \z </w:instrText>
      </w:r>
      <w:r>
        <w:fldChar w:fldCharType="separate"/>
      </w:r>
      <w:bookmarkStart w:id="3" w:name="bookmark3"/>
      <w:r>
        <w:rPr>
          <w:color w:val="000000"/>
          <w:spacing w:val="0"/>
          <w:w w:val="100"/>
          <w:position w:val="0"/>
          <w:sz w:val="26"/>
          <w:szCs w:val="26"/>
        </w:rPr>
        <w:t>一</w:t>
      </w:r>
      <w:bookmarkEnd w:id="3"/>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自我介绍</w:t>
      </w:r>
      <w:r>
        <w:rPr>
          <w:color w:val="000000"/>
          <w:spacing w:val="0"/>
          <w:w w:val="100"/>
          <w:position w:val="0"/>
          <w:sz w:val="26"/>
          <w:szCs w:val="26"/>
          <w:lang w:val="en-US" w:eastAsia="en-US" w:bidi="en-US"/>
        </w:rPr>
        <w:tab/>
      </w:r>
      <w:r>
        <w:rPr>
          <w:color w:val="000000"/>
          <w:spacing w:val="0"/>
          <w:w w:val="100"/>
          <w:position w:val="0"/>
          <w:sz w:val="32"/>
          <w:szCs w:val="32"/>
        </w:rPr>
        <w:t>3</w:t>
      </w:r>
    </w:p>
    <w:p>
      <w:pPr>
        <w:pStyle w:val="9"/>
        <w:keepNext w:val="0"/>
        <w:keepLines w:val="0"/>
        <w:widowControl w:val="0"/>
        <w:shd w:val="clear" w:color="auto" w:fill="auto"/>
        <w:tabs>
          <w:tab w:val="left" w:pos="644"/>
          <w:tab w:val="right" w:leader="dot" w:pos="8249"/>
        </w:tabs>
        <w:bidi w:val="0"/>
        <w:spacing w:before="0" w:line="240" w:lineRule="auto"/>
        <w:ind w:left="0" w:right="0" w:firstLine="0"/>
        <w:jc w:val="both"/>
        <w:rPr>
          <w:sz w:val="32"/>
          <w:szCs w:val="32"/>
        </w:rPr>
      </w:pPr>
      <w:r>
        <w:fldChar w:fldCharType="begin"/>
      </w:r>
      <w:r>
        <w:instrText xml:space="preserve"> HYPERLINK \l "bookmark21" \o "Current Document" \h </w:instrText>
      </w:r>
      <w:r>
        <w:fldChar w:fldCharType="separate"/>
      </w:r>
      <w:bookmarkStart w:id="4" w:name="bookmark4"/>
      <w:r>
        <w:rPr>
          <w:color w:val="000000"/>
          <w:spacing w:val="0"/>
          <w:w w:val="100"/>
          <w:position w:val="0"/>
          <w:sz w:val="26"/>
          <w:szCs w:val="26"/>
        </w:rPr>
        <w:t>二</w:t>
      </w:r>
      <w:bookmarkEnd w:id="4"/>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工作回顾</w:t>
      </w:r>
      <w:r>
        <w:rPr>
          <w:color w:val="000000"/>
          <w:spacing w:val="0"/>
          <w:w w:val="100"/>
          <w:position w:val="0"/>
          <w:sz w:val="26"/>
          <w:szCs w:val="26"/>
          <w:lang w:val="en-US" w:eastAsia="en-US" w:bidi="en-US"/>
        </w:rPr>
        <w:tab/>
      </w:r>
      <w:r>
        <w:rPr>
          <w:color w:val="000000"/>
          <w:spacing w:val="0"/>
          <w:w w:val="100"/>
          <w:position w:val="0"/>
          <w:sz w:val="32"/>
          <w:szCs w:val="32"/>
        </w:rPr>
        <w:t>3</w:t>
      </w:r>
      <w:r>
        <w:rPr>
          <w:color w:val="000000"/>
          <w:spacing w:val="0"/>
          <w:w w:val="100"/>
          <w:position w:val="0"/>
          <w:sz w:val="32"/>
          <w:szCs w:val="32"/>
        </w:rPr>
        <w:fldChar w:fldCharType="end"/>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5" w:name="bookmark5"/>
      <w:r>
        <w:rPr>
          <w:color w:val="000000"/>
          <w:spacing w:val="0"/>
          <w:w w:val="100"/>
          <w:position w:val="0"/>
          <w:sz w:val="32"/>
          <w:szCs w:val="32"/>
        </w:rPr>
        <w:t>1</w:t>
      </w:r>
      <w:bookmarkEnd w:id="5"/>
      <w:r>
        <w:rPr>
          <w:color w:val="000000"/>
          <w:spacing w:val="0"/>
          <w:w w:val="100"/>
          <w:position w:val="0"/>
          <w:sz w:val="26"/>
          <w:szCs w:val="26"/>
        </w:rPr>
        <w:t>、</w:t>
      </w:r>
      <w:r>
        <w:rPr>
          <w:color w:val="000000"/>
          <w:spacing w:val="0"/>
          <w:w w:val="100"/>
          <w:position w:val="0"/>
          <w:sz w:val="26"/>
          <w:szCs w:val="26"/>
        </w:rPr>
        <w:tab/>
      </w:r>
      <w:r>
        <w:rPr>
          <w:rFonts w:hint="eastAsia"/>
          <w:color w:val="000000"/>
          <w:spacing w:val="0"/>
          <w:w w:val="100"/>
          <w:position w:val="0"/>
          <w:sz w:val="26"/>
          <w:szCs w:val="26"/>
          <w:lang w:val="en-US" w:eastAsia="zh-CN"/>
        </w:rPr>
        <w:t>八</w:t>
      </w:r>
      <w:r>
        <w:rPr>
          <w:color w:val="000000"/>
          <w:spacing w:val="0"/>
          <w:w w:val="100"/>
          <w:position w:val="0"/>
          <w:sz w:val="26"/>
          <w:szCs w:val="26"/>
        </w:rPr>
        <w:t>月回顾</w:t>
      </w:r>
      <w:r>
        <w:rPr>
          <w:color w:val="000000"/>
          <w:spacing w:val="0"/>
          <w:w w:val="100"/>
          <w:position w:val="0"/>
          <w:sz w:val="26"/>
          <w:szCs w:val="26"/>
          <w:lang w:val="en-US" w:eastAsia="en-US" w:bidi="en-US"/>
        </w:rPr>
        <w:tab/>
      </w:r>
      <w:r>
        <w:rPr>
          <w:color w:val="000000"/>
          <w:spacing w:val="0"/>
          <w:w w:val="100"/>
          <w:position w:val="0"/>
          <w:sz w:val="32"/>
          <w:szCs w:val="32"/>
        </w:rPr>
        <w:t>4</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6" w:name="bookmark6"/>
      <w:r>
        <w:rPr>
          <w:color w:val="000000"/>
          <w:spacing w:val="0"/>
          <w:w w:val="100"/>
          <w:position w:val="0"/>
          <w:sz w:val="32"/>
          <w:szCs w:val="32"/>
        </w:rPr>
        <w:t>2</w:t>
      </w:r>
      <w:bookmarkEnd w:id="6"/>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九月回顾</w:t>
      </w:r>
      <w:r>
        <w:rPr>
          <w:color w:val="000000"/>
          <w:spacing w:val="0"/>
          <w:w w:val="100"/>
          <w:position w:val="0"/>
          <w:sz w:val="26"/>
          <w:szCs w:val="26"/>
          <w:lang w:val="en-US" w:eastAsia="en-US" w:bidi="en-US"/>
        </w:rPr>
        <w:tab/>
      </w:r>
      <w:r>
        <w:rPr>
          <w:color w:val="000000"/>
          <w:spacing w:val="0"/>
          <w:w w:val="100"/>
          <w:position w:val="0"/>
          <w:sz w:val="32"/>
          <w:szCs w:val="32"/>
        </w:rPr>
        <w:t>7</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7" w:name="bookmark7"/>
      <w:r>
        <w:rPr>
          <w:color w:val="000000"/>
          <w:spacing w:val="0"/>
          <w:w w:val="100"/>
          <w:position w:val="0"/>
          <w:sz w:val="32"/>
          <w:szCs w:val="32"/>
        </w:rPr>
        <w:t>3</w:t>
      </w:r>
      <w:bookmarkEnd w:id="7"/>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十月回顾</w:t>
      </w:r>
      <w:r>
        <w:rPr>
          <w:color w:val="000000"/>
          <w:spacing w:val="0"/>
          <w:w w:val="100"/>
          <w:position w:val="0"/>
          <w:sz w:val="26"/>
          <w:szCs w:val="26"/>
          <w:lang w:val="en-US" w:eastAsia="en-US" w:bidi="en-US"/>
        </w:rPr>
        <w:tab/>
      </w:r>
      <w:r>
        <w:rPr>
          <w:color w:val="000000"/>
          <w:spacing w:val="0"/>
          <w:w w:val="100"/>
          <w:position w:val="0"/>
          <w:sz w:val="32"/>
          <w:szCs w:val="32"/>
        </w:rPr>
        <w:t>11</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8" w:name="bookmark8"/>
      <w:r>
        <w:rPr>
          <w:color w:val="000000"/>
          <w:spacing w:val="0"/>
          <w:w w:val="100"/>
          <w:position w:val="0"/>
          <w:sz w:val="32"/>
          <w:szCs w:val="32"/>
        </w:rPr>
        <w:t>4</w:t>
      </w:r>
      <w:bookmarkEnd w:id="8"/>
      <w:r>
        <w:rPr>
          <w:color w:val="000000"/>
          <w:spacing w:val="0"/>
          <w:w w:val="100"/>
          <w:position w:val="0"/>
          <w:sz w:val="26"/>
          <w:szCs w:val="26"/>
        </w:rPr>
        <w:t>、</w:t>
      </w:r>
      <w:r>
        <w:rPr>
          <w:color w:val="000000"/>
          <w:spacing w:val="0"/>
          <w:w w:val="100"/>
          <w:position w:val="0"/>
          <w:sz w:val="26"/>
          <w:szCs w:val="26"/>
        </w:rPr>
        <w:tab/>
      </w:r>
      <w:r>
        <w:rPr>
          <w:rFonts w:hint="eastAsia"/>
          <w:color w:val="000000"/>
          <w:spacing w:val="0"/>
          <w:w w:val="100"/>
          <w:position w:val="0"/>
          <w:sz w:val="26"/>
          <w:szCs w:val="26"/>
          <w:lang w:val="en-US" w:eastAsia="zh-CN"/>
        </w:rPr>
        <w:t>十一</w:t>
      </w:r>
      <w:r>
        <w:rPr>
          <w:color w:val="000000"/>
          <w:spacing w:val="0"/>
          <w:w w:val="100"/>
          <w:position w:val="0"/>
          <w:sz w:val="26"/>
          <w:szCs w:val="26"/>
        </w:rPr>
        <w:t>月回顾</w:t>
      </w:r>
      <w:r>
        <w:rPr>
          <w:color w:val="000000"/>
          <w:spacing w:val="0"/>
          <w:w w:val="100"/>
          <w:position w:val="0"/>
          <w:sz w:val="26"/>
          <w:szCs w:val="26"/>
          <w:lang w:val="en-US" w:eastAsia="en-US" w:bidi="en-US"/>
        </w:rPr>
        <w:tab/>
      </w:r>
      <w:r>
        <w:rPr>
          <w:color w:val="000000"/>
          <w:spacing w:val="0"/>
          <w:w w:val="100"/>
          <w:position w:val="0"/>
          <w:sz w:val="32"/>
          <w:szCs w:val="32"/>
        </w:rPr>
        <w:t>15</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9" w:name="bookmark9"/>
      <w:r>
        <w:rPr>
          <w:color w:val="000000"/>
          <w:spacing w:val="0"/>
          <w:w w:val="100"/>
          <w:position w:val="0"/>
          <w:sz w:val="32"/>
          <w:szCs w:val="32"/>
        </w:rPr>
        <w:t>5</w:t>
      </w:r>
      <w:bookmarkEnd w:id="9"/>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十二月回顾</w:t>
      </w:r>
      <w:r>
        <w:rPr>
          <w:color w:val="000000"/>
          <w:spacing w:val="0"/>
          <w:w w:val="100"/>
          <w:position w:val="0"/>
          <w:sz w:val="26"/>
          <w:szCs w:val="26"/>
          <w:lang w:val="en-US" w:eastAsia="en-US" w:bidi="en-US"/>
        </w:rPr>
        <w:tab/>
      </w:r>
      <w:r>
        <w:rPr>
          <w:color w:val="000000"/>
          <w:spacing w:val="0"/>
          <w:w w:val="100"/>
          <w:position w:val="0"/>
          <w:sz w:val="32"/>
          <w:szCs w:val="32"/>
        </w:rPr>
        <w:t>19</w:t>
      </w:r>
    </w:p>
    <w:p>
      <w:pPr>
        <w:pStyle w:val="9"/>
        <w:keepNext w:val="0"/>
        <w:keepLines w:val="0"/>
        <w:widowControl w:val="0"/>
        <w:shd w:val="clear" w:color="auto" w:fill="auto"/>
        <w:tabs>
          <w:tab w:val="left" w:pos="644"/>
          <w:tab w:val="right" w:leader="dot" w:pos="8249"/>
        </w:tabs>
        <w:bidi w:val="0"/>
        <w:spacing w:before="0" w:line="240" w:lineRule="auto"/>
        <w:ind w:left="0" w:right="0" w:firstLine="0"/>
        <w:jc w:val="both"/>
        <w:rPr>
          <w:sz w:val="32"/>
          <w:szCs w:val="32"/>
        </w:rPr>
      </w:pPr>
      <w:r>
        <w:fldChar w:fldCharType="begin"/>
      </w:r>
      <w:r>
        <w:instrText xml:space="preserve"> HYPERLINK \l "bookmark115" \o "Current Document" \h </w:instrText>
      </w:r>
      <w:r>
        <w:fldChar w:fldCharType="separate"/>
      </w:r>
      <w:bookmarkStart w:id="10" w:name="bookmark10"/>
      <w:r>
        <w:rPr>
          <w:color w:val="000000"/>
          <w:spacing w:val="0"/>
          <w:w w:val="100"/>
          <w:position w:val="0"/>
          <w:sz w:val="26"/>
          <w:szCs w:val="26"/>
        </w:rPr>
        <w:t>三</w:t>
      </w:r>
      <w:bookmarkEnd w:id="10"/>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年度总结</w:t>
      </w:r>
      <w:r>
        <w:rPr>
          <w:color w:val="000000"/>
          <w:spacing w:val="0"/>
          <w:w w:val="100"/>
          <w:position w:val="0"/>
          <w:sz w:val="26"/>
          <w:szCs w:val="26"/>
          <w:lang w:val="en-US" w:eastAsia="en-US" w:bidi="en-US"/>
        </w:rPr>
        <w:tab/>
      </w:r>
      <w:r>
        <w:rPr>
          <w:color w:val="000000"/>
          <w:spacing w:val="0"/>
          <w:w w:val="100"/>
          <w:position w:val="0"/>
          <w:sz w:val="32"/>
          <w:szCs w:val="32"/>
        </w:rPr>
        <w:t>24</w:t>
      </w:r>
      <w:r>
        <w:rPr>
          <w:color w:val="000000"/>
          <w:spacing w:val="0"/>
          <w:w w:val="100"/>
          <w:position w:val="0"/>
          <w:sz w:val="32"/>
          <w:szCs w:val="32"/>
        </w:rPr>
        <w:fldChar w:fldCharType="end"/>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1" w:name="bookmark11"/>
      <w:r>
        <w:rPr>
          <w:color w:val="000000"/>
          <w:spacing w:val="0"/>
          <w:w w:val="100"/>
          <w:position w:val="0"/>
          <w:sz w:val="32"/>
          <w:szCs w:val="32"/>
        </w:rPr>
        <w:t>1</w:t>
      </w:r>
      <w:bookmarkEnd w:id="11"/>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个人总结</w:t>
      </w:r>
      <w:r>
        <w:rPr>
          <w:color w:val="000000"/>
          <w:spacing w:val="0"/>
          <w:w w:val="100"/>
          <w:position w:val="0"/>
          <w:sz w:val="26"/>
          <w:szCs w:val="26"/>
          <w:lang w:val="en-US" w:eastAsia="en-US" w:bidi="en-US"/>
        </w:rPr>
        <w:tab/>
      </w:r>
      <w:r>
        <w:rPr>
          <w:color w:val="000000"/>
          <w:spacing w:val="0"/>
          <w:w w:val="100"/>
          <w:position w:val="0"/>
          <w:sz w:val="32"/>
          <w:szCs w:val="32"/>
        </w:rPr>
        <w:t>24</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2" w:name="bookmark12"/>
      <w:r>
        <w:rPr>
          <w:color w:val="000000"/>
          <w:spacing w:val="0"/>
          <w:w w:val="100"/>
          <w:position w:val="0"/>
          <w:sz w:val="32"/>
          <w:szCs w:val="32"/>
        </w:rPr>
        <w:t>2</w:t>
      </w:r>
      <w:bookmarkEnd w:id="12"/>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个人愿景</w:t>
      </w:r>
      <w:r>
        <w:rPr>
          <w:color w:val="000000"/>
          <w:spacing w:val="0"/>
          <w:w w:val="100"/>
          <w:position w:val="0"/>
          <w:sz w:val="26"/>
          <w:szCs w:val="26"/>
          <w:lang w:val="en-US" w:eastAsia="en-US" w:bidi="en-US"/>
        </w:rPr>
        <w:tab/>
      </w:r>
      <w:r>
        <w:rPr>
          <w:color w:val="000000"/>
          <w:spacing w:val="0"/>
          <w:w w:val="100"/>
          <w:position w:val="0"/>
          <w:sz w:val="32"/>
          <w:szCs w:val="32"/>
        </w:rPr>
        <w:t>24</w:t>
      </w:r>
    </w:p>
    <w:p>
      <w:pPr>
        <w:pStyle w:val="9"/>
        <w:keepNext w:val="0"/>
        <w:keepLines w:val="0"/>
        <w:widowControl w:val="0"/>
        <w:shd w:val="clear" w:color="auto" w:fill="auto"/>
        <w:tabs>
          <w:tab w:val="left" w:pos="893"/>
          <w:tab w:val="right" w:leader="dot" w:pos="8249"/>
        </w:tabs>
        <w:bidi w:val="0"/>
        <w:spacing w:before="0" w:after="300" w:line="240" w:lineRule="auto"/>
        <w:ind w:left="0" w:right="0"/>
        <w:jc w:val="both"/>
        <w:rPr>
          <w:sz w:val="32"/>
          <w:szCs w:val="32"/>
        </w:rPr>
      </w:pPr>
      <w:bookmarkStart w:id="13" w:name="bookmark13"/>
      <w:r>
        <w:rPr>
          <w:color w:val="000000"/>
          <w:spacing w:val="0"/>
          <w:w w:val="100"/>
          <w:position w:val="0"/>
          <w:sz w:val="32"/>
          <w:szCs w:val="32"/>
        </w:rPr>
        <w:t>3</w:t>
      </w:r>
      <w:bookmarkEnd w:id="13"/>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店铺总结</w:t>
      </w:r>
      <w:r>
        <w:rPr>
          <w:color w:val="000000"/>
          <w:spacing w:val="0"/>
          <w:w w:val="100"/>
          <w:position w:val="0"/>
          <w:sz w:val="26"/>
          <w:szCs w:val="26"/>
          <w:lang w:val="en-US" w:eastAsia="en-US" w:bidi="en-US"/>
        </w:rPr>
        <w:tab/>
      </w:r>
      <w:r>
        <w:rPr>
          <w:color w:val="000000"/>
          <w:spacing w:val="0"/>
          <w:w w:val="100"/>
          <w:position w:val="0"/>
          <w:sz w:val="32"/>
          <w:szCs w:val="32"/>
        </w:rPr>
        <w:t>24</w:t>
      </w:r>
    </w:p>
    <w:p>
      <w:pPr>
        <w:pStyle w:val="9"/>
        <w:keepNext w:val="0"/>
        <w:keepLines w:val="0"/>
        <w:widowControl w:val="0"/>
        <w:shd w:val="clear" w:color="auto" w:fill="auto"/>
        <w:tabs>
          <w:tab w:val="left" w:pos="644"/>
          <w:tab w:val="right" w:leader="dot" w:pos="8249"/>
        </w:tabs>
        <w:bidi w:val="0"/>
        <w:spacing w:before="0" w:after="300" w:line="240" w:lineRule="auto"/>
        <w:ind w:left="0" w:right="0" w:firstLine="0"/>
        <w:jc w:val="both"/>
        <w:rPr>
          <w:sz w:val="32"/>
          <w:szCs w:val="32"/>
        </w:rPr>
      </w:pPr>
      <w:r>
        <w:fldChar w:fldCharType="begin"/>
      </w:r>
      <w:r>
        <w:instrText xml:space="preserve"> HYPERLINK \l "bookmark124" \o "Current Document" \h </w:instrText>
      </w:r>
      <w:r>
        <w:fldChar w:fldCharType="separate"/>
      </w:r>
      <w:bookmarkStart w:id="14" w:name="bookmark14"/>
      <w:r>
        <w:rPr>
          <w:color w:val="000000"/>
          <w:spacing w:val="0"/>
          <w:w w:val="100"/>
          <w:position w:val="0"/>
          <w:sz w:val="26"/>
          <w:szCs w:val="26"/>
        </w:rPr>
        <w:t>四</w:t>
      </w:r>
      <w:bookmarkEnd w:id="14"/>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32"/>
          <w:szCs w:val="32"/>
        </w:rPr>
        <w:t>2016</w:t>
      </w:r>
      <w:r>
        <w:rPr>
          <w:color w:val="000000"/>
          <w:spacing w:val="0"/>
          <w:w w:val="100"/>
          <w:position w:val="0"/>
          <w:sz w:val="26"/>
          <w:szCs w:val="26"/>
        </w:rPr>
        <w:t>年规划</w:t>
      </w:r>
      <w:r>
        <w:rPr>
          <w:color w:val="000000"/>
          <w:spacing w:val="0"/>
          <w:w w:val="100"/>
          <w:position w:val="0"/>
          <w:sz w:val="26"/>
          <w:szCs w:val="26"/>
          <w:lang w:val="en-US" w:eastAsia="en-US" w:bidi="en-US"/>
        </w:rPr>
        <w:tab/>
      </w:r>
      <w:r>
        <w:rPr>
          <w:color w:val="000000"/>
          <w:spacing w:val="0"/>
          <w:w w:val="100"/>
          <w:position w:val="0"/>
          <w:sz w:val="32"/>
          <w:szCs w:val="32"/>
        </w:rPr>
        <w:t>27</w:t>
      </w:r>
      <w:r>
        <w:rPr>
          <w:color w:val="000000"/>
          <w:spacing w:val="0"/>
          <w:w w:val="100"/>
          <w:position w:val="0"/>
          <w:sz w:val="32"/>
          <w:szCs w:val="32"/>
        </w:rPr>
        <w:fldChar w:fldCharType="end"/>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5" w:name="bookmark15"/>
      <w:r>
        <w:rPr>
          <w:color w:val="000000"/>
          <w:spacing w:val="0"/>
          <w:w w:val="100"/>
          <w:position w:val="0"/>
          <w:sz w:val="32"/>
          <w:szCs w:val="32"/>
        </w:rPr>
        <w:t>1</w:t>
      </w:r>
      <w:bookmarkEnd w:id="15"/>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销售目标</w:t>
      </w:r>
      <w:r>
        <w:rPr>
          <w:color w:val="000000"/>
          <w:spacing w:val="0"/>
          <w:w w:val="100"/>
          <w:position w:val="0"/>
          <w:sz w:val="26"/>
          <w:szCs w:val="26"/>
          <w:lang w:val="en-US" w:eastAsia="en-US" w:bidi="en-US"/>
        </w:rPr>
        <w:tab/>
      </w:r>
      <w:r>
        <w:rPr>
          <w:color w:val="000000"/>
          <w:spacing w:val="0"/>
          <w:w w:val="100"/>
          <w:position w:val="0"/>
          <w:sz w:val="32"/>
          <w:szCs w:val="32"/>
        </w:rPr>
        <w:t>27</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6" w:name="bookmark16"/>
      <w:r>
        <w:rPr>
          <w:color w:val="000000"/>
          <w:spacing w:val="0"/>
          <w:w w:val="100"/>
          <w:position w:val="0"/>
          <w:sz w:val="32"/>
          <w:szCs w:val="32"/>
        </w:rPr>
        <w:t>2</w:t>
      </w:r>
      <w:bookmarkEnd w:id="16"/>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活动投放</w:t>
      </w:r>
      <w:r>
        <w:rPr>
          <w:color w:val="000000"/>
          <w:spacing w:val="0"/>
          <w:w w:val="100"/>
          <w:position w:val="0"/>
          <w:sz w:val="26"/>
          <w:szCs w:val="26"/>
          <w:lang w:val="en-US" w:eastAsia="en-US" w:bidi="en-US"/>
        </w:rPr>
        <w:tab/>
      </w:r>
      <w:r>
        <w:rPr>
          <w:color w:val="000000"/>
          <w:spacing w:val="0"/>
          <w:w w:val="100"/>
          <w:position w:val="0"/>
          <w:sz w:val="32"/>
          <w:szCs w:val="32"/>
        </w:rPr>
        <w:t>29</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7" w:name="bookmark17"/>
      <w:r>
        <w:rPr>
          <w:color w:val="000000"/>
          <w:spacing w:val="0"/>
          <w:w w:val="100"/>
          <w:position w:val="0"/>
          <w:sz w:val="32"/>
          <w:szCs w:val="32"/>
        </w:rPr>
        <w:t>3</w:t>
      </w:r>
      <w:bookmarkEnd w:id="17"/>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视觉营销</w:t>
      </w:r>
      <w:r>
        <w:rPr>
          <w:color w:val="000000"/>
          <w:spacing w:val="0"/>
          <w:w w:val="100"/>
          <w:position w:val="0"/>
          <w:sz w:val="26"/>
          <w:szCs w:val="26"/>
          <w:lang w:val="en-US" w:eastAsia="en-US" w:bidi="en-US"/>
        </w:rPr>
        <w:tab/>
      </w:r>
      <w:r>
        <w:rPr>
          <w:color w:val="000000"/>
          <w:spacing w:val="0"/>
          <w:w w:val="100"/>
          <w:position w:val="0"/>
          <w:sz w:val="32"/>
          <w:szCs w:val="32"/>
        </w:rPr>
        <w:t>30</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8" w:name="bookmark18"/>
      <w:r>
        <w:rPr>
          <w:color w:val="000000"/>
          <w:spacing w:val="0"/>
          <w:w w:val="100"/>
          <w:position w:val="0"/>
          <w:sz w:val="32"/>
          <w:szCs w:val="32"/>
        </w:rPr>
        <w:t>4</w:t>
      </w:r>
      <w:bookmarkEnd w:id="18"/>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推广计划</w:t>
      </w:r>
      <w:r>
        <w:rPr>
          <w:color w:val="000000"/>
          <w:spacing w:val="0"/>
          <w:w w:val="100"/>
          <w:position w:val="0"/>
          <w:sz w:val="26"/>
          <w:szCs w:val="26"/>
          <w:lang w:val="en-US" w:eastAsia="en-US" w:bidi="en-US"/>
        </w:rPr>
        <w:tab/>
      </w:r>
      <w:r>
        <w:rPr>
          <w:color w:val="000000"/>
          <w:spacing w:val="0"/>
          <w:w w:val="100"/>
          <w:position w:val="0"/>
          <w:sz w:val="32"/>
          <w:szCs w:val="32"/>
        </w:rPr>
        <w:t>31</w:t>
      </w:r>
    </w:p>
    <w:p>
      <w:pPr>
        <w:pStyle w:val="9"/>
        <w:keepNext w:val="0"/>
        <w:keepLines w:val="0"/>
        <w:widowControl w:val="0"/>
        <w:shd w:val="clear" w:color="auto" w:fill="auto"/>
        <w:tabs>
          <w:tab w:val="left" w:pos="893"/>
          <w:tab w:val="right" w:leader="dot" w:pos="8249"/>
        </w:tabs>
        <w:bidi w:val="0"/>
        <w:spacing w:before="0" w:line="240" w:lineRule="auto"/>
        <w:ind w:left="0" w:right="0"/>
        <w:jc w:val="both"/>
        <w:rPr>
          <w:sz w:val="32"/>
          <w:szCs w:val="32"/>
        </w:rPr>
      </w:pPr>
      <w:bookmarkStart w:id="19" w:name="bookmark19"/>
      <w:r>
        <w:rPr>
          <w:color w:val="000000"/>
          <w:spacing w:val="0"/>
          <w:w w:val="100"/>
          <w:position w:val="0"/>
          <w:sz w:val="32"/>
          <w:szCs w:val="32"/>
        </w:rPr>
        <w:t>5</w:t>
      </w:r>
      <w:bookmarkEnd w:id="19"/>
      <w:r>
        <w:rPr>
          <w:color w:val="000000"/>
          <w:spacing w:val="0"/>
          <w:w w:val="100"/>
          <w:position w:val="0"/>
          <w:sz w:val="26"/>
          <w:szCs w:val="26"/>
        </w:rPr>
        <w:t>、</w:t>
      </w:r>
      <w:r>
        <w:rPr>
          <w:color w:val="000000"/>
          <w:spacing w:val="0"/>
          <w:w w:val="100"/>
          <w:position w:val="0"/>
          <w:sz w:val="26"/>
          <w:szCs w:val="26"/>
        </w:rPr>
        <w:tab/>
      </w:r>
      <w:r>
        <w:rPr>
          <w:color w:val="000000"/>
          <w:spacing w:val="0"/>
          <w:w w:val="100"/>
          <w:position w:val="0"/>
          <w:sz w:val="26"/>
          <w:szCs w:val="26"/>
        </w:rPr>
        <w:t>人员规划</w:t>
      </w:r>
      <w:r>
        <w:rPr>
          <w:color w:val="000000"/>
          <w:spacing w:val="0"/>
          <w:w w:val="100"/>
          <w:position w:val="0"/>
          <w:sz w:val="26"/>
          <w:szCs w:val="26"/>
          <w:lang w:val="en-US" w:eastAsia="en-US" w:bidi="en-US"/>
        </w:rPr>
        <w:tab/>
      </w:r>
      <w:r>
        <w:rPr>
          <w:color w:val="000000"/>
          <w:spacing w:val="0"/>
          <w:w w:val="100"/>
          <w:position w:val="0"/>
          <w:sz w:val="32"/>
          <w:szCs w:val="32"/>
        </w:rPr>
        <w:t>31</w:t>
      </w:r>
      <w:r>
        <w:fldChar w:fldCharType="end"/>
      </w:r>
    </w:p>
    <w:p>
      <w:pPr>
        <w:pStyle w:val="11"/>
        <w:keepNext w:val="0"/>
        <w:keepLines w:val="0"/>
        <w:widowControl w:val="0"/>
        <w:shd w:val="clear" w:color="auto" w:fill="auto"/>
        <w:bidi w:val="0"/>
        <w:spacing w:before="0" w:after="700" w:line="627" w:lineRule="exact"/>
        <w:ind w:left="0" w:right="0" w:firstLine="440"/>
        <w:jc w:val="both"/>
      </w:pPr>
      <w:r>
        <w:rPr>
          <w:color w:val="000000"/>
          <w:spacing w:val="0"/>
          <w:w w:val="100"/>
          <w:position w:val="0"/>
        </w:rPr>
        <w:t>各位尊敬的领导和同事：大家好,本人于从</w:t>
      </w:r>
      <w:r>
        <w:rPr>
          <w:color w:val="000000"/>
          <w:spacing w:val="0"/>
          <w:w w:val="100"/>
          <w:position w:val="0"/>
          <w:sz w:val="32"/>
          <w:szCs w:val="32"/>
        </w:rPr>
        <w:t>2014</w:t>
      </w:r>
      <w:r>
        <w:rPr>
          <w:color w:val="000000"/>
          <w:spacing w:val="0"/>
          <w:w w:val="100"/>
          <w:position w:val="0"/>
        </w:rPr>
        <w:t>年</w:t>
      </w:r>
      <w:r>
        <w:rPr>
          <w:color w:val="000000"/>
          <w:spacing w:val="0"/>
          <w:w w:val="100"/>
          <w:position w:val="0"/>
          <w:sz w:val="32"/>
          <w:szCs w:val="32"/>
        </w:rPr>
        <w:t>8</w:t>
      </w:r>
      <w:r>
        <w:rPr>
          <w:color w:val="000000"/>
          <w:spacing w:val="0"/>
          <w:w w:val="100"/>
          <w:position w:val="0"/>
        </w:rPr>
        <w:t>月下 旬进入音派集团担任天猫店长一职后续担任天猫项目经理一职, 在这里非常感谢公司领导和同事的信任，先目前主要负责大丈夫 酒业旗舰店和华辰伟速酒类专营店天猫店铺的运作,由于只有</w:t>
      </w:r>
      <w:r>
        <w:rPr>
          <w:color w:val="000000"/>
          <w:spacing w:val="0"/>
          <w:w w:val="100"/>
          <w:position w:val="0"/>
          <w:sz w:val="32"/>
          <w:szCs w:val="32"/>
        </w:rPr>
        <w:t xml:space="preserve">1 </w:t>
      </w:r>
      <w:r>
        <w:rPr>
          <w:color w:val="000000"/>
          <w:spacing w:val="0"/>
          <w:w w:val="100"/>
          <w:position w:val="0"/>
        </w:rPr>
        <w:t>人负责，工作中主要包括活动申报、活动安排、活动设置、图片 制作、宝贝上传、直通车价格设置,关键词分析、关键词设置、 售前接待、售后处理、客户对接、数据分析等所有天猫相关事宜。</w:t>
      </w:r>
    </w:p>
    <w:p>
      <w:pPr>
        <w:pStyle w:val="13"/>
        <w:keepNext/>
        <w:keepLines/>
        <w:widowControl w:val="0"/>
        <w:shd w:val="clear" w:color="auto" w:fill="auto"/>
        <w:bidi w:val="0"/>
        <w:spacing w:before="0" w:line="240" w:lineRule="auto"/>
        <w:ind w:left="0" w:right="0" w:firstLine="0"/>
        <w:jc w:val="left"/>
      </w:pPr>
      <w:bookmarkStart w:id="20" w:name="bookmark20"/>
      <w:bookmarkStart w:id="21" w:name="bookmark22"/>
      <w:bookmarkStart w:id="22" w:name="bookmark21"/>
      <w:r>
        <w:rPr>
          <w:color w:val="000000"/>
          <w:spacing w:val="0"/>
          <w:w w:val="100"/>
          <w:position w:val="0"/>
        </w:rPr>
        <w:t>二,工作回顾</w:t>
      </w:r>
      <w:bookmarkEnd w:id="20"/>
      <w:bookmarkEnd w:id="21"/>
      <w:bookmarkEnd w:id="22"/>
    </w:p>
    <w:p>
      <w:pPr>
        <w:pStyle w:val="11"/>
        <w:keepNext w:val="0"/>
        <w:keepLines w:val="0"/>
        <w:widowControl w:val="0"/>
        <w:shd w:val="clear" w:color="auto" w:fill="auto"/>
        <w:bidi w:val="0"/>
        <w:spacing w:before="0" w:after="0" w:line="624" w:lineRule="exact"/>
        <w:ind w:left="0" w:right="0" w:firstLine="440"/>
        <w:jc w:val="both"/>
      </w:pPr>
      <w:r>
        <w:rPr>
          <w:color w:val="000000"/>
          <w:spacing w:val="0"/>
          <w:w w:val="100"/>
          <w:position w:val="0"/>
        </w:rPr>
        <w:t>从</w:t>
      </w:r>
      <w:r>
        <w:rPr>
          <w:color w:val="000000"/>
          <w:spacing w:val="0"/>
          <w:w w:val="100"/>
          <w:position w:val="0"/>
          <w:sz w:val="32"/>
          <w:szCs w:val="32"/>
        </w:rPr>
        <w:t>2015</w:t>
      </w:r>
      <w:r>
        <w:rPr>
          <w:color w:val="000000"/>
          <w:spacing w:val="0"/>
          <w:w w:val="100"/>
          <w:position w:val="0"/>
        </w:rPr>
        <w:t>年</w:t>
      </w:r>
      <w:r>
        <w:rPr>
          <w:color w:val="000000"/>
          <w:spacing w:val="0"/>
          <w:w w:val="100"/>
          <w:position w:val="0"/>
          <w:sz w:val="32"/>
          <w:szCs w:val="32"/>
        </w:rPr>
        <w:t>8</w:t>
      </w:r>
      <w:r>
        <w:rPr>
          <w:color w:val="000000"/>
          <w:spacing w:val="0"/>
          <w:w w:val="100"/>
          <w:position w:val="0"/>
        </w:rPr>
        <w:t xml:space="preserve">月下旬到现今差不多半年的时间，在过去的半 年里面，主要负责酒类天猫旗舰店这个店铺运转，从店铺接手到 现阶段,店铺还存在一定的问题，这与我以及人员有一定关系, 希望通过后续逐步的解决问题，准确来说本人运作大丈夫店铺共 </w:t>
      </w:r>
      <w:r>
        <w:rPr>
          <w:color w:val="000000"/>
          <w:spacing w:val="0"/>
          <w:w w:val="100"/>
          <w:position w:val="0"/>
          <w:sz w:val="32"/>
          <w:szCs w:val="32"/>
        </w:rPr>
        <w:t>4</w:t>
      </w:r>
      <w:r>
        <w:rPr>
          <w:color w:val="000000"/>
          <w:spacing w:val="0"/>
          <w:w w:val="100"/>
          <w:position w:val="0"/>
        </w:rPr>
        <w:t xml:space="preserve">个月，刚刚接手的时候店铺扣了 </w:t>
      </w:r>
      <w:r>
        <w:rPr>
          <w:color w:val="000000"/>
          <w:spacing w:val="0"/>
          <w:w w:val="100"/>
          <w:position w:val="0"/>
          <w:sz w:val="32"/>
          <w:szCs w:val="32"/>
        </w:rPr>
        <w:t>17</w:t>
      </w:r>
      <w:r>
        <w:rPr>
          <w:color w:val="000000"/>
          <w:spacing w:val="0"/>
          <w:w w:val="100"/>
          <w:position w:val="0"/>
        </w:rPr>
        <w:t>分对店铺影响实在之大, 给工作的展开带来了很多的不便之处,从</w:t>
      </w:r>
      <w:r>
        <w:rPr>
          <w:color w:val="000000"/>
          <w:spacing w:val="0"/>
          <w:w w:val="100"/>
          <w:position w:val="0"/>
          <w:sz w:val="32"/>
          <w:szCs w:val="32"/>
        </w:rPr>
        <w:t>8</w:t>
      </w:r>
      <w:r>
        <w:rPr>
          <w:color w:val="000000"/>
          <w:spacing w:val="0"/>
          <w:w w:val="100"/>
          <w:position w:val="0"/>
        </w:rPr>
        <w:t>月底接手店铺时,店 铺情况实在糟糕，数据分析看出店铺类目有误，店铺视觉效果、 运营都明显很低，从</w:t>
      </w:r>
      <w:r>
        <w:rPr>
          <w:color w:val="000000"/>
          <w:spacing w:val="0"/>
          <w:w w:val="100"/>
          <w:position w:val="0"/>
          <w:sz w:val="32"/>
          <w:szCs w:val="32"/>
        </w:rPr>
        <w:t>8</w:t>
      </w:r>
      <w:r>
        <w:rPr>
          <w:color w:val="000000"/>
          <w:spacing w:val="0"/>
          <w:w w:val="100"/>
          <w:position w:val="0"/>
        </w:rPr>
        <w:t>月前销售金额每月都不足</w:t>
      </w:r>
      <w:r>
        <w:rPr>
          <w:color w:val="000000"/>
          <w:spacing w:val="0"/>
          <w:w w:val="100"/>
          <w:position w:val="0"/>
          <w:sz w:val="32"/>
          <w:szCs w:val="32"/>
        </w:rPr>
        <w:t xml:space="preserve">3000 </w:t>
      </w:r>
      <w:r>
        <w:rPr>
          <w:color w:val="000000"/>
          <w:spacing w:val="0"/>
          <w:w w:val="100"/>
          <w:position w:val="0"/>
        </w:rPr>
        <w:t>,店铺宝 贝关键词不足、不热,店铺内没有爆款甚至小爆款,从而导致店 铺流量低下，直通车关键词质量分数低，导致店铺直通车基础质 量得分低，给直通车的投放价格造成了很大的劣势,从而投放价 格过高,直通车图片没有达标,点击量低，这些问题在运营的过 程中逐步解决。以下是每月的回顾：</w:t>
      </w:r>
    </w:p>
    <w:p>
      <w:pPr>
        <w:pStyle w:val="11"/>
        <w:keepNext w:val="0"/>
        <w:keepLines w:val="0"/>
        <w:widowControl w:val="0"/>
        <w:shd w:val="clear" w:color="auto" w:fill="auto"/>
        <w:bidi w:val="0"/>
        <w:spacing w:before="0" w:after="0" w:line="624" w:lineRule="exact"/>
        <w:ind w:left="0" w:right="0" w:firstLine="0"/>
        <w:jc w:val="both"/>
      </w:pPr>
      <w:r>
        <w:rPr>
          <w:color w:val="000000"/>
          <w:spacing w:val="0"/>
          <w:w w:val="100"/>
          <w:position w:val="0"/>
          <w:sz w:val="32"/>
          <w:szCs w:val="32"/>
        </w:rPr>
        <w:t>1</w:t>
      </w:r>
      <w:r>
        <w:rPr>
          <w:color w:val="000000"/>
          <w:spacing w:val="0"/>
          <w:w w:val="100"/>
          <w:position w:val="0"/>
        </w:rPr>
        <w:t>、八月回顾</w:t>
      </w:r>
    </w:p>
    <w:p>
      <w:pPr>
        <w:pStyle w:val="11"/>
        <w:keepNext w:val="0"/>
        <w:keepLines w:val="0"/>
        <w:widowControl w:val="0"/>
        <w:shd w:val="clear" w:color="auto" w:fill="auto"/>
        <w:bidi w:val="0"/>
        <w:spacing w:before="0" w:after="0" w:line="624" w:lineRule="exact"/>
        <w:ind w:left="0" w:right="0" w:firstLine="760"/>
        <w:jc w:val="both"/>
        <w:sectPr>
          <w:footnotePr>
            <w:numFmt w:val="decimal"/>
          </w:footnotePr>
          <w:pgSz w:w="11900" w:h="16840"/>
          <w:pgMar w:top="1993" w:right="1736" w:bottom="2534" w:left="1782" w:header="1565" w:footer="2106" w:gutter="0"/>
          <w:pgNumType w:start="1"/>
          <w:cols w:space="720" w:num="1"/>
          <w:rtlGutter w:val="0"/>
          <w:docGrid w:linePitch="360" w:charSpace="0"/>
        </w:sectPr>
      </w:pPr>
      <w:r>
        <w:rPr>
          <w:color w:val="000000"/>
          <w:spacing w:val="0"/>
          <w:w w:val="100"/>
          <w:position w:val="0"/>
          <w:sz w:val="32"/>
          <w:szCs w:val="32"/>
        </w:rPr>
        <w:t>8</w:t>
      </w:r>
      <w:r>
        <w:rPr>
          <w:color w:val="000000"/>
          <w:spacing w:val="0"/>
          <w:w w:val="100"/>
          <w:position w:val="0"/>
        </w:rPr>
        <w:t>月底进入公司开始接手酒类旗舰店,开始了解产品,还 记得</w:t>
      </w:r>
      <w:r>
        <w:rPr>
          <w:color w:val="000000"/>
          <w:spacing w:val="0"/>
          <w:w w:val="100"/>
          <w:position w:val="0"/>
          <w:sz w:val="32"/>
          <w:szCs w:val="32"/>
        </w:rPr>
        <w:t>2011</w:t>
      </w:r>
      <w:r>
        <w:rPr>
          <w:color w:val="000000"/>
          <w:spacing w:val="0"/>
          <w:w w:val="100"/>
          <w:position w:val="0"/>
        </w:rPr>
        <w:t>年做的第一个天猫店铺也是酒类产品——八百寿，所 以对酒类产品还是比较熟悉，开始分析店铺部分数据和找出店铺 的不足之处以及店铺视觉效果评估，产品上下架时间分析和设 置。申报活动一个、</w:t>
      </w:r>
      <w:r>
        <w:rPr>
          <w:color w:val="000000"/>
          <w:spacing w:val="0"/>
          <w:w w:val="100"/>
          <w:position w:val="0"/>
          <w:sz w:val="32"/>
          <w:szCs w:val="32"/>
          <w:lang w:val="en-US" w:eastAsia="en-US" w:bidi="en-US"/>
        </w:rPr>
        <w:t>U</w:t>
      </w:r>
      <w:r>
        <w:rPr>
          <w:color w:val="000000"/>
          <w:spacing w:val="0"/>
          <w:w w:val="100"/>
          <w:position w:val="0"/>
        </w:rPr>
        <w:t>站活动（走后门成功上线），本月支付宝 成交</w:t>
      </w:r>
      <w:r>
        <w:rPr>
          <w:color w:val="000000"/>
          <w:spacing w:val="0"/>
          <w:w w:val="100"/>
          <w:position w:val="0"/>
          <w:sz w:val="32"/>
          <w:szCs w:val="32"/>
        </w:rPr>
        <w:t>92253</w:t>
      </w:r>
      <w:r>
        <w:rPr>
          <w:color w:val="000000"/>
          <w:spacing w:val="0"/>
          <w:w w:val="100"/>
          <w:position w:val="0"/>
        </w:rPr>
        <w:t>元月环比增加：</w:t>
      </w:r>
      <w:r>
        <w:rPr>
          <w:color w:val="000000"/>
          <w:spacing w:val="0"/>
          <w:w w:val="100"/>
          <w:position w:val="0"/>
          <w:sz w:val="32"/>
          <w:szCs w:val="32"/>
        </w:rPr>
        <w:t>283.75%</w:t>
      </w:r>
      <w:r>
        <w:rPr>
          <w:color w:val="000000"/>
          <w:spacing w:val="0"/>
          <w:w w:val="100"/>
          <w:position w:val="0"/>
        </w:rPr>
        <w:t>。支付宝成交笔数：</w:t>
      </w:r>
      <w:r>
        <w:rPr>
          <w:color w:val="000000"/>
          <w:spacing w:val="0"/>
          <w:w w:val="100"/>
          <w:position w:val="0"/>
          <w:sz w:val="32"/>
          <w:szCs w:val="32"/>
        </w:rPr>
        <w:t xml:space="preserve">334 </w:t>
      </w:r>
      <w:r>
        <w:rPr>
          <w:color w:val="000000"/>
          <w:spacing w:val="0"/>
          <w:w w:val="100"/>
          <w:position w:val="0"/>
        </w:rPr>
        <w:t>笔月环比增加：</w:t>
      </w:r>
      <w:r>
        <w:rPr>
          <w:color w:val="000000"/>
          <w:spacing w:val="0"/>
          <w:w w:val="100"/>
          <w:position w:val="0"/>
          <w:sz w:val="32"/>
          <w:szCs w:val="32"/>
        </w:rPr>
        <w:t>2126.27%</w:t>
      </w:r>
      <w:r>
        <w:rPr>
          <w:color w:val="000000"/>
          <w:spacing w:val="0"/>
          <w:w w:val="100"/>
          <w:position w:val="0"/>
        </w:rPr>
        <w:t>客单价</w:t>
      </w:r>
      <w:r>
        <w:rPr>
          <w:color w:val="000000"/>
          <w:spacing w:val="0"/>
          <w:w w:val="100"/>
          <w:position w:val="0"/>
          <w:sz w:val="32"/>
          <w:szCs w:val="32"/>
        </w:rPr>
        <w:t>：</w:t>
      </w:r>
      <w:r>
        <w:rPr>
          <w:color w:val="000000"/>
          <w:spacing w:val="0"/>
          <w:w w:val="100"/>
          <w:position w:val="0"/>
          <w:sz w:val="32"/>
          <w:szCs w:val="32"/>
          <w:lang w:val="en-US" w:eastAsia="en-US" w:bidi="en-US"/>
        </w:rPr>
        <w:t>89.8</w:t>
      </w:r>
      <w:r>
        <w:rPr>
          <w:color w:val="000000"/>
          <w:spacing w:val="0"/>
          <w:w w:val="100"/>
          <w:position w:val="0"/>
        </w:rPr>
        <w:t xml:space="preserve">元月环比增加： </w:t>
      </w:r>
      <w:r>
        <w:rPr>
          <w:color w:val="000000"/>
          <w:spacing w:val="0"/>
          <w:w w:val="100"/>
          <w:position w:val="0"/>
          <w:sz w:val="32"/>
          <w:szCs w:val="32"/>
        </w:rPr>
        <w:t>54.87%</w:t>
      </w:r>
      <w:r>
        <w:rPr>
          <w:color w:val="000000"/>
          <w:spacing w:val="0"/>
          <w:w w:val="100"/>
          <w:position w:val="0"/>
        </w:rPr>
        <w:t>全店转化率：</w:t>
      </w:r>
      <w:r>
        <w:rPr>
          <w:color w:val="000000"/>
          <w:spacing w:val="0"/>
          <w:w w:val="100"/>
          <w:position w:val="0"/>
          <w:sz w:val="32"/>
          <w:szCs w:val="32"/>
        </w:rPr>
        <w:t>232%</w:t>
      </w:r>
      <w:r>
        <w:rPr>
          <w:color w:val="000000"/>
          <w:spacing w:val="0"/>
          <w:w w:val="100"/>
          <w:position w:val="0"/>
        </w:rPr>
        <w:t>月环比增加：</w:t>
      </w:r>
      <w:r>
        <w:rPr>
          <w:color w:val="000000"/>
          <w:spacing w:val="0"/>
          <w:w w:val="100"/>
          <w:position w:val="0"/>
          <w:sz w:val="32"/>
          <w:szCs w:val="32"/>
        </w:rPr>
        <w:t>107.62%</w:t>
      </w:r>
      <w:r>
        <w:rPr>
          <w:color w:val="000000"/>
          <w:spacing w:val="0"/>
          <w:w w:val="100"/>
          <w:position w:val="0"/>
        </w:rPr>
        <w:t>。</w:t>
      </w:r>
      <w:r>
        <w:rPr>
          <w:color w:val="000000"/>
          <w:spacing w:val="0"/>
          <w:w w:val="100"/>
          <w:position w:val="0"/>
          <w:sz w:val="32"/>
          <w:szCs w:val="32"/>
          <w:lang w:val="en-US" w:eastAsia="en-US" w:bidi="en-US"/>
        </w:rPr>
        <w:t>PC</w:t>
      </w:r>
      <w:r>
        <w:rPr>
          <w:color w:val="000000"/>
          <w:spacing w:val="0"/>
          <w:w w:val="100"/>
          <w:position w:val="0"/>
        </w:rPr>
        <w:t>端占 比</w:t>
      </w:r>
      <w:r>
        <w:rPr>
          <w:color w:val="000000"/>
          <w:spacing w:val="0"/>
          <w:w w:val="100"/>
          <w:position w:val="0"/>
          <w:sz w:val="32"/>
          <w:szCs w:val="32"/>
        </w:rPr>
        <w:t>75.9%</w:t>
      </w:r>
      <w:r>
        <w:rPr>
          <w:color w:val="000000"/>
          <w:spacing w:val="0"/>
          <w:w w:val="100"/>
          <w:position w:val="0"/>
        </w:rPr>
        <w:t>无线端占比</w:t>
      </w:r>
      <w:r>
        <w:rPr>
          <w:color w:val="000000"/>
          <w:spacing w:val="0"/>
          <w:w w:val="100"/>
          <w:position w:val="0"/>
          <w:sz w:val="32"/>
          <w:szCs w:val="32"/>
        </w:rPr>
        <w:t>24.1%</w:t>
      </w:r>
      <w:r>
        <w:rPr>
          <w:color w:val="000000"/>
          <w:spacing w:val="0"/>
          <w:w w:val="100"/>
          <w:position w:val="0"/>
        </w:rPr>
        <w:t>店铺总</w:t>
      </w:r>
      <w:r>
        <w:rPr>
          <w:color w:val="000000"/>
          <w:spacing w:val="0"/>
          <w:w w:val="100"/>
          <w:position w:val="0"/>
          <w:sz w:val="32"/>
          <w:szCs w:val="32"/>
          <w:lang w:val="en-US" w:eastAsia="en-US" w:bidi="en-US"/>
        </w:rPr>
        <w:t xml:space="preserve">UV </w:t>
      </w:r>
      <w:r>
        <w:rPr>
          <w:color w:val="000000"/>
          <w:spacing w:val="0"/>
          <w:w w:val="100"/>
          <w:position w:val="0"/>
          <w:sz w:val="32"/>
          <w:szCs w:val="32"/>
        </w:rPr>
        <w:t>: 8341</w:t>
      </w:r>
      <w:r>
        <w:rPr>
          <w:color w:val="000000"/>
          <w:spacing w:val="0"/>
          <w:w w:val="100"/>
          <w:position w:val="0"/>
        </w:rPr>
        <w:t>店铺</w:t>
      </w:r>
      <w:r>
        <w:rPr>
          <w:color w:val="000000"/>
          <w:spacing w:val="0"/>
          <w:w w:val="100"/>
          <w:position w:val="0"/>
          <w:sz w:val="32"/>
          <w:szCs w:val="32"/>
          <w:lang w:val="en-US" w:eastAsia="en-US" w:bidi="en-US"/>
        </w:rPr>
        <w:t xml:space="preserve">PV </w:t>
      </w:r>
      <w:r>
        <w:rPr>
          <w:color w:val="000000"/>
          <w:spacing w:val="0"/>
          <w:w w:val="100"/>
          <w:position w:val="0"/>
          <w:sz w:val="32"/>
          <w:szCs w:val="32"/>
        </w:rPr>
        <w:t>: 15871</w:t>
      </w:r>
      <w:r>
        <w:rPr>
          <w:color w:val="000000"/>
          <w:spacing w:val="0"/>
          <w:w w:val="100"/>
          <w:position w:val="0"/>
        </w:rPr>
        <w:t>购买</w:t>
      </w:r>
      <w:r>
        <w:rPr>
          <w:color w:val="000000"/>
          <w:spacing w:val="0"/>
          <w:w w:val="100"/>
          <w:position w:val="0"/>
          <w:sz w:val="32"/>
          <w:szCs w:val="32"/>
          <w:lang w:val="en-US" w:eastAsia="en-US" w:bidi="en-US"/>
        </w:rPr>
        <w:t xml:space="preserve">UV </w:t>
      </w:r>
      <w:r>
        <w:rPr>
          <w:color w:val="000000"/>
          <w:spacing w:val="0"/>
          <w:w w:val="100"/>
          <w:position w:val="0"/>
          <w:sz w:val="32"/>
          <w:szCs w:val="32"/>
        </w:rPr>
        <w:t>:326</w:t>
      </w:r>
      <w:r>
        <w:rPr>
          <w:color w:val="000000"/>
          <w:spacing w:val="0"/>
          <w:w w:val="100"/>
          <w:position w:val="0"/>
        </w:rPr>
        <w:t>淘宝搜索</w:t>
      </w:r>
      <w:r>
        <w:rPr>
          <w:color w:val="000000"/>
          <w:spacing w:val="0"/>
          <w:w w:val="100"/>
          <w:position w:val="0"/>
          <w:sz w:val="32"/>
          <w:szCs w:val="32"/>
          <w:lang w:val="en-US" w:eastAsia="en-US" w:bidi="en-US"/>
        </w:rPr>
        <w:t xml:space="preserve">PV </w:t>
      </w:r>
      <w:r>
        <w:rPr>
          <w:color w:val="000000"/>
          <w:spacing w:val="0"/>
          <w:w w:val="100"/>
          <w:position w:val="0"/>
          <w:sz w:val="32"/>
          <w:szCs w:val="32"/>
        </w:rPr>
        <w:t>:121</w:t>
      </w:r>
      <w:r>
        <w:rPr>
          <w:color w:val="000000"/>
          <w:spacing w:val="0"/>
          <w:w w:val="100"/>
          <w:position w:val="0"/>
        </w:rPr>
        <w:t>商城搜索</w:t>
      </w:r>
      <w:r>
        <w:rPr>
          <w:color w:val="000000"/>
          <w:spacing w:val="0"/>
          <w:w w:val="100"/>
          <w:position w:val="0"/>
          <w:sz w:val="32"/>
          <w:szCs w:val="32"/>
          <w:lang w:val="en-US" w:eastAsia="en-US" w:bidi="en-US"/>
        </w:rPr>
        <w:t xml:space="preserve">PV </w:t>
      </w:r>
      <w:r>
        <w:rPr>
          <w:color w:val="000000"/>
          <w:spacing w:val="0"/>
          <w:w w:val="100"/>
          <w:position w:val="0"/>
          <w:sz w:val="32"/>
          <w:szCs w:val="32"/>
        </w:rPr>
        <w:t>:84</w:t>
      </w:r>
      <w:r>
        <w:rPr>
          <w:color w:val="000000"/>
          <w:spacing w:val="0"/>
          <w:w w:val="100"/>
          <w:position w:val="0"/>
        </w:rPr>
        <w:t>直 通车</w:t>
      </w:r>
      <w:r>
        <w:rPr>
          <w:color w:val="000000"/>
          <w:spacing w:val="0"/>
          <w:w w:val="100"/>
          <w:position w:val="0"/>
          <w:sz w:val="32"/>
          <w:szCs w:val="32"/>
          <w:lang w:val="en-US" w:eastAsia="en-US" w:bidi="en-US"/>
        </w:rPr>
        <w:t xml:space="preserve">PV </w:t>
      </w:r>
      <w:r>
        <w:rPr>
          <w:color w:val="000000"/>
          <w:spacing w:val="0"/>
          <w:w w:val="100"/>
          <w:position w:val="0"/>
          <w:sz w:val="32"/>
          <w:szCs w:val="32"/>
        </w:rPr>
        <w:t xml:space="preserve">:1179 </w:t>
      </w:r>
      <w:r>
        <w:rPr>
          <w:color w:val="000000"/>
          <w:spacing w:val="0"/>
          <w:w w:val="100"/>
          <w:position w:val="0"/>
        </w:rPr>
        <w:t>淘宝客</w:t>
      </w:r>
      <w:r>
        <w:rPr>
          <w:color w:val="000000"/>
          <w:spacing w:val="0"/>
          <w:w w:val="100"/>
          <w:position w:val="0"/>
          <w:sz w:val="32"/>
          <w:szCs w:val="32"/>
          <w:lang w:val="en-US" w:eastAsia="en-US" w:bidi="en-US"/>
        </w:rPr>
        <w:t xml:space="preserve">PV </w:t>
      </w:r>
      <w:r>
        <w:rPr>
          <w:color w:val="000000"/>
          <w:spacing w:val="0"/>
          <w:w w:val="100"/>
          <w:position w:val="0"/>
          <w:sz w:val="32"/>
          <w:szCs w:val="32"/>
        </w:rPr>
        <w:t>: 2115</w:t>
      </w:r>
      <w:r>
        <w:rPr>
          <w:color w:val="000000"/>
          <w:spacing w:val="0"/>
          <w:w w:val="100"/>
          <w:position w:val="0"/>
        </w:rPr>
        <w:t>硬广</w:t>
      </w:r>
      <w:r>
        <w:rPr>
          <w:color w:val="000000"/>
          <w:spacing w:val="0"/>
          <w:w w:val="100"/>
          <w:position w:val="0"/>
          <w:sz w:val="32"/>
          <w:szCs w:val="32"/>
          <w:lang w:val="en-US" w:eastAsia="en-US" w:bidi="en-US"/>
        </w:rPr>
        <w:t xml:space="preserve">PV </w:t>
      </w:r>
      <w:r>
        <w:rPr>
          <w:color w:val="000000"/>
          <w:spacing w:val="0"/>
          <w:w w:val="100"/>
          <w:position w:val="0"/>
          <w:sz w:val="32"/>
          <w:szCs w:val="32"/>
        </w:rPr>
        <w:t xml:space="preserve">: 3294 </w:t>
      </w:r>
      <w:r>
        <w:rPr>
          <w:color w:val="000000"/>
          <w:spacing w:val="0"/>
          <w:w w:val="100"/>
          <w:position w:val="0"/>
        </w:rPr>
        <w:t>直接访问 店铺：</w:t>
      </w:r>
      <w:r>
        <w:rPr>
          <w:color w:val="000000"/>
          <w:spacing w:val="0"/>
          <w:w w:val="100"/>
          <w:position w:val="0"/>
          <w:sz w:val="32"/>
          <w:szCs w:val="32"/>
        </w:rPr>
        <w:t>324</w:t>
      </w:r>
      <w:r>
        <w:rPr>
          <w:color w:val="000000"/>
          <w:spacing w:val="0"/>
          <w:w w:val="100"/>
          <w:position w:val="0"/>
        </w:rPr>
        <w:t>。本月所有数据如图所示：</w:t>
      </w:r>
    </w:p>
    <w:p>
      <w:pPr>
        <w:pStyle w:val="15"/>
        <w:keepNext w:val="0"/>
        <w:keepLines w:val="0"/>
        <w:framePr w:w="1080" w:h="180" w:wrap="around" w:vAnchor="margin" w:hAnchor="page" w:x="2067" w:y="-265"/>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运营环节熊力展示</w:t>
      </w:r>
    </w:p>
    <w:p>
      <w:pPr>
        <w:pStyle w:val="15"/>
        <w:keepNext w:val="0"/>
        <w:keepLines w:val="0"/>
        <w:framePr w:w="1207" w:h="185" w:wrap="around" w:vAnchor="margin" w:hAnchor="page" w:x="3718" w:y="-250"/>
        <w:widowControl w:val="0"/>
        <w:pBdr>
          <w:top w:val="single" w:color="auto" w:sz="4" w:space="0"/>
        </w:pBdr>
        <w:shd w:val="clear" w:color="auto" w:fill="auto"/>
        <w:bidi w:val="0"/>
        <w:spacing w:before="0" w:after="0" w:line="240" w:lineRule="auto"/>
        <w:ind w:left="0" w:right="0" w:firstLine="0"/>
        <w:jc w:val="left"/>
      </w:pPr>
      <w:r>
        <w:rPr>
          <w:color w:val="000000"/>
          <w:spacing w:val="0"/>
          <w:w w:val="100"/>
          <w:position w:val="0"/>
        </w:rPr>
        <w:t>与同层商家均值对比</w:t>
      </w:r>
    </w:p>
    <w:p>
      <w:pPr>
        <w:pStyle w:val="15"/>
        <w:keepNext w:val="0"/>
        <w:keepLines w:val="0"/>
        <w:framePr w:w="1406" w:h="1483" w:wrap="around" w:vAnchor="margin" w:hAnchor="page" w:x="8201" w:y="139"/>
        <w:widowControl w:val="0"/>
        <w:shd w:val="clear" w:color="auto" w:fill="auto"/>
        <w:bidi w:val="0"/>
        <w:spacing w:before="0" w:after="100" w:line="240" w:lineRule="auto"/>
        <w:ind w:left="0" w:right="0" w:firstLine="0"/>
        <w:jc w:val="left"/>
      </w:pPr>
      <w:r>
        <w:rPr>
          <w:color w:val="000000"/>
          <w:spacing w:val="0"/>
          <w:w w:val="100"/>
          <w:position w:val="0"/>
          <w:lang w:val="zh-CN" w:eastAsia="zh-CN" w:bidi="zh-CN"/>
        </w:rPr>
        <w:t>天猫</w:t>
      </w:r>
      <w:r>
        <w:rPr>
          <w:color w:val="000000"/>
          <w:spacing w:val="0"/>
          <w:w w:val="100"/>
          <w:position w:val="0"/>
        </w:rPr>
        <w:t>智库：</w:t>
      </w:r>
    </w:p>
    <w:p>
      <w:pPr>
        <w:pStyle w:val="15"/>
        <w:keepNext w:val="0"/>
        <w:keepLines w:val="0"/>
        <w:framePr w:w="1406" w:h="1483" w:wrap="around" w:vAnchor="margin" w:hAnchor="page" w:x="8201" w:y="139"/>
        <w:widowControl w:val="0"/>
        <w:shd w:val="clear" w:color="auto" w:fill="auto"/>
        <w:bidi w:val="0"/>
        <w:spacing w:before="0" w:after="100" w:line="240" w:lineRule="auto"/>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L</w:t>
      </w:r>
      <w:r>
        <w:rPr>
          <w:color w:val="000000"/>
          <w:spacing w:val="0"/>
          <w:w w:val="100"/>
          <w:position w:val="0"/>
        </w:rPr>
        <w:t>天猫，淘宝搜索</w:t>
      </w:r>
      <w:r>
        <w:rPr>
          <w:color w:val="000000"/>
          <w:spacing w:val="0"/>
          <w:w w:val="100"/>
          <w:position w:val="0"/>
          <w:lang w:val="en-US" w:eastAsia="en-US" w:bidi="en-US"/>
        </w:rPr>
        <w:t>(-)</w:t>
      </w:r>
    </w:p>
    <w:p>
      <w:pPr>
        <w:pStyle w:val="17"/>
        <w:keepNext w:val="0"/>
        <w:keepLines w:val="0"/>
        <w:framePr w:w="1406" w:h="1483" w:wrap="around" w:vAnchor="margin" w:hAnchor="page" w:x="8201" w:y="139"/>
        <w:widowControl w:val="0"/>
        <w:numPr>
          <w:ilvl w:val="0"/>
          <w:numId w:val="1"/>
        </w:numPr>
        <w:shd w:val="clear" w:color="auto" w:fill="auto"/>
        <w:tabs>
          <w:tab w:val="left" w:pos="101"/>
        </w:tabs>
        <w:bidi w:val="0"/>
        <w:spacing w:before="0" w:after="100" w:line="240" w:lineRule="auto"/>
        <w:ind w:left="0" w:right="0" w:firstLine="0"/>
        <w:jc w:val="left"/>
      </w:pPr>
      <w:bookmarkStart w:id="23" w:name="bookmark23"/>
      <w:bookmarkEnd w:id="23"/>
      <w:r>
        <w:rPr>
          <w:rFonts w:ascii="宋体" w:hAnsi="宋体" w:eastAsia="宋体" w:cs="宋体"/>
          <w:color w:val="000000"/>
          <w:spacing w:val="0"/>
          <w:w w:val="100"/>
          <w:position w:val="0"/>
          <w:sz w:val="10"/>
          <w:szCs w:val="10"/>
        </w:rPr>
        <w:t>天猫，淘宝搜索</w:t>
      </w:r>
      <w:r>
        <w:rPr>
          <w:rFonts w:ascii="Times New Roman" w:hAnsi="Times New Roman" w:eastAsia="Times New Roman" w:cs="Times New Roman"/>
          <w:color w:val="000000"/>
          <w:spacing w:val="0"/>
          <w:w w:val="100"/>
          <w:position w:val="0"/>
          <w:lang w:val="en-US" w:eastAsia="en-US" w:bidi="en-US"/>
        </w:rPr>
        <w:t>(Z)</w:t>
      </w:r>
    </w:p>
    <w:p>
      <w:pPr>
        <w:pStyle w:val="15"/>
        <w:keepNext w:val="0"/>
        <w:keepLines w:val="0"/>
        <w:framePr w:w="1406" w:h="1483" w:wrap="around" w:vAnchor="margin" w:hAnchor="page" w:x="8201" w:y="139"/>
        <w:widowControl w:val="0"/>
        <w:numPr>
          <w:ilvl w:val="0"/>
          <w:numId w:val="1"/>
        </w:numPr>
        <w:shd w:val="clear" w:color="auto" w:fill="auto"/>
        <w:tabs>
          <w:tab w:val="left" w:pos="101"/>
        </w:tabs>
        <w:bidi w:val="0"/>
        <w:spacing w:before="0" w:after="100" w:line="240" w:lineRule="auto"/>
        <w:ind w:left="0" w:right="0" w:firstLine="0"/>
        <w:jc w:val="left"/>
      </w:pPr>
      <w:bookmarkStart w:id="24" w:name="bookmark24"/>
      <w:bookmarkEnd w:id="24"/>
      <w:r>
        <w:rPr>
          <w:color w:val="000000"/>
          <w:spacing w:val="0"/>
          <w:w w:val="100"/>
          <w:position w:val="0"/>
        </w:rPr>
        <w:t>免贵活动资源介紹</w:t>
      </w:r>
      <w:r>
        <w:rPr>
          <w:color w:val="000000"/>
          <w:spacing w:val="0"/>
          <w:w w:val="100"/>
          <w:position w:val="0"/>
          <w:lang w:val="en-US" w:eastAsia="en-US" w:bidi="en-US"/>
        </w:rPr>
        <w:t>(-)</w:t>
      </w:r>
    </w:p>
    <w:p>
      <w:pPr>
        <w:pStyle w:val="15"/>
        <w:keepNext w:val="0"/>
        <w:keepLines w:val="0"/>
        <w:framePr w:w="1406" w:h="1483" w:wrap="around" w:vAnchor="margin" w:hAnchor="page" w:x="8201" w:y="139"/>
        <w:widowControl w:val="0"/>
        <w:numPr>
          <w:ilvl w:val="0"/>
          <w:numId w:val="1"/>
        </w:numPr>
        <w:shd w:val="clear" w:color="auto" w:fill="auto"/>
        <w:tabs>
          <w:tab w:val="left" w:pos="110"/>
        </w:tabs>
        <w:bidi w:val="0"/>
        <w:spacing w:before="0" w:after="100" w:line="240" w:lineRule="auto"/>
        <w:ind w:left="0" w:right="0" w:firstLine="0"/>
        <w:jc w:val="left"/>
      </w:pPr>
      <w:bookmarkStart w:id="25" w:name="bookmark25"/>
      <w:bookmarkEnd w:id="25"/>
      <w:r>
        <w:rPr>
          <w:color w:val="000000"/>
          <w:spacing w:val="0"/>
          <w:w w:val="100"/>
          <w:position w:val="0"/>
        </w:rPr>
        <w:t>免度活动夷源介绍(二〉</w:t>
      </w:r>
    </w:p>
    <w:p>
      <w:pPr>
        <w:pStyle w:val="15"/>
        <w:keepNext w:val="0"/>
        <w:keepLines w:val="0"/>
        <w:framePr w:w="1406" w:h="1483" w:wrap="around" w:vAnchor="margin" w:hAnchor="page" w:x="8201" w:y="139"/>
        <w:widowControl w:val="0"/>
        <w:numPr>
          <w:ilvl w:val="0"/>
          <w:numId w:val="1"/>
        </w:numPr>
        <w:shd w:val="clear" w:color="auto" w:fill="auto"/>
        <w:tabs>
          <w:tab w:val="left" w:pos="103"/>
        </w:tabs>
        <w:bidi w:val="0"/>
        <w:spacing w:before="0" w:after="100" w:line="240" w:lineRule="auto"/>
        <w:ind w:left="0" w:right="0" w:firstLine="0"/>
        <w:jc w:val="left"/>
      </w:pPr>
      <w:bookmarkStart w:id="26" w:name="bookmark26"/>
      <w:bookmarkEnd w:id="26"/>
      <w:r>
        <w:rPr>
          <w:color w:val="000000"/>
          <w:spacing w:val="0"/>
          <w:w w:val="100"/>
          <w:position w:val="0"/>
        </w:rPr>
        <w:t>免责活动責源介紹(三)</w:t>
      </w:r>
    </w:p>
    <w:p>
      <w:pPr>
        <w:pStyle w:val="5"/>
        <w:keepNext w:val="0"/>
        <w:keepLines w:val="0"/>
        <w:framePr w:w="461" w:h="214" w:wrap="around" w:vAnchor="margin" w:hAnchor="page" w:x="2278" w:y="2239"/>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guv</w:t>
      </w:r>
    </w:p>
    <w:p>
      <w:pPr>
        <w:pStyle w:val="19"/>
        <w:keepNext w:val="0"/>
        <w:keepLines w:val="0"/>
        <w:framePr w:w="1075" w:h="187" w:wrap="around" w:vAnchor="margin" w:hAnchor="page" w:x="4731" w:y="226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gUV UVfHS</w:t>
      </w:r>
    </w:p>
    <w:p>
      <w:pPr>
        <w:pStyle w:val="19"/>
        <w:keepNext w:val="0"/>
        <w:keepLines w:val="0"/>
        <w:framePr w:w="442" w:h="175" w:wrap="around" w:vAnchor="margin" w:hAnchor="page" w:x="3511" w:y="227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貝</w:t>
      </w:r>
      <w:r>
        <w:rPr>
          <w:rFonts w:ascii="Times New Roman" w:hAnsi="Times New Roman" w:eastAsia="Times New Roman" w:cs="Times New Roman"/>
          <w:color w:val="000000"/>
          <w:spacing w:val="0"/>
          <w:w w:val="100"/>
          <w:position w:val="0"/>
          <w:sz w:val="13"/>
          <w:szCs w:val="13"/>
          <w:lang w:val="en-US" w:eastAsia="en-US" w:bidi="en-US"/>
        </w:rPr>
        <w:t>PV</w:t>
      </w:r>
    </w:p>
    <w:p>
      <w:pPr>
        <w:pStyle w:val="15"/>
        <w:keepNext w:val="0"/>
        <w:keepLines w:val="0"/>
        <w:framePr w:w="4666" w:h="170" w:wrap="around" w:vAnchor="margin" w:hAnchor="page" w:x="5086" w:y="3295"/>
        <w:widowControl w:val="0"/>
        <w:shd w:val="clear" w:color="auto" w:fill="auto"/>
        <w:tabs>
          <w:tab w:val="left" w:pos="1795"/>
          <w:tab w:val="left" w:pos="3240"/>
        </w:tabs>
        <w:bidi w:val="0"/>
        <w:spacing w:before="0" w:after="0" w:line="240" w:lineRule="auto"/>
        <w:ind w:left="0" w:right="0" w:firstLine="0"/>
        <w:jc w:val="left"/>
      </w:pPr>
      <w:r>
        <w:rPr>
          <w:color w:val="D2ECF3"/>
          <w:spacing w:val="0"/>
          <w:w w:val="100"/>
          <w:position w:val="0"/>
        </w:rPr>
        <w:t>与</w:t>
      </w:r>
      <w:r>
        <w:rPr>
          <w:rFonts w:ascii="Times New Roman" w:hAnsi="Times New Roman" w:eastAsia="Times New Roman" w:cs="Times New Roman"/>
          <w:color w:val="D2ECF3"/>
          <w:spacing w:val="0"/>
          <w:w w:val="100"/>
          <w:position w:val="0"/>
          <w:sz w:val="13"/>
          <w:szCs w:val="13"/>
          <w:lang w:val="en-US" w:eastAsia="en-US" w:bidi="en-US"/>
        </w:rPr>
        <w:t>RgTOPlOM^</w:t>
      </w:r>
      <w:r>
        <w:rPr>
          <w:color w:val="D2ECF3"/>
          <w:spacing w:val="0"/>
          <w:w w:val="100"/>
          <w:position w:val="0"/>
        </w:rPr>
        <w:t>均值对比</w:t>
      </w:r>
      <w:r>
        <w:rPr>
          <w:color w:val="D2ECF3"/>
          <w:spacing w:val="0"/>
          <w:w w:val="100"/>
          <w:position w:val="0"/>
        </w:rPr>
        <w:tab/>
      </w:r>
      <w:r>
        <w:rPr>
          <w:color w:val="D2ECF3"/>
          <w:spacing w:val="0"/>
          <w:w w:val="100"/>
          <w:position w:val="0"/>
        </w:rPr>
        <w:t>与上层育家均值</w:t>
      </w:r>
      <w:r>
        <w:rPr>
          <w:rFonts w:ascii="Times New Roman" w:hAnsi="Times New Roman" w:eastAsia="Times New Roman" w:cs="Times New Roman"/>
          <w:color w:val="D2ECF3"/>
          <w:spacing w:val="0"/>
          <w:w w:val="100"/>
          <w:position w:val="0"/>
          <w:sz w:val="13"/>
          <w:szCs w:val="13"/>
          <w:lang w:val="en-US" w:eastAsia="en-US" w:bidi="en-US"/>
        </w:rPr>
        <w:t>N</w:t>
      </w:r>
      <w:r>
        <w:rPr>
          <w:color w:val="D2ECF3"/>
          <w:spacing w:val="0"/>
          <w:w w:val="100"/>
          <w:position w:val="0"/>
        </w:rPr>
        <w:t>比</w:t>
      </w:r>
      <w:r>
        <w:rPr>
          <w:color w:val="D2ECF3"/>
          <w:spacing w:val="0"/>
          <w:w w:val="100"/>
          <w:position w:val="0"/>
        </w:rPr>
        <w:tab/>
      </w:r>
      <w:r>
        <w:rPr>
          <w:color w:val="D2ECF3"/>
          <w:spacing w:val="0"/>
          <w:w w:val="100"/>
          <w:position w:val="0"/>
        </w:rPr>
        <w:t>与</w:t>
      </w:r>
      <w:r>
        <w:rPr>
          <w:rFonts w:ascii="Times New Roman" w:hAnsi="Times New Roman" w:eastAsia="Times New Roman" w:cs="Times New Roman"/>
          <w:color w:val="D2ECF3"/>
          <w:spacing w:val="0"/>
          <w:w w:val="100"/>
          <w:position w:val="0"/>
          <w:sz w:val="13"/>
          <w:szCs w:val="13"/>
          <w:lang w:val="en-US" w:eastAsia="en-US" w:bidi="en-US"/>
        </w:rPr>
        <w:t>TOP20</w:t>
      </w:r>
      <w:r>
        <w:rPr>
          <w:color w:val="D2ECF3"/>
          <w:spacing w:val="0"/>
          <w:w w:val="100"/>
          <w:position w:val="0"/>
        </w:rPr>
        <w:t>商家均值为比</w:t>
      </w:r>
    </w:p>
    <w:p>
      <w:pPr>
        <w:pStyle w:val="19"/>
        <w:keepNext w:val="0"/>
        <w:keepLines w:val="0"/>
        <w:framePr w:w="1238" w:h="185" w:wrap="around" w:vAnchor="margin" w:hAnchor="page" w:x="3651" w:y="3278"/>
        <w:widowControl w:val="0"/>
        <w:shd w:val="clear" w:color="auto" w:fill="auto"/>
        <w:bidi w:val="0"/>
        <w:spacing w:before="0" w:after="0" w:line="240" w:lineRule="auto"/>
        <w:ind w:left="0" w:right="0" w:firstLine="0"/>
        <w:jc w:val="left"/>
      </w:pPr>
      <w:r>
        <w:rPr>
          <w:color w:val="000000"/>
          <w:spacing w:val="0"/>
          <w:w w:val="100"/>
          <w:position w:val="0"/>
        </w:rPr>
        <w:t>与同层商家均值对比</w:t>
      </w:r>
    </w:p>
    <w:p>
      <w:pPr>
        <w:pStyle w:val="19"/>
        <w:keepNext w:val="0"/>
        <w:keepLines w:val="0"/>
        <w:framePr w:w="547" w:h="161" w:wrap="around" w:vAnchor="margin" w:hAnchor="page" w:x="1827" w:y="5241"/>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A64A4B"/>
          <w:spacing w:val="0"/>
          <w:w w:val="100"/>
          <w:position w:val="0"/>
          <w:sz w:val="13"/>
          <w:szCs w:val="13"/>
        </w:rPr>
        <w:t>152.4%</w:t>
      </w:r>
    </w:p>
    <w:p>
      <w:pPr>
        <w:pStyle w:val="15"/>
        <w:keepNext w:val="0"/>
        <w:keepLines w:val="0"/>
        <w:framePr w:w="3641" w:h="1291" w:wrap="around" w:vAnchor="margin" w:hAnchor="page" w:x="5979" w:y="3734"/>
        <w:widowControl w:val="0"/>
        <w:shd w:val="clear" w:color="auto" w:fill="auto"/>
        <w:bidi w:val="0"/>
        <w:spacing w:before="0" w:after="0" w:line="166" w:lineRule="exact"/>
        <w:ind w:left="0" w:right="0" w:firstLine="0"/>
        <w:jc w:val="left"/>
        <w:rPr>
          <w:sz w:val="13"/>
          <w:szCs w:val="13"/>
        </w:rPr>
      </w:pPr>
      <w:r>
        <w:rPr>
          <w:color w:val="5A9059"/>
          <w:spacing w:val="0"/>
          <w:w w:val="100"/>
          <w:position w:val="0"/>
          <w:sz w:val="10"/>
          <w:szCs w:val="10"/>
        </w:rPr>
        <w:t>当前处于第一层级商家</w:t>
      </w:r>
      <w:r>
        <w:rPr>
          <w:rFonts w:ascii="Times New Roman" w:hAnsi="Times New Roman" w:eastAsia="Times New Roman" w:cs="Times New Roman"/>
          <w:color w:val="5A9059"/>
          <w:spacing w:val="0"/>
          <w:w w:val="100"/>
          <w:position w:val="0"/>
          <w:sz w:val="13"/>
          <w:szCs w:val="13"/>
        </w:rPr>
        <w:t>(40%)</w:t>
      </w:r>
      <w:r>
        <w:rPr>
          <w:color w:val="5A9059"/>
          <w:spacing w:val="0"/>
          <w:w w:val="100"/>
          <w:position w:val="0"/>
          <w:sz w:val="13"/>
          <w:szCs w:val="13"/>
        </w:rPr>
        <w:t>，</w:t>
      </w:r>
      <w:r>
        <w:rPr>
          <w:color w:val="5A9059"/>
          <w:spacing w:val="0"/>
          <w:w w:val="100"/>
          <w:position w:val="0"/>
          <w:sz w:val="10"/>
          <w:szCs w:val="10"/>
        </w:rPr>
        <w:t>店诿总浪</w:t>
      </w:r>
      <w:r>
        <w:rPr>
          <w:rFonts w:ascii="Times New Roman" w:hAnsi="Times New Roman" w:eastAsia="Times New Roman" w:cs="Times New Roman"/>
          <w:color w:val="5A9059"/>
          <w:spacing w:val="0"/>
          <w:w w:val="100"/>
          <w:position w:val="0"/>
          <w:sz w:val="13"/>
          <w:szCs w:val="13"/>
          <w:lang w:val="en-US" w:eastAsia="en-US" w:bidi="en-US"/>
        </w:rPr>
        <w:t>ft</w:t>
      </w:r>
      <w:r>
        <w:rPr>
          <w:color w:val="5A9059"/>
          <w:spacing w:val="0"/>
          <w:w w:val="100"/>
          <w:position w:val="0"/>
          <w:sz w:val="10"/>
          <w:szCs w:val="10"/>
        </w:rPr>
        <w:t xml:space="preserve">言于同层商家平均 值 </w:t>
      </w:r>
      <w:r>
        <w:rPr>
          <w:rFonts w:ascii="Times New Roman" w:hAnsi="Times New Roman" w:eastAsia="Times New Roman" w:cs="Times New Roman"/>
          <w:color w:val="000000"/>
          <w:spacing w:val="0"/>
          <w:w w:val="100"/>
          <w:position w:val="0"/>
          <w:sz w:val="13"/>
          <w:szCs w:val="13"/>
        </w:rPr>
        <w:t>152.4%</w:t>
      </w:r>
    </w:p>
    <w:p>
      <w:pPr>
        <w:pStyle w:val="15"/>
        <w:keepNext w:val="0"/>
        <w:keepLines w:val="0"/>
        <w:framePr w:w="3641" w:h="1291" w:wrap="around" w:vAnchor="margin" w:hAnchor="page" w:x="5979" w:y="3734"/>
        <w:widowControl w:val="0"/>
        <w:shd w:val="clear" w:color="auto" w:fill="auto"/>
        <w:bidi w:val="0"/>
        <w:spacing w:before="0" w:after="100" w:line="185" w:lineRule="exact"/>
        <w:ind w:left="0" w:right="0" w:firstLine="0"/>
        <w:jc w:val="left"/>
      </w:pPr>
      <w:r>
        <w:rPr>
          <w:color w:val="000000"/>
          <w:spacing w:val="0"/>
          <w:w w:val="100"/>
          <w:position w:val="0"/>
        </w:rPr>
        <w:t>店诵流里与流量、营销、服务等数据指数有关，详细请参者各运 昔环节誌力指救</w:t>
      </w:r>
    </w:p>
    <w:p>
      <w:pPr>
        <w:pStyle w:val="15"/>
        <w:keepNext w:val="0"/>
        <w:keepLines w:val="0"/>
        <w:framePr w:w="3641" w:h="1291" w:wrap="around" w:vAnchor="margin" w:hAnchor="page" w:x="5979" w:y="3734"/>
        <w:widowControl w:val="0"/>
        <w:shd w:val="clear" w:color="auto" w:fill="auto"/>
        <w:bidi w:val="0"/>
        <w:spacing w:before="0" w:after="100" w:line="276" w:lineRule="auto"/>
        <w:ind w:left="0" w:right="0" w:firstLine="0"/>
        <w:jc w:val="both"/>
      </w:pPr>
      <w:r>
        <w:rPr>
          <w:rFonts w:ascii="Times New Roman" w:hAnsi="Times New Roman" w:eastAsia="Times New Roman" w:cs="Times New Roman"/>
          <w:color w:val="5A9059"/>
          <w:spacing w:val="0"/>
          <w:w w:val="100"/>
          <w:position w:val="0"/>
          <w:sz w:val="13"/>
          <w:szCs w:val="13"/>
          <w:lang w:val="en-US" w:eastAsia="en-US" w:bidi="en-US"/>
        </w:rPr>
        <w:t>KW</w:t>
      </w:r>
      <w:r>
        <w:rPr>
          <w:color w:val="000000"/>
          <w:spacing w:val="0"/>
          <w:w w:val="100"/>
          <w:position w:val="0"/>
        </w:rPr>
        <w:t>流量趋势蔓</w:t>
      </w:r>
    </w:p>
    <w:p>
      <w:pPr>
        <w:pStyle w:val="17"/>
        <w:keepNext w:val="0"/>
        <w:keepLines w:val="0"/>
        <w:framePr w:w="3641" w:h="1291" w:wrap="around" w:vAnchor="margin" w:hAnchor="page" w:x="5979" w:y="3734"/>
        <w:widowControl w:val="0"/>
        <w:shd w:val="clear" w:color="auto" w:fill="auto"/>
        <w:bidi w:val="0"/>
        <w:spacing w:before="0" w:after="10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1XW</w:t>
      </w:r>
    </w:p>
    <w:p>
      <w:pPr>
        <w:pStyle w:val="19"/>
        <w:keepNext w:val="0"/>
        <w:keepLines w:val="0"/>
        <w:framePr w:w="420" w:h="185" w:wrap="around" w:vAnchor="margin" w:hAnchor="page" w:x="1932" w:y="5562"/>
        <w:widowControl w:val="0"/>
        <w:shd w:val="clear" w:color="auto" w:fill="auto"/>
        <w:bidi w:val="0"/>
        <w:spacing w:before="0" w:after="0" w:line="240" w:lineRule="auto"/>
        <w:ind w:left="0" w:right="0" w:firstLine="0"/>
        <w:jc w:val="left"/>
      </w:pPr>
      <w:r>
        <w:rPr>
          <w:color w:val="000000"/>
          <w:spacing w:val="0"/>
          <w:w w:val="100"/>
          <w:position w:val="0"/>
        </w:rPr>
        <w:t>喜单价</w:t>
      </w:r>
    </w:p>
    <w:p>
      <w:pPr>
        <w:pStyle w:val="19"/>
        <w:keepNext w:val="0"/>
        <w:keepLines w:val="0"/>
        <w:framePr w:w="662" w:h="374" w:wrap="around" w:vAnchor="margin" w:hAnchor="page" w:x="4918" w:y="5404"/>
        <w:widowControl w:val="0"/>
        <w:shd w:val="clear" w:color="auto" w:fill="auto"/>
        <w:bidi w:val="0"/>
        <w:spacing w:before="0" w:after="4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 xml:space="preserve">125 </w:t>
      </w:r>
      <w:r>
        <w:rPr>
          <w:rFonts w:ascii="Times New Roman" w:hAnsi="Times New Roman" w:eastAsia="Times New Roman" w:cs="Times New Roman"/>
          <w:color w:val="000000"/>
          <w:spacing w:val="0"/>
          <w:w w:val="100"/>
          <w:position w:val="0"/>
          <w:sz w:val="13"/>
          <w:szCs w:val="13"/>
          <w:lang w:val="en-US" w:eastAsia="en-US" w:bidi="en-US"/>
        </w:rPr>
        <w:t>ISO</w:t>
      </w:r>
    </w:p>
    <w:p>
      <w:pPr>
        <w:pStyle w:val="19"/>
        <w:keepNext w:val="0"/>
        <w:keepLines w:val="0"/>
        <w:framePr w:w="662" w:h="374" w:wrap="around" w:vAnchor="margin" w:hAnchor="page" w:x="4918" w:y="5404"/>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124.017D</w:t>
      </w:r>
    </w:p>
    <w:p>
      <w:pPr>
        <w:pStyle w:val="19"/>
        <w:keepNext w:val="0"/>
        <w:keepLines w:val="0"/>
        <w:framePr w:w="475" w:h="178" w:wrap="around" w:vAnchor="margin" w:hAnchor="page" w:x="1880" w:y="6057"/>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rPr>
        <w:t>27.6%</w:t>
      </w:r>
    </w:p>
    <w:p>
      <w:pPr>
        <w:pStyle w:val="19"/>
        <w:keepNext w:val="0"/>
        <w:keepLines w:val="0"/>
        <w:framePr w:w="415" w:h="175" w:wrap="around" w:vAnchor="margin" w:hAnchor="page" w:x="4899" w:y="8039"/>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color w:val="000000"/>
          <w:spacing w:val="0"/>
          <w:w w:val="100"/>
          <w:position w:val="0"/>
          <w:sz w:val="13"/>
          <w:szCs w:val="13"/>
        </w:rPr>
        <w:t>0.04%</w:t>
      </w:r>
    </w:p>
    <w:p>
      <w:pPr>
        <w:pStyle w:val="15"/>
        <w:keepNext w:val="0"/>
        <w:keepLines w:val="0"/>
        <w:framePr w:w="797" w:h="422" w:wrap="around" w:vAnchor="margin" w:hAnchor="page" w:x="1808" w:y="8011"/>
        <w:widowControl w:val="0"/>
        <w:shd w:val="clear" w:color="auto" w:fill="auto"/>
        <w:bidi w:val="0"/>
        <w:spacing w:before="0" w:line="240" w:lineRule="auto"/>
        <w:ind w:left="0" w:right="0" w:firstLine="0"/>
        <w:jc w:val="left"/>
      </w:pPr>
      <w:r>
        <w:rPr>
          <w:color w:val="000000"/>
          <w:spacing w:val="0"/>
          <w:w w:val="100"/>
          <w:position w:val="0"/>
        </w:rPr>
        <w:t>退幕纠纷</w:t>
      </w:r>
    </w:p>
    <w:p>
      <w:pPr>
        <w:pStyle w:val="17"/>
        <w:keepNext w:val="0"/>
        <w:keepLines w:val="0"/>
        <w:framePr w:w="797" w:h="422" w:wrap="around" w:vAnchor="margin" w:hAnchor="page" w:x="1808" w:y="8011"/>
        <w:widowControl w:val="0"/>
        <w:shd w:val="clear" w:color="auto" w:fill="auto"/>
        <w:bidi w:val="0"/>
        <w:spacing w:before="0" w:after="0" w:line="240" w:lineRule="auto"/>
        <w:ind w:left="0" w:right="0" w:firstLine="180"/>
        <w:jc w:val="left"/>
      </w:pPr>
      <w:r>
        <w:rPr>
          <w:rFonts w:ascii="Times New Roman" w:hAnsi="Times New Roman" w:eastAsia="Times New Roman" w:cs="Times New Roman"/>
          <w:color w:val="A64A4B"/>
          <w:spacing w:val="0"/>
          <w:w w:val="100"/>
          <w:position w:val="0"/>
          <w:lang w:val="en-US" w:eastAsia="en-US" w:bidi="en-US"/>
        </w:rPr>
        <w:t xml:space="preserve">t t ♦ </w:t>
      </w:r>
      <w:r>
        <w:rPr>
          <w:rFonts w:ascii="Times New Roman" w:hAnsi="Times New Roman" w:eastAsia="Times New Roman" w:cs="Times New Roman"/>
          <w:color w:val="000000"/>
          <w:spacing w:val="0"/>
          <w:w w:val="100"/>
          <w:position w:val="0"/>
        </w:rPr>
        <w:t>0%</w:t>
      </w:r>
    </w:p>
    <w:p>
      <w:pPr>
        <w:pStyle w:val="15"/>
        <w:keepNext w:val="0"/>
        <w:keepLines w:val="0"/>
        <w:framePr w:w="2246" w:h="180" w:wrap="around" w:vAnchor="margin" w:hAnchor="page" w:x="2508" w:y="8692"/>
        <w:widowControl w:val="0"/>
        <w:shd w:val="clear" w:color="auto" w:fill="auto"/>
        <w:bidi w:val="0"/>
        <w:spacing w:before="0" w:after="0" w:line="240" w:lineRule="auto"/>
        <w:ind w:left="0" w:right="0" w:firstLine="0"/>
        <w:jc w:val="left"/>
      </w:pPr>
      <w:r>
        <w:rPr>
          <w:color w:val="000000"/>
          <w:spacing w:val="0"/>
          <w:w w:val="100"/>
          <w:position w:val="0"/>
        </w:rPr>
        <w:t>同层商家均值</w:t>
      </w:r>
      <w:r>
        <w:rPr>
          <w:color w:val="5A9059"/>
          <w:spacing w:val="0"/>
          <w:w w:val="100"/>
          <w:position w:val="0"/>
        </w:rPr>
        <w:t>■低</w:t>
      </w:r>
      <w:r>
        <w:rPr>
          <w:color w:val="000000"/>
          <w:spacing w:val="0"/>
          <w:w w:val="100"/>
          <w:position w:val="0"/>
        </w:rPr>
        <w:t>干均值</w:t>
      </w:r>
      <w:r>
        <w:rPr>
          <w:color w:val="912629"/>
          <w:spacing w:val="0"/>
          <w:w w:val="100"/>
          <w:position w:val="0"/>
        </w:rPr>
        <w:t>■高</w:t>
      </w:r>
      <w:r>
        <w:rPr>
          <w:color w:val="000000"/>
          <w:spacing w:val="0"/>
          <w:w w:val="100"/>
          <w:position w:val="0"/>
        </w:rPr>
        <w:t>干均值</w:t>
      </w:r>
    </w:p>
    <w:p>
      <w:pPr>
        <w:pStyle w:val="15"/>
        <w:keepNext w:val="0"/>
        <w:keepLines w:val="0"/>
        <w:framePr w:w="1294" w:h="1558" w:wrap="around" w:vAnchor="margin" w:hAnchor="page" w:x="8388" w:y="9460"/>
        <w:widowControl w:val="0"/>
        <w:shd w:val="clear" w:color="auto" w:fill="auto"/>
        <w:bidi w:val="0"/>
        <w:spacing w:before="0" w:after="120" w:line="240" w:lineRule="auto"/>
        <w:ind w:left="0" w:right="0" w:firstLine="0"/>
        <w:jc w:val="left"/>
      </w:pPr>
      <w:r>
        <w:rPr>
          <w:color w:val="000000"/>
          <w:spacing w:val="0"/>
          <w:w w:val="100"/>
          <w:position w:val="0"/>
        </w:rPr>
        <w:t>天猫智库：</w:t>
      </w:r>
    </w:p>
    <w:p>
      <w:pPr>
        <w:pStyle w:val="15"/>
        <w:keepNext w:val="0"/>
        <w:keepLines w:val="0"/>
        <w:framePr w:w="1294" w:h="1558" w:wrap="around" w:vAnchor="margin" w:hAnchor="page" w:x="8388" w:y="9460"/>
        <w:widowControl w:val="0"/>
        <w:numPr>
          <w:ilvl w:val="0"/>
          <w:numId w:val="2"/>
        </w:numPr>
        <w:shd w:val="clear" w:color="auto" w:fill="auto"/>
        <w:tabs>
          <w:tab w:val="left" w:pos="110"/>
        </w:tabs>
        <w:bidi w:val="0"/>
        <w:spacing w:before="0" w:after="120" w:line="240" w:lineRule="auto"/>
        <w:ind w:left="0" w:right="0" w:firstLine="0"/>
        <w:jc w:val="left"/>
      </w:pPr>
      <w:bookmarkStart w:id="27" w:name="bookmark27"/>
      <w:bookmarkEnd w:id="27"/>
      <w:r>
        <w:rPr>
          <w:color w:val="000000"/>
          <w:spacing w:val="0"/>
          <w:w w:val="100"/>
          <w:position w:val="0"/>
        </w:rPr>
        <w:t>直通车重要指标分析</w:t>
      </w:r>
    </w:p>
    <w:p>
      <w:pPr>
        <w:pStyle w:val="15"/>
        <w:keepNext w:val="0"/>
        <w:keepLines w:val="0"/>
        <w:framePr w:w="1294" w:h="1558" w:wrap="around" w:vAnchor="margin" w:hAnchor="page" w:x="8388" w:y="9460"/>
        <w:widowControl w:val="0"/>
        <w:numPr>
          <w:ilvl w:val="0"/>
          <w:numId w:val="2"/>
        </w:numPr>
        <w:shd w:val="clear" w:color="auto" w:fill="auto"/>
        <w:tabs>
          <w:tab w:val="left" w:pos="118"/>
        </w:tabs>
        <w:bidi w:val="0"/>
        <w:spacing w:before="0" w:after="120" w:line="240" w:lineRule="auto"/>
        <w:ind w:left="0" w:right="0" w:firstLine="0"/>
        <w:jc w:val="left"/>
      </w:pPr>
      <w:bookmarkStart w:id="28" w:name="bookmark28"/>
      <w:bookmarkEnd w:id="28"/>
      <w:r>
        <w:rPr>
          <w:color w:val="000000"/>
          <w:spacing w:val="0"/>
          <w:w w:val="100"/>
          <w:position w:val="0"/>
        </w:rPr>
        <w:t>直通车推广策略浅析</w:t>
      </w:r>
    </w:p>
    <w:p>
      <w:pPr>
        <w:pStyle w:val="15"/>
        <w:keepNext w:val="0"/>
        <w:keepLines w:val="0"/>
        <w:framePr w:w="1294" w:h="1558" w:wrap="around" w:vAnchor="margin" w:hAnchor="page" w:x="8388" w:y="9460"/>
        <w:widowControl w:val="0"/>
        <w:numPr>
          <w:ilvl w:val="0"/>
          <w:numId w:val="2"/>
        </w:numPr>
        <w:shd w:val="clear" w:color="auto" w:fill="auto"/>
        <w:tabs>
          <w:tab w:val="left" w:pos="106"/>
        </w:tabs>
        <w:bidi w:val="0"/>
        <w:spacing w:before="0" w:after="120" w:line="240" w:lineRule="auto"/>
        <w:ind w:left="0" w:right="0" w:firstLine="0"/>
        <w:jc w:val="left"/>
      </w:pPr>
      <w:bookmarkStart w:id="29" w:name="bookmark29"/>
      <w:bookmarkEnd w:id="29"/>
      <w:r>
        <w:rPr>
          <w:color w:val="000000"/>
          <w:spacing w:val="0"/>
          <w:w w:val="100"/>
          <w:position w:val="0"/>
        </w:rPr>
        <w:t>如何牌淘請</w:t>
      </w:r>
    </w:p>
    <w:p>
      <w:pPr>
        <w:pStyle w:val="15"/>
        <w:keepNext w:val="0"/>
        <w:keepLines w:val="0"/>
        <w:framePr w:w="1294" w:h="1558" w:wrap="around" w:vAnchor="margin" w:hAnchor="page" w:x="8388" w:y="9460"/>
        <w:widowControl w:val="0"/>
        <w:numPr>
          <w:ilvl w:val="0"/>
          <w:numId w:val="2"/>
        </w:numPr>
        <w:shd w:val="clear" w:color="auto" w:fill="auto"/>
        <w:tabs>
          <w:tab w:val="left" w:pos="108"/>
        </w:tabs>
        <w:bidi w:val="0"/>
        <w:spacing w:before="0" w:after="120" w:line="240" w:lineRule="auto"/>
        <w:ind w:left="0" w:right="0" w:firstLine="0"/>
        <w:jc w:val="left"/>
      </w:pPr>
      <w:bookmarkStart w:id="30" w:name="bookmark30"/>
      <w:bookmarkEnd w:id="30"/>
      <w:r>
        <w:rPr>
          <w:color w:val="000000"/>
          <w:spacing w:val="0"/>
          <w:w w:val="100"/>
          <w:position w:val="0"/>
        </w:rPr>
        <w:t>淘宝客后台操作路径</w:t>
      </w:r>
    </w:p>
    <w:p>
      <w:pPr>
        <w:pStyle w:val="15"/>
        <w:keepNext w:val="0"/>
        <w:keepLines w:val="0"/>
        <w:framePr w:w="1294" w:h="1558" w:wrap="around" w:vAnchor="margin" w:hAnchor="page" w:x="8388" w:y="9460"/>
        <w:widowControl w:val="0"/>
        <w:numPr>
          <w:ilvl w:val="0"/>
          <w:numId w:val="2"/>
        </w:numPr>
        <w:shd w:val="clear" w:color="auto" w:fill="auto"/>
        <w:tabs>
          <w:tab w:val="left" w:pos="106"/>
        </w:tabs>
        <w:bidi w:val="0"/>
        <w:spacing w:before="0" w:after="120" w:line="240" w:lineRule="auto"/>
        <w:ind w:left="0" w:right="0" w:firstLine="0"/>
        <w:jc w:val="left"/>
      </w:pPr>
      <w:bookmarkStart w:id="31" w:name="bookmark31"/>
      <w:bookmarkEnd w:id="31"/>
      <w:r>
        <w:rPr>
          <w:color w:val="000000"/>
          <w:spacing w:val="0"/>
          <w:w w:val="100"/>
          <w:position w:val="0"/>
        </w:rPr>
        <w:t>淘宝喜的数励与管理</w:t>
      </w:r>
    </w:p>
    <w:p>
      <w:pPr>
        <w:widowControl w:val="0"/>
        <w:spacing w:line="360" w:lineRule="exact"/>
      </w:pPr>
      <w:r>
        <w:drawing>
          <wp:anchor distT="0" distB="0" distL="0" distR="0" simplePos="0" relativeHeight="62915584" behindDoc="1" locked="0" layoutInCell="1" allowOverlap="1">
            <wp:simplePos x="0" y="0"/>
            <wp:positionH relativeFrom="page">
              <wp:posOffset>1330325</wp:posOffset>
            </wp:positionH>
            <wp:positionV relativeFrom="margin">
              <wp:posOffset>99695</wp:posOffset>
            </wp:positionV>
            <wp:extent cx="3797935" cy="1158240"/>
            <wp:effectExtent l="0" t="0" r="12065" b="0"/>
            <wp:wrapNone/>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8"/>
                    <a:stretch>
                      <a:fillRect/>
                    </a:stretch>
                  </pic:blipFill>
                  <pic:spPr>
                    <a:xfrm>
                      <a:off x="0" y="0"/>
                      <a:ext cx="3797935" cy="1158240"/>
                    </a:xfrm>
                    <a:prstGeom prst="rect">
                      <a:avLst/>
                    </a:prstGeom>
                  </pic:spPr>
                </pic:pic>
              </a:graphicData>
            </a:graphic>
          </wp:anchor>
        </w:drawing>
      </w:r>
      <w:r>
        <w:drawing>
          <wp:anchor distT="15240" distB="0" distL="0" distR="0" simplePos="0" relativeHeight="62915584" behindDoc="1" locked="0" layoutInCell="1" allowOverlap="1">
            <wp:simplePos x="0" y="0"/>
            <wp:positionH relativeFrom="page">
              <wp:posOffset>1503680</wp:posOffset>
            </wp:positionH>
            <wp:positionV relativeFrom="margin">
              <wp:posOffset>1449705</wp:posOffset>
            </wp:positionV>
            <wp:extent cx="2980690" cy="359410"/>
            <wp:effectExtent l="0" t="0" r="6350" b="6350"/>
            <wp:wrapNone/>
            <wp:docPr id="3" name="Shape 3"/>
            <wp:cNvGraphicFramePr/>
            <a:graphic xmlns:a="http://schemas.openxmlformats.org/drawingml/2006/main">
              <a:graphicData uri="http://schemas.openxmlformats.org/drawingml/2006/picture">
                <pic:pic xmlns:pic="http://schemas.openxmlformats.org/drawingml/2006/picture">
                  <pic:nvPicPr>
                    <pic:cNvPr id="3" name="Shape 3"/>
                    <pic:cNvPicPr/>
                  </pic:nvPicPr>
                  <pic:blipFill>
                    <a:blip r:embed="rId9"/>
                    <a:stretch>
                      <a:fillRect/>
                    </a:stretch>
                  </pic:blipFill>
                  <pic:spPr>
                    <a:xfrm>
                      <a:off x="0" y="0"/>
                      <a:ext cx="2980690" cy="359410"/>
                    </a:xfrm>
                    <a:prstGeom prst="rect">
                      <a:avLst/>
                    </a:prstGeom>
                  </pic:spPr>
                </pic:pic>
              </a:graphicData>
            </a:graphic>
          </wp:anchor>
        </w:drawing>
      </w:r>
      <w:r>
        <w:drawing>
          <wp:anchor distT="216535" distB="120650" distL="3175" distR="0" simplePos="0" relativeHeight="62915584" behindDoc="1" locked="0" layoutInCell="1" allowOverlap="1">
            <wp:simplePos x="0" y="0"/>
            <wp:positionH relativeFrom="page">
              <wp:posOffset>1162685</wp:posOffset>
            </wp:positionH>
            <wp:positionV relativeFrom="margin">
              <wp:posOffset>2297430</wp:posOffset>
            </wp:positionV>
            <wp:extent cx="2487295" cy="1012190"/>
            <wp:effectExtent l="0" t="0" r="12065" b="8890"/>
            <wp:wrapNone/>
            <wp:docPr id="5" name="Shape 5"/>
            <wp:cNvGraphicFramePr/>
            <a:graphic xmlns:a="http://schemas.openxmlformats.org/drawingml/2006/main">
              <a:graphicData uri="http://schemas.openxmlformats.org/drawingml/2006/picture">
                <pic:pic xmlns:pic="http://schemas.openxmlformats.org/drawingml/2006/picture">
                  <pic:nvPicPr>
                    <pic:cNvPr id="5" name="Shape 5"/>
                    <pic:cNvPicPr/>
                  </pic:nvPicPr>
                  <pic:blipFill>
                    <a:blip r:embed="rId10"/>
                    <a:stretch>
                      <a:fillRect/>
                    </a:stretch>
                  </pic:blipFill>
                  <pic:spPr>
                    <a:xfrm>
                      <a:off x="0" y="0"/>
                      <a:ext cx="2487295" cy="1012190"/>
                    </a:xfrm>
                    <a:prstGeom prst="rect">
                      <a:avLst/>
                    </a:prstGeom>
                  </pic:spPr>
                </pic:pic>
              </a:graphicData>
            </a:graphic>
          </wp:anchor>
        </w:drawing>
      </w:r>
      <w:r>
        <w:drawing>
          <wp:anchor distT="15240" distB="0" distL="189230" distR="0" simplePos="0" relativeHeight="62915584" behindDoc="1" locked="0" layoutInCell="1" allowOverlap="1">
            <wp:simplePos x="0" y="0"/>
            <wp:positionH relativeFrom="page">
              <wp:posOffset>1415415</wp:posOffset>
            </wp:positionH>
            <wp:positionV relativeFrom="margin">
              <wp:posOffset>3446145</wp:posOffset>
            </wp:positionV>
            <wp:extent cx="2206625" cy="1164590"/>
            <wp:effectExtent l="0" t="0" r="3175" b="8890"/>
            <wp:wrapNone/>
            <wp:docPr id="7" name="Shape 7"/>
            <wp:cNvGraphicFramePr/>
            <a:graphic xmlns:a="http://schemas.openxmlformats.org/drawingml/2006/main">
              <a:graphicData uri="http://schemas.openxmlformats.org/drawingml/2006/picture">
                <pic:pic xmlns:pic="http://schemas.openxmlformats.org/drawingml/2006/picture">
                  <pic:nvPicPr>
                    <pic:cNvPr id="7" name="Shape 7"/>
                    <pic:cNvPicPr/>
                  </pic:nvPicPr>
                  <pic:blipFill>
                    <a:blip r:embed="rId11"/>
                    <a:stretch>
                      <a:fillRect/>
                    </a:stretch>
                  </pic:blipFill>
                  <pic:spPr>
                    <a:xfrm>
                      <a:off x="0" y="0"/>
                      <a:ext cx="2206625" cy="1164590"/>
                    </a:xfrm>
                    <a:prstGeom prst="rect">
                      <a:avLst/>
                    </a:prstGeom>
                  </pic:spPr>
                </pic:pic>
              </a:graphicData>
            </a:graphic>
          </wp:anchor>
        </w:drawing>
      </w:r>
      <w:r>
        <w:drawing>
          <wp:anchor distT="121920" distB="151130" distL="12065" distR="0" simplePos="0" relativeHeight="62915584" behindDoc="1" locked="0" layoutInCell="1" allowOverlap="1">
            <wp:simplePos x="0" y="0"/>
            <wp:positionH relativeFrom="page">
              <wp:posOffset>1205230</wp:posOffset>
            </wp:positionH>
            <wp:positionV relativeFrom="margin">
              <wp:posOffset>3967480</wp:posOffset>
            </wp:positionV>
            <wp:extent cx="2407920" cy="1097280"/>
            <wp:effectExtent l="0" t="0" r="0" b="0"/>
            <wp:wrapNone/>
            <wp:docPr id="9" name="Shape 9"/>
            <wp:cNvGraphicFramePr/>
            <a:graphic xmlns:a="http://schemas.openxmlformats.org/drawingml/2006/main">
              <a:graphicData uri="http://schemas.openxmlformats.org/drawingml/2006/picture">
                <pic:pic xmlns:pic="http://schemas.openxmlformats.org/drawingml/2006/picture">
                  <pic:nvPicPr>
                    <pic:cNvPr id="9" name="Shape 9"/>
                    <pic:cNvPicPr/>
                  </pic:nvPicPr>
                  <pic:blipFill>
                    <a:blip r:embed="rId12"/>
                    <a:stretch>
                      <a:fillRect/>
                    </a:stretch>
                  </pic:blipFill>
                  <pic:spPr>
                    <a:xfrm>
                      <a:off x="0" y="0"/>
                      <a:ext cx="2407920" cy="109728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3823335</wp:posOffset>
            </wp:positionH>
            <wp:positionV relativeFrom="margin">
              <wp:posOffset>3244850</wp:posOffset>
            </wp:positionV>
            <wp:extent cx="2218690" cy="1639570"/>
            <wp:effectExtent l="0" t="0" r="6350" b="6350"/>
            <wp:wrapNone/>
            <wp:docPr id="11" name="Shape 11"/>
            <wp:cNvGraphicFramePr/>
            <a:graphic xmlns:a="http://schemas.openxmlformats.org/drawingml/2006/main">
              <a:graphicData uri="http://schemas.openxmlformats.org/drawingml/2006/picture">
                <pic:pic xmlns:pic="http://schemas.openxmlformats.org/drawingml/2006/picture">
                  <pic:nvPicPr>
                    <pic:cNvPr id="11" name="Shape 11"/>
                    <pic:cNvPicPr/>
                  </pic:nvPicPr>
                  <pic:blipFill>
                    <a:blip r:embed="rId13"/>
                    <a:stretch>
                      <a:fillRect/>
                    </a:stretch>
                  </pic:blipFill>
                  <pic:spPr>
                    <a:xfrm>
                      <a:off x="0" y="0"/>
                      <a:ext cx="2218690" cy="16395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1476375</wp:posOffset>
            </wp:positionH>
            <wp:positionV relativeFrom="margin">
              <wp:posOffset>5061585</wp:posOffset>
            </wp:positionV>
            <wp:extent cx="341630" cy="176530"/>
            <wp:effectExtent l="0" t="0" r="8890" b="6350"/>
            <wp:wrapNone/>
            <wp:docPr id="13" name="Shape 13"/>
            <wp:cNvGraphicFramePr/>
            <a:graphic xmlns:a="http://schemas.openxmlformats.org/drawingml/2006/main">
              <a:graphicData uri="http://schemas.openxmlformats.org/drawingml/2006/picture">
                <pic:pic xmlns:pic="http://schemas.openxmlformats.org/drawingml/2006/picture">
                  <pic:nvPicPr>
                    <pic:cNvPr id="13" name="Shape 13"/>
                    <pic:cNvPicPr/>
                  </pic:nvPicPr>
                  <pic:blipFill>
                    <a:blip r:embed="rId14"/>
                    <a:stretch>
                      <a:fillRect/>
                    </a:stretch>
                  </pic:blipFill>
                  <pic:spPr>
                    <a:xfrm>
                      <a:off x="0" y="0"/>
                      <a:ext cx="341630" cy="17653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r>
        <w:drawing>
          <wp:anchor distT="0" distB="0" distL="0" distR="0" simplePos="0" relativeHeight="62915584" behindDoc="1" locked="0" layoutInCell="1" allowOverlap="1">
            <wp:simplePos x="0" y="0"/>
            <wp:positionH relativeFrom="page">
              <wp:posOffset>1144270</wp:posOffset>
            </wp:positionH>
            <wp:positionV relativeFrom="margin">
              <wp:posOffset>5852795</wp:posOffset>
            </wp:positionV>
            <wp:extent cx="3877310" cy="2072640"/>
            <wp:effectExtent l="0" t="0" r="8890" b="0"/>
            <wp:wrapNone/>
            <wp:docPr id="15" name="Shape 15"/>
            <wp:cNvGraphicFramePr/>
            <a:graphic xmlns:a="http://schemas.openxmlformats.org/drawingml/2006/main">
              <a:graphicData uri="http://schemas.openxmlformats.org/drawingml/2006/picture">
                <pic:pic xmlns:pic="http://schemas.openxmlformats.org/drawingml/2006/picture">
                  <pic:nvPicPr>
                    <pic:cNvPr id="15" name="Shape 15"/>
                    <pic:cNvPicPr/>
                  </pic:nvPicPr>
                  <pic:blipFill>
                    <a:blip r:embed="rId15"/>
                    <a:stretch>
                      <a:fillRect/>
                    </a:stretch>
                  </pic:blipFill>
                  <pic:spPr>
                    <a:xfrm>
                      <a:off x="0" y="0"/>
                      <a:ext cx="3877310" cy="207264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2" w:line="1" w:lineRule="exact"/>
      </w:pPr>
    </w:p>
    <w:p>
      <w:pPr>
        <w:widowControl w:val="0"/>
        <w:spacing w:line="1" w:lineRule="exact"/>
        <w:sectPr>
          <w:headerReference r:id="rId5" w:type="default"/>
          <w:footnotePr>
            <w:numFmt w:val="decimal"/>
          </w:footnotePr>
          <w:pgSz w:w="11900" w:h="16840"/>
          <w:pgMar w:top="1990" w:right="2150" w:bottom="1990" w:left="1802" w:header="0" w:footer="1562" w:gutter="0"/>
          <w:cols w:space="720" w:num="1"/>
          <w:rtlGutter w:val="0"/>
          <w:docGrid w:linePitch="360" w:charSpace="0"/>
        </w:sectPr>
      </w:pPr>
    </w:p>
    <w:p>
      <w:pPr>
        <w:pStyle w:val="19"/>
        <w:keepNext w:val="0"/>
        <w:keepLines w:val="0"/>
        <w:framePr w:w="662" w:h="187" w:wrap="around" w:vAnchor="margin" w:hAnchor="page" w:x="8444" w:y="11"/>
        <w:widowControl w:val="0"/>
        <w:shd w:val="clear" w:color="auto" w:fill="auto"/>
        <w:bidi w:val="0"/>
        <w:spacing w:before="0" w:after="0" w:line="240" w:lineRule="auto"/>
        <w:ind w:left="0" w:right="0" w:firstLine="0"/>
        <w:jc w:val="left"/>
      </w:pPr>
      <w:r>
        <w:rPr>
          <w:color w:val="000000"/>
          <w:spacing w:val="0"/>
          <w:w w:val="100"/>
          <w:position w:val="0"/>
        </w:rPr>
        <w:t>天痂智库：</w:t>
      </w:r>
    </w:p>
    <w:p>
      <w:pPr>
        <w:pStyle w:val="19"/>
        <w:keepNext w:val="0"/>
        <w:keepLines w:val="0"/>
        <w:framePr w:w="1082" w:h="187" w:wrap="around" w:vAnchor="margin" w:hAnchor="page" w:x="2828" w:y="35"/>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EB7C23"/>
          <w:spacing w:val="0"/>
          <w:w w:val="100"/>
          <w:position w:val="0"/>
          <w:sz w:val="13"/>
          <w:szCs w:val="13"/>
          <w:lang w:val="en-US" w:eastAsia="en-US" w:bidi="en-US"/>
        </w:rPr>
        <w:t xml:space="preserve">■■VMM </w:t>
      </w:r>
      <w:r>
        <w:rPr>
          <w:color w:val="000000"/>
          <w:spacing w:val="0"/>
          <w:w w:val="100"/>
          <w:position w:val="0"/>
        </w:rPr>
        <w:t>好</w:t>
      </w:r>
    </w:p>
    <w:p>
      <w:pPr>
        <w:pStyle w:val="19"/>
        <w:keepNext w:val="0"/>
        <w:keepLines w:val="0"/>
        <w:framePr w:w="662" w:h="209" w:wrap="around" w:vAnchor="margin" w:hAnchor="page" w:x="8454" w:y="27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.产品结构</w:t>
      </w:r>
    </w:p>
    <w:p>
      <w:pPr>
        <w:pStyle w:val="19"/>
        <w:keepNext w:val="0"/>
        <w:keepLines w:val="0"/>
        <w:framePr w:w="667" w:h="199" w:wrap="around" w:vAnchor="margin" w:hAnchor="page" w:x="8449" w:y="55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.定价流程</w:t>
      </w:r>
    </w:p>
    <w:p>
      <w:pPr>
        <w:pStyle w:val="19"/>
        <w:keepNext w:val="0"/>
        <w:keepLines w:val="0"/>
        <w:framePr w:w="540" w:h="194" w:wrap="around" w:vAnchor="margin" w:hAnchor="page" w:x="8449" w:y="831"/>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.动销率</w:t>
      </w:r>
    </w:p>
    <w:p>
      <w:pPr>
        <w:pStyle w:val="19"/>
        <w:keepNext w:val="0"/>
        <w:keepLines w:val="0"/>
        <w:framePr w:w="926" w:h="199" w:wrap="around" w:vAnchor="margin" w:hAnchor="page" w:x="8444" w:y="1105"/>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4</w:t>
      </w:r>
      <w:r>
        <w:rPr>
          <w:color w:val="000000"/>
          <w:spacing w:val="0"/>
          <w:w w:val="100"/>
          <w:position w:val="0"/>
        </w:rPr>
        <w:t>.宝贝卖点挖掘</w:t>
      </w:r>
    </w:p>
    <w:p>
      <w:pPr>
        <w:pStyle w:val="19"/>
        <w:keepNext w:val="0"/>
        <w:keepLines w:val="0"/>
        <w:framePr w:w="1171" w:h="204" w:wrap="around" w:vAnchor="margin" w:hAnchor="page" w:x="8454" w:y="1374"/>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.搭瞄胃注意事项</w:t>
      </w:r>
    </w:p>
    <w:p>
      <w:pPr>
        <w:pStyle w:val="19"/>
        <w:keepNext w:val="0"/>
        <w:keepLines w:val="0"/>
        <w:framePr w:w="564" w:h="190" w:wrap="around" w:vAnchor="margin" w:hAnchor="page" w:x="4657" w:y="1489"/>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 xml:space="preserve">■于 </w:t>
      </w:r>
      <w:r>
        <w:rPr>
          <w:rFonts w:ascii="Times New Roman" w:hAnsi="Times New Roman" w:eastAsia="Times New Roman" w:cs="Times New Roman"/>
          <w:color w:val="98837E"/>
          <w:spacing w:val="0"/>
          <w:w w:val="100"/>
          <w:position w:val="0"/>
          <w:sz w:val="13"/>
          <w:szCs w:val="13"/>
          <w:lang w:val="en-US" w:eastAsia="en-US" w:bidi="en-US"/>
        </w:rPr>
        <w:t>89*</w:t>
      </w:r>
    </w:p>
    <w:p>
      <w:pPr>
        <w:pStyle w:val="19"/>
        <w:keepNext w:val="0"/>
        <w:keepLines w:val="0"/>
        <w:framePr w:w="658" w:h="197" w:wrap="around" w:vAnchor="margin" w:hAnchor="page" w:x="8449" w:y="1652"/>
        <w:widowControl w:val="0"/>
        <w:shd w:val="clear" w:color="auto" w:fill="auto"/>
        <w:bidi w:val="0"/>
        <w:spacing w:before="0" w:after="0" w:line="240" w:lineRule="auto"/>
        <w:ind w:left="0" w:right="0" w:firstLine="0"/>
        <w:jc w:val="left"/>
      </w:pPr>
      <w:r>
        <w:rPr>
          <w:color w:val="000000"/>
          <w:spacing w:val="0"/>
          <w:w w:val="100"/>
          <w:position w:val="0"/>
        </w:rPr>
        <w:t>专项工具:</w:t>
      </w:r>
    </w:p>
    <w:p>
      <w:pPr>
        <w:pStyle w:val="19"/>
        <w:keepNext w:val="0"/>
        <w:keepLines w:val="0"/>
        <w:framePr w:w="826" w:h="235" w:wrap="around" w:vAnchor="margin" w:hAnchor="page" w:x="8495" w:y="2367"/>
        <w:widowControl w:val="0"/>
        <w:shd w:val="clear" w:color="auto" w:fill="auto"/>
        <w:bidi w:val="0"/>
        <w:spacing w:before="0" w:after="0" w:line="240" w:lineRule="auto"/>
        <w:ind w:left="0" w:right="0" w:firstLine="0"/>
        <w:jc w:val="left"/>
      </w:pPr>
      <w:r>
        <w:rPr>
          <w:color w:val="000000"/>
          <w:spacing w:val="0"/>
          <w:w w:val="100"/>
          <w:position w:val="0"/>
        </w:rPr>
        <w:t>商品指南针</w:t>
      </w:r>
    </w:p>
    <w:p>
      <w:pPr>
        <w:pStyle w:val="19"/>
        <w:keepNext w:val="0"/>
        <w:keepLines w:val="0"/>
        <w:framePr w:w="912" w:h="178" w:wrap="around" w:vAnchor="margin" w:hAnchor="page" w:x="4220" w:y="2742"/>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 xml:space="preserve">5.85% </w:t>
      </w:r>
      <w:r>
        <w:rPr>
          <w:rFonts w:ascii="Times New Roman" w:hAnsi="Times New Roman" w:eastAsia="Times New Roman" w:cs="Times New Roman"/>
          <w:color w:val="98837E"/>
          <w:spacing w:val="0"/>
          <w:w w:val="100"/>
          <w:position w:val="0"/>
          <w:sz w:val="13"/>
          <w:szCs w:val="13"/>
          <w:lang w:val="en-US" w:eastAsia="en-US" w:bidi="en-US"/>
        </w:rPr>
        <w:t>56.87</w:t>
      </w:r>
    </w:p>
    <w:p>
      <w:pPr>
        <w:pStyle w:val="19"/>
        <w:keepNext w:val="0"/>
        <w:keepLines w:val="0"/>
        <w:framePr w:w="816" w:h="317" w:wrap="around" w:vAnchor="margin" w:hAnchor="page" w:x="1969" w:y="3402"/>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视觉陵</w:t>
      </w:r>
    </w:p>
    <w:p>
      <w:pPr>
        <w:pStyle w:val="19"/>
        <w:keepNext w:val="0"/>
        <w:keepLines w:val="0"/>
        <w:framePr w:w="660" w:h="192" w:wrap="around" w:vAnchor="margin" w:hAnchor="page" w:x="8449" w:y="3467"/>
        <w:widowControl w:val="0"/>
        <w:shd w:val="clear" w:color="auto" w:fill="auto"/>
        <w:bidi w:val="0"/>
        <w:spacing w:before="0" w:after="0" w:line="240" w:lineRule="auto"/>
        <w:ind w:left="0" w:right="0" w:firstLine="0"/>
        <w:jc w:val="left"/>
      </w:pPr>
      <w:r>
        <w:rPr>
          <w:color w:val="000000"/>
          <w:spacing w:val="0"/>
          <w:w w:val="100"/>
          <w:position w:val="0"/>
        </w:rPr>
        <w:t>天猫智库：</w:t>
      </w:r>
    </w:p>
    <w:p>
      <w:pPr>
        <w:pStyle w:val="19"/>
        <w:keepNext w:val="0"/>
        <w:keepLines w:val="0"/>
        <w:framePr w:w="1644" w:h="451" w:wrap="around" w:vAnchor="margin" w:hAnchor="page" w:x="8444" w:y="1861"/>
        <w:widowControl w:val="0"/>
        <w:shd w:val="clear" w:color="auto" w:fill="auto"/>
        <w:bidi w:val="0"/>
        <w:spacing w:before="0" w:after="0" w:line="216" w:lineRule="exact"/>
        <w:ind w:left="0" w:right="0" w:firstLine="0"/>
        <w:jc w:val="left"/>
      </w:pPr>
      <w:r>
        <w:rPr>
          <w:color w:val="000000"/>
          <w:spacing w:val="0"/>
          <w:w w:val="100"/>
          <w:position w:val="0"/>
        </w:rPr>
        <w:t>商品指南针：单品库存数据、 徜售趋势、竟争分析工具。</w:t>
      </w:r>
    </w:p>
    <w:p>
      <w:pPr>
        <w:pStyle w:val="15"/>
        <w:keepNext w:val="0"/>
        <w:keepLines w:val="0"/>
        <w:framePr w:w="1152" w:h="204" w:wrap="around" w:vAnchor="margin" w:hAnchor="page" w:x="8463" w:y="374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1.</w:t>
      </w:r>
      <w:r>
        <w:rPr>
          <w:color w:val="000000"/>
          <w:spacing w:val="0"/>
          <w:w w:val="100"/>
          <w:position w:val="0"/>
        </w:rPr>
        <w:t>店浦基础元素设计</w:t>
      </w:r>
    </w:p>
    <w:p>
      <w:pPr>
        <w:pStyle w:val="17"/>
        <w:keepNext w:val="0"/>
        <w:keepLines w:val="0"/>
        <w:framePr w:w="374" w:h="175" w:wrap="around" w:vAnchor="margin" w:hAnchor="page" w:x="2905" w:y="618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81635F"/>
          <w:spacing w:val="0"/>
          <w:w w:val="100"/>
          <w:position w:val="0"/>
          <w:lang w:val="en-US" w:eastAsia="en-US" w:bidi="en-US"/>
        </w:rPr>
        <w:t>67.71</w:t>
      </w:r>
    </w:p>
    <w:p>
      <w:pPr>
        <w:pStyle w:val="19"/>
        <w:keepNext w:val="0"/>
        <w:keepLines w:val="0"/>
        <w:framePr w:w="571" w:h="187" w:wrap="around" w:vAnchor="margin" w:hAnchor="page" w:x="2804" w:y="5031"/>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 xml:space="preserve">■于 </w:t>
      </w:r>
      <w:r>
        <w:rPr>
          <w:rFonts w:ascii="Times New Roman" w:hAnsi="Times New Roman" w:eastAsia="Times New Roman" w:cs="Times New Roman"/>
          <w:color w:val="98837E"/>
          <w:spacing w:val="0"/>
          <w:w w:val="100"/>
          <w:position w:val="0"/>
          <w:sz w:val="13"/>
          <w:szCs w:val="13"/>
        </w:rPr>
        <w:t>57%</w:t>
      </w:r>
    </w:p>
    <w:p>
      <w:pPr>
        <w:pStyle w:val="19"/>
        <w:keepNext w:val="0"/>
        <w:keepLines w:val="0"/>
        <w:framePr w:w="1229" w:h="254" w:wrap="around" w:vAnchor="margin" w:hAnchor="page" w:x="6730" w:y="5257"/>
        <w:widowControl w:val="0"/>
        <w:shd w:val="clear" w:color="auto" w:fill="auto"/>
        <w:bidi w:val="0"/>
        <w:spacing w:before="0" w:after="0" w:line="240" w:lineRule="auto"/>
        <w:ind w:left="0" w:right="0" w:firstLine="0"/>
        <w:jc w:val="left"/>
      </w:pPr>
      <w:r>
        <w:rPr>
          <w:color w:val="98837E"/>
          <w:spacing w:val="0"/>
          <w:w w:val="100"/>
          <w:position w:val="0"/>
        </w:rPr>
        <w:t xml:space="preserve">濫丁 </w:t>
      </w:r>
      <w:r>
        <w:rPr>
          <w:rFonts w:ascii="Times New Roman" w:hAnsi="Times New Roman" w:eastAsia="Times New Roman" w:cs="Times New Roman"/>
          <w:color w:val="98837E"/>
          <w:spacing w:val="0"/>
          <w:w w:val="100"/>
          <w:position w:val="0"/>
          <w:sz w:val="13"/>
          <w:szCs w:val="13"/>
        </w:rPr>
        <w:t>2%</w:t>
      </w:r>
      <w:r>
        <w:rPr>
          <w:color w:val="98837E"/>
          <w:spacing w:val="0"/>
          <w:w w:val="100"/>
          <w:position w:val="0"/>
        </w:rPr>
        <w:t>胃</w:t>
      </w:r>
      <w:r>
        <w:rPr>
          <w:color w:val="000000"/>
          <w:spacing w:val="0"/>
          <w:w w:val="100"/>
          <w:position w:val="0"/>
        </w:rPr>
        <w:t>貫</w:t>
      </w:r>
    </w:p>
    <w:p>
      <w:pPr>
        <w:pStyle w:val="15"/>
        <w:keepNext w:val="0"/>
        <w:keepLines w:val="0"/>
        <w:framePr w:w="907" w:h="199" w:wrap="around" w:vAnchor="margin" w:hAnchor="page" w:x="8458" w:y="4014"/>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.店浦页面设计</w:t>
      </w:r>
    </w:p>
    <w:p>
      <w:pPr>
        <w:pStyle w:val="15"/>
        <w:keepNext w:val="0"/>
        <w:keepLines w:val="0"/>
        <w:framePr w:w="1157" w:h="204" w:wrap="around" w:vAnchor="margin" w:hAnchor="page" w:x="8458" w:y="428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.店備装修基健思路</w:t>
      </w:r>
    </w:p>
    <w:p>
      <w:pPr>
        <w:pStyle w:val="15"/>
        <w:keepNext w:val="0"/>
        <w:keepLines w:val="0"/>
        <w:framePr w:w="919" w:h="199" w:wrap="around" w:vAnchor="margin" w:hAnchor="page" w:x="8449" w:y="455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4</w:t>
      </w:r>
      <w:r>
        <w:rPr>
          <w:color w:val="000000"/>
          <w:spacing w:val="0"/>
          <w:w w:val="100"/>
          <w:position w:val="0"/>
        </w:rPr>
        <w:t>.宝贝详情设计</w:t>
      </w:r>
    </w:p>
    <w:p>
      <w:pPr>
        <w:pStyle w:val="15"/>
        <w:keepNext w:val="0"/>
        <w:keepLines w:val="0"/>
        <w:framePr w:w="658" w:h="199" w:wrap="around" w:vAnchor="margin" w:hAnchor="page" w:x="8458" w:y="483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sz w:val="13"/>
          <w:szCs w:val="13"/>
        </w:rPr>
        <w:t xml:space="preserve">5 </w:t>
      </w:r>
      <w:r>
        <w:rPr>
          <w:color w:val="000000"/>
          <w:spacing w:val="0"/>
          <w:w w:val="100"/>
          <w:position w:val="0"/>
          <w:lang w:val="zh-CN" w:eastAsia="zh-CN" w:bidi="zh-CN"/>
        </w:rPr>
        <w:t>.关</w:t>
      </w:r>
      <w:r>
        <w:rPr>
          <w:color w:val="000000"/>
          <w:spacing w:val="0"/>
          <w:w w:val="100"/>
          <w:position w:val="0"/>
        </w:rPr>
        <w:t>联消</w:t>
      </w:r>
      <w:r>
        <w:rPr>
          <w:color w:val="000000"/>
          <w:spacing w:val="0"/>
          <w:w w:val="100"/>
          <w:position w:val="0"/>
          <w:lang w:val="en-US" w:eastAsia="en-US" w:bidi="en-US"/>
        </w:rPr>
        <w:t>■</w:t>
      </w:r>
    </w:p>
    <w:p>
      <w:pPr>
        <w:pStyle w:val="15"/>
        <w:keepNext w:val="0"/>
        <w:keepLines w:val="0"/>
        <w:framePr w:w="658" w:h="190" w:wrap="around" w:vAnchor="margin" w:hAnchor="page" w:x="8454" w:y="5103"/>
        <w:widowControl w:val="0"/>
        <w:shd w:val="clear" w:color="auto" w:fill="auto"/>
        <w:bidi w:val="0"/>
        <w:spacing w:before="0" w:after="0" w:line="240" w:lineRule="auto"/>
        <w:ind w:left="0" w:right="0" w:firstLine="0"/>
        <w:jc w:val="left"/>
      </w:pPr>
      <w:r>
        <w:rPr>
          <w:color w:val="000000"/>
          <w:spacing w:val="0"/>
          <w:w w:val="100"/>
          <w:position w:val="0"/>
        </w:rPr>
        <w:t>专项工具：</w:t>
      </w:r>
    </w:p>
    <w:p>
      <w:pPr>
        <w:pStyle w:val="15"/>
        <w:keepNext w:val="0"/>
        <w:keepLines w:val="0"/>
        <w:framePr w:w="1558" w:h="394" w:wrap="around" w:vAnchor="margin" w:hAnchor="page" w:x="8449" w:y="5358"/>
        <w:widowControl w:val="0"/>
        <w:shd w:val="clear" w:color="auto" w:fill="auto"/>
        <w:bidi w:val="0"/>
        <w:spacing w:before="0" w:after="0" w:line="187" w:lineRule="exact"/>
        <w:ind w:left="0" w:right="0" w:firstLine="0"/>
        <w:jc w:val="left"/>
      </w:pPr>
      <w:r>
        <w:rPr>
          <w:color w:val="000000"/>
          <w:spacing w:val="0"/>
          <w:w w:val="100"/>
          <w:position w:val="0"/>
        </w:rPr>
        <w:t>视觉工具：了解店内路径流 转，分析页面視觉问题。</w:t>
      </w:r>
    </w:p>
    <w:p>
      <w:pPr>
        <w:pStyle w:val="19"/>
        <w:keepNext w:val="0"/>
        <w:keepLines w:val="0"/>
        <w:framePr w:w="1867" w:h="535" w:wrap="around" w:vAnchor="margin" w:hAnchor="page" w:x="2161" w:y="5828"/>
        <w:widowControl w:val="0"/>
        <w:shd w:val="clear" w:color="auto" w:fill="auto"/>
        <w:bidi w:val="0"/>
        <w:spacing w:before="0" w:after="60" w:line="240" w:lineRule="auto"/>
        <w:ind w:left="0" w:right="0" w:firstLine="0"/>
        <w:jc w:val="center"/>
        <w:rPr>
          <w:sz w:val="13"/>
          <w:szCs w:val="13"/>
        </w:rPr>
      </w:pPr>
      <w:r>
        <w:rPr>
          <w:color w:val="98837E"/>
          <w:spacing w:val="0"/>
          <w:w w:val="100"/>
          <w:position w:val="0"/>
          <w:sz w:val="10"/>
          <w:szCs w:val="10"/>
        </w:rPr>
        <w:t>暨可</w:t>
      </w:r>
      <w:r>
        <w:rPr>
          <w:rFonts w:ascii="Times New Roman" w:hAnsi="Times New Roman" w:eastAsia="Times New Roman" w:cs="Times New Roman"/>
          <w:color w:val="98837E"/>
          <w:spacing w:val="0"/>
          <w:w w:val="100"/>
          <w:position w:val="0"/>
          <w:sz w:val="13"/>
          <w:szCs w:val="13"/>
          <w:lang w:val="en-US" w:eastAsia="en-US" w:bidi="en-US"/>
        </w:rPr>
        <w:t>W W</w:t>
      </w:r>
    </w:p>
    <w:p>
      <w:pPr>
        <w:pStyle w:val="19"/>
        <w:keepNext w:val="0"/>
        <w:keepLines w:val="0"/>
        <w:framePr w:w="1867" w:h="535" w:wrap="around" w:vAnchor="margin" w:hAnchor="page" w:x="2161" w:y="5828"/>
        <w:widowControl w:val="0"/>
        <w:shd w:val="clear" w:color="auto" w:fill="auto"/>
        <w:tabs>
          <w:tab w:val="left" w:pos="607"/>
          <w:tab w:val="left" w:pos="1193"/>
        </w:tabs>
        <w:bidi w:val="0"/>
        <w:spacing w:before="0" w:after="0" w:line="240" w:lineRule="auto"/>
        <w:ind w:left="0" w:right="0" w:firstLine="0"/>
        <w:jc w:val="center"/>
        <w:rPr>
          <w:sz w:val="13"/>
          <w:szCs w:val="13"/>
        </w:rPr>
      </w:pPr>
      <w:r>
        <w:rPr>
          <w:rFonts w:ascii="Times New Roman" w:hAnsi="Times New Roman" w:eastAsia="Times New Roman" w:cs="Times New Roman"/>
          <w:color w:val="98837E"/>
          <w:spacing w:val="0"/>
          <w:w w:val="100"/>
          <w:position w:val="0"/>
          <w:sz w:val="13"/>
          <w:szCs w:val="13"/>
          <w:lang w:val="en-US" w:eastAsia="en-US" w:bidi="en-US"/>
        </w:rPr>
        <w:t>1.92</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lang w:val="en-US" w:eastAsia="en-US" w:bidi="en-US"/>
        </w:rPr>
        <w:t>67.71</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97.41%</w:t>
      </w:r>
    </w:p>
    <w:p>
      <w:pPr>
        <w:pStyle w:val="19"/>
        <w:keepNext w:val="0"/>
        <w:keepLines w:val="0"/>
        <w:framePr w:w="1814" w:h="619" w:wrap="around" w:vAnchor="margin" w:hAnchor="page" w:x="4753" w:y="5754"/>
        <w:widowControl w:val="0"/>
        <w:shd w:val="clear" w:color="auto" w:fill="auto"/>
        <w:bidi w:val="0"/>
        <w:spacing w:before="0" w:after="80" w:line="240" w:lineRule="auto"/>
        <w:ind w:left="0" w:right="0" w:firstLine="0"/>
        <w:jc w:val="center"/>
        <w:rPr>
          <w:sz w:val="26"/>
          <w:szCs w:val="26"/>
        </w:rPr>
      </w:pPr>
      <w:r>
        <w:rPr>
          <w:color w:val="98837E"/>
          <w:spacing w:val="0"/>
          <w:w w:val="100"/>
          <w:position w:val="0"/>
          <w:sz w:val="26"/>
          <w:szCs w:val="26"/>
        </w:rPr>
        <w:t>首密嚨蚩</w:t>
      </w:r>
      <w:r>
        <w:rPr>
          <w:color w:val="98837E"/>
          <w:spacing w:val="0"/>
          <w:w w:val="100"/>
          <w:position w:val="0"/>
          <w:sz w:val="26"/>
          <w:szCs w:val="26"/>
          <w:lang w:val="en-US" w:eastAsia="en-US" w:bidi="en-US"/>
        </w:rPr>
        <w:t>E</w:t>
      </w:r>
    </w:p>
    <w:p>
      <w:pPr>
        <w:pStyle w:val="19"/>
        <w:keepNext w:val="0"/>
        <w:keepLines w:val="0"/>
        <w:framePr w:w="1814" w:h="619" w:wrap="around" w:vAnchor="margin" w:hAnchor="page" w:x="4753" w:y="5754"/>
        <w:widowControl w:val="0"/>
        <w:shd w:val="clear" w:color="auto" w:fill="auto"/>
        <w:tabs>
          <w:tab w:val="left" w:pos="670"/>
          <w:tab w:val="left" w:pos="1370"/>
        </w:tabs>
        <w:bidi w:val="0"/>
        <w:spacing w:before="0" w:after="0" w:line="240" w:lineRule="auto"/>
        <w:ind w:left="0" w:right="0" w:firstLine="0"/>
        <w:jc w:val="center"/>
        <w:rPr>
          <w:sz w:val="13"/>
          <w:szCs w:val="13"/>
        </w:rPr>
      </w:pPr>
      <w:r>
        <w:rPr>
          <w:rFonts w:ascii="Times New Roman" w:hAnsi="Times New Roman" w:eastAsia="Times New Roman" w:cs="Times New Roman"/>
          <w:color w:val="98837E"/>
          <w:spacing w:val="0"/>
          <w:w w:val="100"/>
          <w:position w:val="0"/>
          <w:sz w:val="13"/>
          <w:szCs w:val="13"/>
        </w:rPr>
        <w:t>12.37%</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lang w:val="en-US" w:eastAsia="en-US" w:bidi="en-US"/>
        </w:rPr>
        <w:t>181.74</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5871</w:t>
      </w:r>
    </w:p>
    <w:p>
      <w:pPr>
        <w:pStyle w:val="17"/>
        <w:keepNext w:val="0"/>
        <w:keepLines w:val="0"/>
        <w:framePr w:w="298" w:h="175" w:wrap="around" w:vAnchor="margin" w:hAnchor="page" w:x="6831" w:y="618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81635F"/>
          <w:spacing w:val="0"/>
          <w:w w:val="100"/>
          <w:position w:val="0"/>
          <w:lang w:val="en-US" w:eastAsia="en-US" w:bidi="en-US"/>
        </w:rPr>
        <w:t>1.69</w:t>
      </w:r>
    </w:p>
    <w:p>
      <w:pPr>
        <w:pStyle w:val="15"/>
        <w:keepNext w:val="0"/>
        <w:keepLines w:val="0"/>
        <w:framePr w:w="1822" w:h="264" w:wrap="around" w:vAnchor="margin" w:hAnchor="page" w:x="1945" w:y="10326"/>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(©消</w:t>
      </w:r>
      <w:r>
        <w:rPr>
          <w:color w:val="000000"/>
          <w:spacing w:val="0"/>
          <w:w w:val="100"/>
          <w:position w:val="0"/>
        </w:rPr>
        <w:t>费者忠诚度相关</w:t>
      </w:r>
      <w:r>
        <w:rPr>
          <w:color w:val="EBAA1F"/>
          <w:spacing w:val="0"/>
          <w:w w:val="100"/>
          <w:position w:val="0"/>
        </w:rPr>
        <w:t>—</w:t>
      </w:r>
    </w:p>
    <w:p>
      <w:pPr>
        <w:pStyle w:val="15"/>
        <w:keepNext w:val="0"/>
        <w:keepLines w:val="0"/>
        <w:framePr w:w="307" w:h="190" w:wrap="around" w:vAnchor="margin" w:hAnchor="page" w:x="4273" w:y="10379"/>
        <w:widowControl w:val="0"/>
        <w:shd w:val="clear" w:color="auto" w:fill="auto"/>
        <w:bidi w:val="0"/>
        <w:spacing w:before="0" w:after="0" w:line="240" w:lineRule="auto"/>
        <w:ind w:left="0" w:right="0" w:firstLine="0"/>
        <w:jc w:val="left"/>
      </w:pPr>
      <w:r>
        <w:rPr>
          <w:color w:val="000000"/>
          <w:spacing w:val="0"/>
          <w:w w:val="100"/>
          <w:position w:val="0"/>
        </w:rPr>
        <w:t>技差</w:t>
      </w:r>
    </w:p>
    <w:p>
      <w:pPr>
        <w:pStyle w:val="17"/>
        <w:keepNext w:val="0"/>
        <w:keepLines w:val="0"/>
        <w:framePr w:w="689" w:h="235" w:wrap="around" w:vAnchor="margin" w:hAnchor="page" w:x="2079" w:y="1199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lang w:val="en-US" w:eastAsia="en-US" w:bidi="en-US"/>
        </w:rPr>
        <w:t>«yi42%</w:t>
      </w:r>
    </w:p>
    <w:p>
      <w:pPr>
        <w:pStyle w:val="19"/>
        <w:keepNext w:val="0"/>
        <w:keepLines w:val="0"/>
        <w:framePr w:w="715" w:h="190" w:wrap="around" w:vAnchor="margin" w:hAnchor="page" w:x="3797" w:y="10691"/>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毫于</w:t>
      </w:r>
      <w:r>
        <w:rPr>
          <w:rFonts w:ascii="Times New Roman" w:hAnsi="Times New Roman" w:eastAsia="Times New Roman" w:cs="Times New Roman"/>
          <w:color w:val="98837E"/>
          <w:spacing w:val="0"/>
          <w:w w:val="100"/>
          <w:position w:val="0"/>
          <w:sz w:val="13"/>
          <w:szCs w:val="13"/>
        </w:rPr>
        <w:t>2617%</w:t>
      </w:r>
    </w:p>
    <w:p>
      <w:pPr>
        <w:pStyle w:val="19"/>
        <w:keepNext w:val="0"/>
        <w:keepLines w:val="0"/>
        <w:framePr w:w="197" w:h="180" w:wrap="around" w:vAnchor="margin" w:hAnchor="page" w:x="4604" w:y="13086"/>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16</w:t>
      </w:r>
    </w:p>
    <w:p>
      <w:pPr>
        <w:pStyle w:val="19"/>
        <w:keepNext w:val="0"/>
        <w:keepLines w:val="0"/>
        <w:framePr w:w="1063" w:h="228" w:wrap="around" w:vAnchor="margin" w:hAnchor="page" w:x="2691" w:y="12731"/>
        <w:widowControl w:val="0"/>
        <w:shd w:val="clear" w:color="auto" w:fill="auto"/>
        <w:bidi w:val="0"/>
        <w:spacing w:before="0" w:after="0" w:line="240" w:lineRule="auto"/>
        <w:ind w:left="0" w:right="0" w:firstLine="0"/>
        <w:jc w:val="left"/>
      </w:pPr>
      <w:r>
        <w:rPr>
          <w:color w:val="000000"/>
          <w:spacing w:val="0"/>
          <w:w w:val="100"/>
          <w:position w:val="0"/>
        </w:rPr>
        <w:t>書箪价蠕至</w:t>
      </w:r>
    </w:p>
    <w:p>
      <w:pPr>
        <w:pStyle w:val="19"/>
        <w:keepNext w:val="0"/>
        <w:keepLines w:val="0"/>
        <w:framePr w:w="1378" w:h="175" w:wrap="around" w:vAnchor="margin" w:hAnchor="page" w:x="2281" w:y="13091"/>
        <w:widowControl w:val="0"/>
        <w:shd w:val="clear" w:color="auto" w:fill="auto"/>
        <w:tabs>
          <w:tab w:val="left" w:pos="523"/>
          <w:tab w:val="left" w:pos="1126"/>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2.4</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lang w:val="en-US" w:eastAsia="en-US" w:bidi="en-US"/>
        </w:rPr>
        <w:t>89.8</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4%</w:t>
      </w:r>
    </w:p>
    <w:p>
      <w:pPr>
        <w:pStyle w:val="15"/>
        <w:keepNext w:val="0"/>
        <w:keepLines w:val="0"/>
        <w:framePr w:w="3588" w:h="293" w:wrap="around" w:vAnchor="margin" w:hAnchor="page" w:x="4407" w:y="12011"/>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房亍</w:t>
      </w:r>
      <w:r>
        <w:rPr>
          <w:rFonts w:ascii="Times New Roman" w:hAnsi="Times New Roman" w:eastAsia="Times New Roman" w:cs="Times New Roman"/>
          <w:color w:val="98837E"/>
          <w:spacing w:val="0"/>
          <w:w w:val="100"/>
          <w:position w:val="0"/>
          <w:sz w:val="13"/>
          <w:szCs w:val="13"/>
        </w:rPr>
        <w:t>100%</w:t>
      </w:r>
      <w:r>
        <w:rPr>
          <w:color w:val="98837E"/>
          <w:spacing w:val="0"/>
          <w:w w:val="100"/>
          <w:position w:val="0"/>
          <w:sz w:val="10"/>
          <w:szCs w:val="10"/>
        </w:rPr>
        <w:t xml:space="preserve">卄 护 卄 </w:t>
      </w:r>
      <w:r>
        <w:rPr>
          <w:color w:val="98837E"/>
          <w:spacing w:val="0"/>
          <w:w w:val="100"/>
          <w:position w:val="0"/>
          <w:sz w:val="10"/>
          <w:szCs w:val="10"/>
          <w:u w:val="single"/>
        </w:rPr>
        <w:t>畤</w:t>
      </w:r>
      <w:r>
        <w:rPr>
          <w:rFonts w:ascii="Times New Roman" w:hAnsi="Times New Roman" w:eastAsia="Times New Roman" w:cs="Times New Roman"/>
          <w:color w:val="98837E"/>
          <w:spacing w:val="0"/>
          <w:w w:val="100"/>
          <w:position w:val="0"/>
          <w:sz w:val="13"/>
          <w:szCs w:val="13"/>
          <w:u w:val="single"/>
        </w:rPr>
        <w:t>24%</w:t>
      </w:r>
      <w:r>
        <w:rPr>
          <w:rFonts w:ascii="Times New Roman" w:hAnsi="Times New Roman" w:eastAsia="Times New Roman" w:cs="Times New Roman"/>
          <w:color w:val="98837E"/>
          <w:spacing w:val="0"/>
          <w:w w:val="100"/>
          <w:position w:val="0"/>
          <w:sz w:val="13"/>
          <w:szCs w:val="13"/>
        </w:rPr>
        <w:t xml:space="preserve"> </w:t>
      </w:r>
      <w:r>
        <w:rPr>
          <w:rFonts w:ascii="Times New Roman" w:hAnsi="Times New Roman" w:eastAsia="Times New Roman" w:cs="Times New Roman"/>
          <w:color w:val="000000"/>
          <w:spacing w:val="0"/>
          <w:w w:val="100"/>
          <w:position w:val="0"/>
          <w:sz w:val="13"/>
          <w:szCs w:val="13"/>
          <w:lang w:val="en-US" w:eastAsia="en-US" w:bidi="en-US"/>
        </w:rPr>
        <w:t>.rwh</w:t>
      </w:r>
    </w:p>
    <w:p>
      <w:pPr>
        <w:pStyle w:val="19"/>
        <w:keepNext w:val="0"/>
        <w:keepLines w:val="0"/>
        <w:framePr w:w="557" w:h="228" w:wrap="around" w:vAnchor="margin" w:hAnchor="page" w:x="6764" w:y="13035"/>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81.82%</w:t>
      </w:r>
    </w:p>
    <w:p>
      <w:pPr>
        <w:pStyle w:val="19"/>
        <w:keepNext w:val="0"/>
        <w:keepLines w:val="0"/>
        <w:framePr w:w="888" w:h="226" w:wrap="around" w:vAnchor="margin" w:hAnchor="page" w:x="5166" w:y="13038"/>
        <w:widowControl w:val="0"/>
        <w:shd w:val="clear" w:color="auto" w:fill="auto"/>
        <w:tabs>
          <w:tab w:val="left" w:pos="588"/>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0%</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rPr>
        <w:t>0%</w:t>
      </w:r>
    </w:p>
    <w:p>
      <w:pPr>
        <w:pStyle w:val="15"/>
        <w:keepNext w:val="0"/>
        <w:keepLines w:val="0"/>
        <w:framePr w:w="691" w:h="245" w:wrap="around" w:vAnchor="margin" w:hAnchor="page" w:x="8497" w:y="5804"/>
        <w:widowControl w:val="0"/>
        <w:pBdr>
          <w:top w:val="single" w:color="auto" w:sz="4" w:space="0"/>
          <w:bottom w:val="single" w:color="auto" w:sz="4" w:space="0"/>
        </w:pBdr>
        <w:shd w:val="clear" w:color="auto" w:fill="auto"/>
        <w:bidi w:val="0"/>
        <w:spacing w:before="0" w:after="0" w:line="240" w:lineRule="auto"/>
        <w:ind w:left="0" w:right="0" w:firstLine="0"/>
        <w:jc w:val="left"/>
      </w:pPr>
      <w:r>
        <w:rPr>
          <w:color w:val="000000"/>
          <w:spacing w:val="0"/>
          <w:w w:val="100"/>
          <w:position w:val="0"/>
        </w:rPr>
        <w:t>視觉工具</w:t>
      </w:r>
    </w:p>
    <w:p>
      <w:pPr>
        <w:pStyle w:val="15"/>
        <w:keepNext w:val="0"/>
        <w:keepLines w:val="0"/>
        <w:framePr w:w="658" w:h="190" w:wrap="around" w:vAnchor="margin" w:hAnchor="page" w:x="8458" w:y="6942"/>
        <w:widowControl w:val="0"/>
        <w:shd w:val="clear" w:color="auto" w:fill="auto"/>
        <w:bidi w:val="0"/>
        <w:spacing w:before="0" w:after="0" w:line="240" w:lineRule="auto"/>
        <w:ind w:left="0" w:right="0" w:firstLine="0"/>
        <w:jc w:val="left"/>
      </w:pPr>
      <w:r>
        <w:rPr>
          <w:color w:val="000000"/>
          <w:spacing w:val="0"/>
          <w:w w:val="100"/>
          <w:position w:val="0"/>
        </w:rPr>
        <w:t>专项工具：</w:t>
      </w:r>
    </w:p>
    <w:p>
      <w:pPr>
        <w:pStyle w:val="15"/>
        <w:keepNext w:val="0"/>
        <w:keepLines w:val="0"/>
        <w:framePr w:w="1680" w:h="398" w:wrap="around" w:vAnchor="margin" w:hAnchor="page" w:x="8454" w:y="7194"/>
        <w:widowControl w:val="0"/>
        <w:shd w:val="clear" w:color="auto" w:fill="auto"/>
        <w:bidi w:val="0"/>
        <w:spacing w:before="0" w:after="0" w:line="190" w:lineRule="exact"/>
        <w:ind w:left="0" w:right="0" w:firstLine="0"/>
        <w:jc w:val="left"/>
      </w:pPr>
      <w:r>
        <w:rPr>
          <w:color w:val="000000"/>
          <w:spacing w:val="0"/>
          <w:w w:val="100"/>
          <w:position w:val="0"/>
        </w:rPr>
        <w:t>无线工具：富方最全、最精准 的唐浦无线数据癖</w:t>
      </w:r>
      <w:r>
        <w:rPr>
          <w:rFonts w:ascii="Times New Roman" w:hAnsi="Times New Roman" w:eastAsia="Times New Roman" w:cs="Times New Roman"/>
          <w:color w:val="000000"/>
          <w:spacing w:val="0"/>
          <w:w w:val="100"/>
          <w:position w:val="0"/>
          <w:sz w:val="13"/>
          <w:szCs w:val="13"/>
        </w:rPr>
        <w:t>I</w:t>
      </w:r>
      <w:r>
        <w:rPr>
          <w:color w:val="000000"/>
          <w:spacing w:val="0"/>
          <w:w w:val="100"/>
          <w:position w:val="0"/>
        </w:rPr>
        <w:t>。</w:t>
      </w:r>
    </w:p>
    <w:p>
      <w:pPr>
        <w:pStyle w:val="15"/>
        <w:keepNext w:val="0"/>
        <w:keepLines w:val="0"/>
        <w:framePr w:w="590" w:h="192" w:wrap="around" w:vAnchor="margin" w:hAnchor="page" w:x="8554" w:y="7681"/>
        <w:widowControl w:val="0"/>
        <w:shd w:val="clear" w:color="auto" w:fill="auto"/>
        <w:bidi w:val="0"/>
        <w:spacing w:before="0" w:after="0" w:line="240" w:lineRule="auto"/>
        <w:ind w:left="0" w:right="0" w:firstLine="0"/>
        <w:jc w:val="left"/>
      </w:pPr>
      <w:r>
        <w:rPr>
          <w:color w:val="000000"/>
          <w:spacing w:val="0"/>
          <w:w w:val="100"/>
          <w:position w:val="0"/>
        </w:rPr>
        <w:t>无线工具</w:t>
      </w:r>
    </w:p>
    <w:p>
      <w:pPr>
        <w:pStyle w:val="15"/>
        <w:keepNext w:val="0"/>
        <w:keepLines w:val="0"/>
        <w:framePr w:w="662" w:h="190" w:wrap="around" w:vAnchor="margin" w:hAnchor="page" w:x="8487" w:y="10393"/>
        <w:widowControl w:val="0"/>
        <w:shd w:val="clear" w:color="auto" w:fill="auto"/>
        <w:bidi w:val="0"/>
        <w:spacing w:before="0" w:after="0" w:line="240" w:lineRule="auto"/>
        <w:ind w:left="0" w:right="0" w:firstLine="0"/>
        <w:jc w:val="left"/>
      </w:pPr>
      <w:r>
        <w:rPr>
          <w:color w:val="000000"/>
          <w:spacing w:val="0"/>
          <w:w w:val="100"/>
          <w:position w:val="0"/>
        </w:rPr>
        <w:t>天猫智库：</w:t>
      </w:r>
    </w:p>
    <w:p>
      <w:pPr>
        <w:pStyle w:val="15"/>
        <w:keepNext w:val="0"/>
        <w:keepLines w:val="0"/>
        <w:framePr w:w="1092" w:h="214" w:wrap="around" w:vAnchor="margin" w:hAnchor="page" w:x="8446" w:y="10657"/>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.老客户维护方案</w:t>
      </w:r>
    </w:p>
    <w:p>
      <w:pPr>
        <w:widowControl w:val="0"/>
        <w:spacing w:line="360" w:lineRule="exact"/>
      </w:pPr>
      <w:r>
        <w:drawing>
          <wp:anchor distT="0" distB="31750" distL="0" distR="568325" simplePos="0" relativeHeight="62915584" behindDoc="1" locked="0" layoutInCell="1" allowOverlap="1">
            <wp:simplePos x="0" y="0"/>
            <wp:positionH relativeFrom="page">
              <wp:posOffset>1222375</wp:posOffset>
            </wp:positionH>
            <wp:positionV relativeFrom="margin">
              <wp:posOffset>0</wp:posOffset>
            </wp:positionV>
            <wp:extent cx="4614545" cy="2328545"/>
            <wp:effectExtent l="0" t="0" r="3175" b="3175"/>
            <wp:wrapNone/>
            <wp:docPr id="19" name="Shape 19"/>
            <wp:cNvGraphicFramePr/>
            <a:graphic xmlns:a="http://schemas.openxmlformats.org/drawingml/2006/main">
              <a:graphicData uri="http://schemas.openxmlformats.org/drawingml/2006/picture">
                <pic:pic xmlns:pic="http://schemas.openxmlformats.org/drawingml/2006/picture">
                  <pic:nvPicPr>
                    <pic:cNvPr id="19" name="Shape 19"/>
                    <pic:cNvPicPr/>
                  </pic:nvPicPr>
                  <pic:blipFill>
                    <a:blip r:embed="rId16"/>
                    <a:stretch>
                      <a:fillRect/>
                    </a:stretch>
                  </pic:blipFill>
                  <pic:spPr>
                    <a:xfrm>
                      <a:off x="0" y="0"/>
                      <a:ext cx="4614545" cy="232854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1304290</wp:posOffset>
            </wp:positionH>
            <wp:positionV relativeFrom="margin">
              <wp:posOffset>567055</wp:posOffset>
            </wp:positionV>
            <wp:extent cx="1304290" cy="731520"/>
            <wp:effectExtent l="0" t="0" r="6350" b="0"/>
            <wp:wrapNone/>
            <wp:docPr id="21" name="Shape 21"/>
            <wp:cNvGraphicFramePr/>
            <a:graphic xmlns:a="http://schemas.openxmlformats.org/drawingml/2006/main">
              <a:graphicData uri="http://schemas.openxmlformats.org/drawingml/2006/picture">
                <pic:pic xmlns:pic="http://schemas.openxmlformats.org/drawingml/2006/picture">
                  <pic:nvPicPr>
                    <pic:cNvPr id="21" name="Shape 21"/>
                    <pic:cNvPicPr/>
                  </pic:nvPicPr>
                  <pic:blipFill>
                    <a:blip r:embed="rId17"/>
                    <a:stretch>
                      <a:fillRect/>
                    </a:stretch>
                  </pic:blipFill>
                  <pic:spPr>
                    <a:xfrm>
                      <a:off x="0" y="0"/>
                      <a:ext cx="1304290" cy="731520"/>
                    </a:xfrm>
                    <a:prstGeom prst="rect">
                      <a:avLst/>
                    </a:prstGeom>
                  </pic:spPr>
                </pic:pic>
              </a:graphicData>
            </a:graphic>
          </wp:anchor>
        </w:drawing>
      </w:r>
      <w:r>
        <w:drawing>
          <wp:anchor distT="0" distB="36830" distL="426720" distR="847090" simplePos="0" relativeHeight="62915584" behindDoc="1" locked="0" layoutInCell="1" allowOverlap="1">
            <wp:simplePos x="0" y="0"/>
            <wp:positionH relativeFrom="page">
              <wp:posOffset>2206625</wp:posOffset>
            </wp:positionH>
            <wp:positionV relativeFrom="margin">
              <wp:posOffset>2587625</wp:posOffset>
            </wp:positionV>
            <wp:extent cx="1999615" cy="877570"/>
            <wp:effectExtent l="0" t="0" r="12065" b="6350"/>
            <wp:wrapNone/>
            <wp:docPr id="23" name="Shape 23"/>
            <wp:cNvGraphicFramePr/>
            <a:graphic xmlns:a="http://schemas.openxmlformats.org/drawingml/2006/main">
              <a:graphicData uri="http://schemas.openxmlformats.org/drawingml/2006/picture">
                <pic:pic xmlns:pic="http://schemas.openxmlformats.org/drawingml/2006/picture">
                  <pic:nvPicPr>
                    <pic:cNvPr id="23" name="Shape 23"/>
                    <pic:cNvPicPr/>
                  </pic:nvPicPr>
                  <pic:blipFill>
                    <a:blip r:embed="rId18"/>
                    <a:stretch>
                      <a:fillRect/>
                    </a:stretch>
                  </pic:blipFill>
                  <pic:spPr>
                    <a:xfrm>
                      <a:off x="0" y="0"/>
                      <a:ext cx="1999615" cy="877570"/>
                    </a:xfrm>
                    <a:prstGeom prst="rect">
                      <a:avLst/>
                    </a:prstGeom>
                  </pic:spPr>
                </pic:pic>
              </a:graphicData>
            </a:graphic>
          </wp:anchor>
        </w:drawing>
      </w:r>
      <w:r>
        <w:drawing>
          <wp:anchor distT="50165" distB="13970" distL="1258570" distR="1246505" simplePos="0" relativeHeight="62915584" behindDoc="1" locked="0" layoutInCell="1" allowOverlap="1">
            <wp:simplePos x="0" y="0"/>
            <wp:positionH relativeFrom="page">
              <wp:posOffset>2630170</wp:posOffset>
            </wp:positionH>
            <wp:positionV relativeFrom="margin">
              <wp:posOffset>3703320</wp:posOffset>
            </wp:positionV>
            <wp:extent cx="292735" cy="328930"/>
            <wp:effectExtent l="0" t="0" r="12065" b="6350"/>
            <wp:wrapNone/>
            <wp:docPr id="25" name="Shape 25"/>
            <wp:cNvGraphicFramePr/>
            <a:graphic xmlns:a="http://schemas.openxmlformats.org/drawingml/2006/main">
              <a:graphicData uri="http://schemas.openxmlformats.org/drawingml/2006/picture">
                <pic:pic xmlns:pic="http://schemas.openxmlformats.org/drawingml/2006/picture">
                  <pic:nvPicPr>
                    <pic:cNvPr id="25" name="Shape 25"/>
                    <pic:cNvPicPr/>
                  </pic:nvPicPr>
                  <pic:blipFill>
                    <a:blip r:embed="rId19"/>
                    <a:stretch>
                      <a:fillRect/>
                    </a:stretch>
                  </pic:blipFill>
                  <pic:spPr>
                    <a:xfrm>
                      <a:off x="0" y="0"/>
                      <a:ext cx="292735" cy="32893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1392555</wp:posOffset>
            </wp:positionH>
            <wp:positionV relativeFrom="margin">
              <wp:posOffset>4608830</wp:posOffset>
            </wp:positionV>
            <wp:extent cx="3645535" cy="1584960"/>
            <wp:effectExtent l="0" t="0" r="12065" b="0"/>
            <wp:wrapNone/>
            <wp:docPr id="27" name="Shape 27"/>
            <wp:cNvGraphicFramePr/>
            <a:graphic xmlns:a="http://schemas.openxmlformats.org/drawingml/2006/main">
              <a:graphicData uri="http://schemas.openxmlformats.org/drawingml/2006/picture">
                <pic:pic xmlns:pic="http://schemas.openxmlformats.org/drawingml/2006/picture">
                  <pic:nvPicPr>
                    <pic:cNvPr id="27" name="Shape 27"/>
                    <pic:cNvPicPr/>
                  </pic:nvPicPr>
                  <pic:blipFill>
                    <a:blip r:embed="rId20"/>
                    <a:stretch>
                      <a:fillRect/>
                    </a:stretch>
                  </pic:blipFill>
                  <pic:spPr>
                    <a:xfrm>
                      <a:off x="0" y="0"/>
                      <a:ext cx="3645535" cy="1584960"/>
                    </a:xfrm>
                    <a:prstGeom prst="rect">
                      <a:avLst/>
                    </a:prstGeom>
                  </pic:spPr>
                </pic:pic>
              </a:graphicData>
            </a:graphic>
          </wp:anchor>
        </w:drawing>
      </w:r>
      <w:r>
        <w:drawing>
          <wp:anchor distT="103505" distB="19685" distL="999490" distR="0" simplePos="0" relativeHeight="62915584" behindDoc="1" locked="0" layoutInCell="1" allowOverlap="1">
            <wp:simplePos x="0" y="0"/>
            <wp:positionH relativeFrom="page">
              <wp:posOffset>2447290</wp:posOffset>
            </wp:positionH>
            <wp:positionV relativeFrom="margin">
              <wp:posOffset>6891655</wp:posOffset>
            </wp:positionV>
            <wp:extent cx="658495" cy="1511935"/>
            <wp:effectExtent l="0" t="0" r="12065" b="12065"/>
            <wp:wrapNone/>
            <wp:docPr id="29" name="Shape 29"/>
            <wp:cNvGraphicFramePr/>
            <a:graphic xmlns:a="http://schemas.openxmlformats.org/drawingml/2006/main">
              <a:graphicData uri="http://schemas.openxmlformats.org/drawingml/2006/picture">
                <pic:pic xmlns:pic="http://schemas.openxmlformats.org/drawingml/2006/picture">
                  <pic:nvPicPr>
                    <pic:cNvPr id="29" name="Shape 29"/>
                    <pic:cNvPicPr/>
                  </pic:nvPicPr>
                  <pic:blipFill>
                    <a:blip r:embed="rId21"/>
                    <a:stretch>
                      <a:fillRect/>
                    </a:stretch>
                  </pic:blipFill>
                  <pic:spPr>
                    <a:xfrm>
                      <a:off x="0" y="0"/>
                      <a:ext cx="658495" cy="1511935"/>
                    </a:xfrm>
                    <a:prstGeom prst="rect">
                      <a:avLst/>
                    </a:prstGeom>
                  </pic:spPr>
                </pic:pic>
              </a:graphicData>
            </a:graphic>
          </wp:anchor>
        </w:drawing>
      </w:r>
      <w:r>
        <w:drawing>
          <wp:anchor distT="0" distB="6350" distL="636905" distR="359410" simplePos="0" relativeHeight="62915584" behindDoc="1" locked="0" layoutInCell="1" allowOverlap="1">
            <wp:simplePos x="0" y="0"/>
            <wp:positionH relativeFrom="page">
              <wp:posOffset>3916680</wp:posOffset>
            </wp:positionH>
            <wp:positionV relativeFrom="margin">
              <wp:posOffset>8074025</wp:posOffset>
            </wp:positionV>
            <wp:extent cx="372110" cy="341630"/>
            <wp:effectExtent l="0" t="0" r="8890" b="8890"/>
            <wp:wrapNone/>
            <wp:docPr id="31" name="Shape 31"/>
            <wp:cNvGraphicFramePr/>
            <a:graphic xmlns:a="http://schemas.openxmlformats.org/drawingml/2006/main">
              <a:graphicData uri="http://schemas.openxmlformats.org/drawingml/2006/picture">
                <pic:pic xmlns:pic="http://schemas.openxmlformats.org/drawingml/2006/picture">
                  <pic:nvPicPr>
                    <pic:cNvPr id="31" name="Shape 31"/>
                    <pic:cNvPicPr/>
                  </pic:nvPicPr>
                  <pic:blipFill>
                    <a:blip r:embed="rId22"/>
                    <a:stretch>
                      <a:fillRect/>
                    </a:stretch>
                  </pic:blipFill>
                  <pic:spPr>
                    <a:xfrm>
                      <a:off x="0" y="0"/>
                      <a:ext cx="372110" cy="34163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4" w:line="1" w:lineRule="exact"/>
      </w:pPr>
    </w:p>
    <w:p>
      <w:pPr>
        <w:widowControl w:val="0"/>
        <w:spacing w:line="1" w:lineRule="exact"/>
        <w:sectPr>
          <w:headerReference r:id="rId6" w:type="default"/>
          <w:footnotePr>
            <w:numFmt w:val="decimal"/>
          </w:footnotePr>
          <w:pgSz w:w="11900" w:h="16840"/>
          <w:pgMar w:top="1731" w:right="1768" w:bottom="1644" w:left="1925" w:header="1303" w:footer="1216" w:gutter="0"/>
          <w:cols w:space="720" w:num="1"/>
          <w:rtlGutter w:val="0"/>
          <w:docGrid w:linePitch="360" w:charSpace="0"/>
        </w:sectPr>
      </w:pPr>
    </w:p>
    <w:p>
      <w:pPr>
        <w:pStyle w:val="19"/>
        <w:keepNext w:val="0"/>
        <w:keepLines w:val="0"/>
        <w:framePr w:w="1546" w:h="413" w:wrap="around" w:vAnchor="margin" w:hAnchor="page" w:x="2244" w:y="2463"/>
        <w:widowControl w:val="0"/>
        <w:shd w:val="clear" w:color="auto" w:fill="auto"/>
        <w:tabs>
          <w:tab w:val="left" w:pos="821"/>
        </w:tabs>
        <w:bidi w:val="0"/>
        <w:spacing w:before="0" w:after="100" w:line="240" w:lineRule="auto"/>
        <w:ind w:left="0" w:right="0" w:firstLine="0"/>
        <w:jc w:val="left"/>
      </w:pPr>
      <w:r>
        <w:rPr>
          <w:color w:val="000000"/>
          <w:spacing w:val="0"/>
          <w:w w:val="100"/>
          <w:position w:val="0"/>
        </w:rPr>
        <w:t>询单转化率</w:t>
      </w:r>
      <w:r>
        <w:rPr>
          <w:color w:val="000000"/>
          <w:spacing w:val="0"/>
          <w:w w:val="100"/>
          <w:position w:val="0"/>
        </w:rPr>
        <w:tab/>
      </w:r>
      <w:r>
        <w:rPr>
          <w:color w:val="000000"/>
          <w:spacing w:val="0"/>
          <w:w w:val="100"/>
          <w:position w:val="0"/>
        </w:rPr>
        <w:t>旺旺阿应时</w:t>
      </w:r>
    </w:p>
    <w:p>
      <w:pPr>
        <w:pStyle w:val="19"/>
        <w:keepNext w:val="0"/>
        <w:keepLines w:val="0"/>
        <w:framePr w:w="1546" w:h="413" w:wrap="around" w:vAnchor="margin" w:hAnchor="page" w:x="2244" w:y="2463"/>
        <w:widowControl w:val="0"/>
        <w:shd w:val="clear" w:color="auto" w:fill="auto"/>
        <w:tabs>
          <w:tab w:val="left" w:pos="914"/>
        </w:tabs>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16.01%</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lang w:val="en-US" w:eastAsia="en-US" w:bidi="en-US"/>
        </w:rPr>
        <w:t>97.07</w:t>
      </w:r>
    </w:p>
    <w:p>
      <w:pPr>
        <w:pStyle w:val="19"/>
        <w:keepNext w:val="0"/>
        <w:keepLines w:val="0"/>
        <w:framePr w:w="631" w:h="163" w:wrap="around" w:vAnchor="margin" w:hAnchor="page" w:x="6549" w:y="395"/>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表亍</w:t>
      </w:r>
      <w:r>
        <w:rPr>
          <w:rFonts w:ascii="Times New Roman" w:hAnsi="Times New Roman" w:eastAsia="Times New Roman" w:cs="Times New Roman"/>
          <w:color w:val="98837E"/>
          <w:spacing w:val="0"/>
          <w:w w:val="100"/>
          <w:position w:val="0"/>
          <w:sz w:val="13"/>
          <w:szCs w:val="13"/>
          <w:lang w:val="en-US" w:eastAsia="en-US" w:bidi="en-US"/>
        </w:rPr>
        <w:t>115*</w:t>
      </w:r>
    </w:p>
    <w:p>
      <w:pPr>
        <w:pStyle w:val="15"/>
        <w:keepNext w:val="0"/>
        <w:keepLines w:val="0"/>
        <w:framePr w:w="1699" w:h="2911" w:wrap="around" w:vAnchor="margin" w:hAnchor="page" w:x="8422" w:y="35"/>
        <w:widowControl w:val="0"/>
        <w:shd w:val="clear" w:color="auto" w:fill="auto"/>
        <w:bidi w:val="0"/>
        <w:spacing w:before="0" w:line="187" w:lineRule="exact"/>
        <w:ind w:left="0" w:right="0" w:firstLine="0"/>
        <w:jc w:val="left"/>
      </w:pPr>
      <w:r>
        <w:rPr>
          <w:color w:val="000000"/>
          <w:spacing w:val="0"/>
          <w:w w:val="100"/>
          <w:position w:val="0"/>
        </w:rPr>
        <w:t>天猫智库：</w:t>
      </w:r>
    </w:p>
    <w:p>
      <w:pPr>
        <w:pStyle w:val="15"/>
        <w:keepNext w:val="0"/>
        <w:keepLines w:val="0"/>
        <w:framePr w:w="1699" w:h="2911" w:wrap="around" w:vAnchor="margin" w:hAnchor="page" w:x="8422" w:y="35"/>
        <w:widowControl w:val="0"/>
        <w:shd w:val="clear" w:color="auto" w:fill="auto"/>
        <w:bidi w:val="0"/>
        <w:spacing w:before="0" w:line="187" w:lineRule="exact"/>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.打造金牌客户服务彳肖售技巧 编</w:t>
      </w:r>
    </w:p>
    <w:p>
      <w:pPr>
        <w:pStyle w:val="15"/>
        <w:keepNext w:val="0"/>
        <w:keepLines w:val="0"/>
        <w:framePr w:w="1699" w:h="2911" w:wrap="around" w:vAnchor="margin" w:hAnchor="page" w:x="8422" w:y="35"/>
        <w:widowControl w:val="0"/>
        <w:numPr>
          <w:ilvl w:val="0"/>
          <w:numId w:val="3"/>
        </w:numPr>
        <w:shd w:val="clear" w:color="auto" w:fill="auto"/>
        <w:tabs>
          <w:tab w:val="left" w:pos="108"/>
        </w:tabs>
        <w:bidi w:val="0"/>
        <w:spacing w:before="0" w:line="187" w:lineRule="exact"/>
        <w:ind w:left="0" w:right="0" w:firstLine="0"/>
        <w:jc w:val="left"/>
      </w:pPr>
      <w:bookmarkStart w:id="32" w:name="bookmark32"/>
      <w:bookmarkEnd w:id="32"/>
      <w:r>
        <w:rPr>
          <w:color w:val="000000"/>
          <w:spacing w:val="0"/>
          <w:w w:val="100"/>
          <w:position w:val="0"/>
        </w:rPr>
        <w:t>打造金牌客服揭秘买次行为</w:t>
      </w:r>
    </w:p>
    <w:p>
      <w:pPr>
        <w:pStyle w:val="15"/>
        <w:keepNext w:val="0"/>
        <w:keepLines w:val="0"/>
        <w:framePr w:w="1699" w:h="2911" w:wrap="around" w:vAnchor="margin" w:hAnchor="page" w:x="8422" w:y="35"/>
        <w:widowControl w:val="0"/>
        <w:numPr>
          <w:ilvl w:val="0"/>
          <w:numId w:val="3"/>
        </w:numPr>
        <w:shd w:val="clear" w:color="auto" w:fill="auto"/>
        <w:tabs>
          <w:tab w:val="left" w:pos="108"/>
        </w:tabs>
        <w:bidi w:val="0"/>
        <w:spacing w:before="0" w:line="187" w:lineRule="exact"/>
        <w:ind w:left="0" w:right="0" w:firstLine="0"/>
        <w:jc w:val="left"/>
      </w:pPr>
      <w:bookmarkStart w:id="33" w:name="bookmark33"/>
      <w:bookmarkEnd w:id="33"/>
      <w:r>
        <w:rPr>
          <w:color w:val="000000"/>
          <w:spacing w:val="0"/>
          <w:w w:val="100"/>
          <w:position w:val="0"/>
        </w:rPr>
        <w:t>打造金牌客服-服务在我心</w:t>
      </w:r>
    </w:p>
    <w:p>
      <w:pPr>
        <w:pStyle w:val="15"/>
        <w:keepNext w:val="0"/>
        <w:keepLines w:val="0"/>
        <w:framePr w:w="1699" w:h="2911" w:wrap="around" w:vAnchor="margin" w:hAnchor="page" w:x="8422" w:y="35"/>
        <w:widowControl w:val="0"/>
        <w:numPr>
          <w:ilvl w:val="0"/>
          <w:numId w:val="3"/>
        </w:numPr>
        <w:shd w:val="clear" w:color="auto" w:fill="auto"/>
        <w:tabs>
          <w:tab w:val="left" w:pos="115"/>
        </w:tabs>
        <w:bidi w:val="0"/>
        <w:spacing w:before="0" w:line="197" w:lineRule="exact"/>
        <w:ind w:left="0" w:right="0" w:firstLine="0"/>
        <w:jc w:val="left"/>
      </w:pPr>
      <w:bookmarkStart w:id="34" w:name="bookmark34"/>
      <w:bookmarkEnd w:id="34"/>
      <w:r>
        <w:rPr>
          <w:color w:val="000000"/>
          <w:spacing w:val="0"/>
          <w:w w:val="100"/>
          <w:position w:val="0"/>
        </w:rPr>
        <w:t>打造金牌客服一</w:t>
      </w:r>
      <w:r>
        <w:rPr>
          <w:color w:val="000000"/>
          <w:spacing w:val="0"/>
          <w:w w:val="100"/>
          <w:position w:val="0"/>
          <w:lang w:val="en-US" w:eastAsia="en-US" w:bidi="en-US"/>
        </w:rPr>
        <w:t>■</w:t>
      </w:r>
      <w:r>
        <w:rPr>
          <w:color w:val="000000"/>
          <w:spacing w:val="0"/>
          <w:w w:val="100"/>
          <w:position w:val="0"/>
        </w:rPr>
        <w:t>后处理 技巧</w:t>
      </w:r>
    </w:p>
    <w:p>
      <w:pPr>
        <w:pStyle w:val="15"/>
        <w:keepNext w:val="0"/>
        <w:keepLines w:val="0"/>
        <w:framePr w:w="1699" w:h="2911" w:wrap="around" w:vAnchor="margin" w:hAnchor="page" w:x="8422" w:y="35"/>
        <w:widowControl w:val="0"/>
        <w:numPr>
          <w:ilvl w:val="0"/>
          <w:numId w:val="3"/>
        </w:numPr>
        <w:shd w:val="clear" w:color="auto" w:fill="auto"/>
        <w:tabs>
          <w:tab w:val="left" w:pos="108"/>
        </w:tabs>
        <w:bidi w:val="0"/>
        <w:spacing w:before="0" w:line="187" w:lineRule="exact"/>
        <w:ind w:left="0" w:right="0" w:firstLine="0"/>
        <w:jc w:val="left"/>
      </w:pPr>
      <w:bookmarkStart w:id="35" w:name="bookmark35"/>
      <w:bookmarkEnd w:id="35"/>
      <w:r>
        <w:rPr>
          <w:color w:val="000000"/>
          <w:spacing w:val="0"/>
          <w:w w:val="100"/>
          <w:position w:val="0"/>
        </w:rPr>
        <w:t>打造金牌客服-售后处理规则</w:t>
      </w:r>
    </w:p>
    <w:p>
      <w:pPr>
        <w:pStyle w:val="15"/>
        <w:keepNext w:val="0"/>
        <w:keepLines w:val="0"/>
        <w:framePr w:w="1699" w:h="2911" w:wrap="around" w:vAnchor="margin" w:hAnchor="page" w:x="8422" w:y="35"/>
        <w:widowControl w:val="0"/>
        <w:shd w:val="clear" w:color="auto" w:fill="auto"/>
        <w:bidi w:val="0"/>
        <w:spacing w:before="0" w:line="187" w:lineRule="exact"/>
        <w:ind w:left="0" w:right="0" w:firstLine="0"/>
        <w:jc w:val="left"/>
      </w:pPr>
      <w:r>
        <w:rPr>
          <w:color w:val="000000"/>
          <w:spacing w:val="0"/>
          <w:w w:val="100"/>
          <w:position w:val="0"/>
        </w:rPr>
        <w:t>专项工具：</w:t>
      </w:r>
    </w:p>
    <w:p>
      <w:pPr>
        <w:pStyle w:val="15"/>
        <w:keepNext w:val="0"/>
        <w:keepLines w:val="0"/>
        <w:framePr w:w="1699" w:h="2911" w:wrap="around" w:vAnchor="margin" w:hAnchor="page" w:x="8422" w:y="35"/>
        <w:widowControl w:val="0"/>
        <w:shd w:val="clear" w:color="auto" w:fill="auto"/>
        <w:bidi w:val="0"/>
        <w:spacing w:before="0" w:line="187" w:lineRule="exact"/>
        <w:ind w:left="0" w:right="0" w:firstLine="0"/>
        <w:jc w:val="left"/>
      </w:pPr>
      <w:r>
        <w:rPr>
          <w:color w:val="000000"/>
          <w:spacing w:val="0"/>
          <w:w w:val="100"/>
          <w:position w:val="0"/>
        </w:rPr>
        <w:t>客服工具：每周退款退货数据 分析及同行同层对比。</w:t>
      </w:r>
    </w:p>
    <w:p>
      <w:pPr>
        <w:pStyle w:val="23"/>
        <w:keepNext w:val="0"/>
        <w:keepLines w:val="0"/>
        <w:framePr w:w="1699" w:h="2911" w:wrap="around" w:vAnchor="margin" w:hAnchor="page" w:x="8422" w:y="35"/>
        <w:widowControl w:val="0"/>
        <w:shd w:val="clear" w:color="auto" w:fill="auto"/>
        <w:bidi w:val="0"/>
        <w:spacing w:before="0" w:after="80" w:line="187" w:lineRule="exact"/>
        <w:ind w:left="0" w:right="0" w:firstLine="0"/>
        <w:jc w:val="left"/>
      </w:pPr>
      <w:r>
        <w:rPr>
          <w:color w:val="000000"/>
          <w:spacing w:val="0"/>
          <w:w w:val="100"/>
          <w:position w:val="0"/>
        </w:rPr>
        <w:t>豆</w:t>
      </w:r>
      <w:r>
        <w:rPr>
          <w:rFonts w:ascii="Times New Roman" w:hAnsi="Times New Roman" w:eastAsia="Times New Roman" w:cs="Times New Roman"/>
          <w:b/>
          <w:bCs/>
          <w:color w:val="000000"/>
          <w:spacing w:val="0"/>
          <w:w w:val="100"/>
          <w:position w:val="0"/>
          <w:lang w:val="en-US" w:eastAsia="en-US" w:bidi="en-US"/>
        </w:rPr>
        <w:t>HS</w:t>
      </w:r>
      <w:r>
        <w:rPr>
          <w:color w:val="000000"/>
          <w:spacing w:val="0"/>
          <w:w w:val="100"/>
          <w:position w:val="0"/>
        </w:rPr>
        <w:t>费坂</w:t>
      </w:r>
    </w:p>
    <w:p>
      <w:pPr>
        <w:pStyle w:val="19"/>
        <w:keepNext w:val="0"/>
        <w:keepLines w:val="0"/>
        <w:framePr w:w="480" w:h="410" w:wrap="around" w:vAnchor="margin" w:hAnchor="page" w:x="6608" w:y="2468"/>
        <w:widowControl w:val="0"/>
        <w:shd w:val="clear" w:color="auto" w:fill="auto"/>
        <w:bidi w:val="0"/>
        <w:spacing w:before="0" w:after="80" w:line="240" w:lineRule="auto"/>
        <w:ind w:left="0" w:right="0" w:firstLine="0"/>
        <w:jc w:val="left"/>
      </w:pPr>
      <w:r>
        <w:rPr>
          <w:color w:val="000000"/>
          <w:spacing w:val="0"/>
          <w:w w:val="100"/>
          <w:position w:val="0"/>
        </w:rPr>
        <w:t>支付率</w:t>
      </w:r>
    </w:p>
    <w:p>
      <w:pPr>
        <w:pStyle w:val="19"/>
        <w:keepNext w:val="0"/>
        <w:keepLines w:val="0"/>
        <w:framePr w:w="480" w:h="410" w:wrap="around" w:vAnchor="margin" w:hAnchor="page" w:x="6608" w:y="2468"/>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55.82%</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pPr>
      <w:r>
        <w:rPr>
          <w:color w:val="000000"/>
          <w:spacing w:val="0"/>
          <w:w w:val="100"/>
          <w:position w:val="0"/>
        </w:rPr>
        <w:t>天猫智库：</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L</w:t>
      </w:r>
      <w:r>
        <w:rPr>
          <w:color w:val="000000"/>
          <w:spacing w:val="0"/>
          <w:w w:val="100"/>
          <w:position w:val="0"/>
        </w:rPr>
        <w:t>电商仓储规划（上）</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2</w:t>
      </w:r>
      <w:r>
        <w:rPr>
          <w:color w:val="000000"/>
          <w:spacing w:val="0"/>
          <w:w w:val="100"/>
          <w:position w:val="0"/>
          <w:sz w:val="10"/>
          <w:szCs w:val="10"/>
        </w:rPr>
        <w:t>电商仓储规划</w:t>
      </w:r>
      <w:r>
        <w:rPr>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T</w:t>
      </w:r>
      <w:r>
        <w:rPr>
          <w:color w:val="000000"/>
          <w:spacing w:val="0"/>
          <w:w w:val="100"/>
          <w:position w:val="0"/>
          <w:sz w:val="13"/>
          <w:szCs w:val="13"/>
          <w:lang w:val="en-US" w:eastAsia="en-US" w:bidi="en-US"/>
        </w:rPr>
        <w:t>）</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pPr>
      <w:r>
        <w:rPr>
          <w:color w:val="000000"/>
          <w:spacing w:val="0"/>
          <w:w w:val="100"/>
          <w:position w:val="0"/>
        </w:rPr>
        <w:t>专项工具：</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pPr>
      <w:r>
        <w:rPr>
          <w:color w:val="000000"/>
          <w:spacing w:val="0"/>
          <w:w w:val="100"/>
          <w:position w:val="0"/>
        </w:rPr>
        <w:t>輙工具：发货和派送数据分 析以及物</w:t>
      </w:r>
      <w:r>
        <w:rPr>
          <w:rFonts w:ascii="Times New Roman" w:hAnsi="Times New Roman" w:eastAsia="Times New Roman" w:cs="Times New Roman"/>
          <w:color w:val="000000"/>
          <w:spacing w:val="0"/>
          <w:w w:val="100"/>
          <w:position w:val="0"/>
          <w:sz w:val="13"/>
          <w:szCs w:val="13"/>
        </w:rPr>
        <w:t>I</w:t>
      </w:r>
      <w:r>
        <w:rPr>
          <w:color w:val="000000"/>
          <w:spacing w:val="0"/>
          <w:w w:val="100"/>
          <w:position w:val="0"/>
        </w:rPr>
        <w:t>流公司对比。</w:t>
      </w:r>
    </w:p>
    <w:p>
      <w:pPr>
        <w:pStyle w:val="19"/>
        <w:keepNext w:val="0"/>
        <w:keepLines w:val="0"/>
        <w:framePr w:w="1666" w:h="1735" w:wrap="around" w:vAnchor="margin" w:hAnchor="page" w:x="8379" w:y="3387"/>
        <w:widowControl w:val="0"/>
        <w:shd w:val="clear" w:color="auto" w:fill="auto"/>
        <w:bidi w:val="0"/>
        <w:spacing w:before="0" w:after="80" w:line="178" w:lineRule="exact"/>
        <w:ind w:left="0" w:right="0" w:firstLine="0"/>
        <w:jc w:val="left"/>
      </w:pPr>
      <w:r>
        <w:rPr>
          <w:color w:val="000000"/>
          <w:spacing w:val="0"/>
          <w:w w:val="100"/>
          <w:position w:val="0"/>
        </w:rPr>
        <w:t>物涟工具</w:t>
      </w:r>
    </w:p>
    <w:p>
      <w:pPr>
        <w:widowControl w:val="0"/>
        <w:spacing w:line="360" w:lineRule="exact"/>
      </w:pPr>
      <w:r>
        <w:drawing>
          <wp:anchor distT="0" distB="381000" distL="0" distR="0" simplePos="0" relativeHeight="62915584" behindDoc="1" locked="0" layoutInCell="1" allowOverlap="1">
            <wp:simplePos x="0" y="0"/>
            <wp:positionH relativeFrom="page">
              <wp:posOffset>1275080</wp:posOffset>
            </wp:positionH>
            <wp:positionV relativeFrom="margin">
              <wp:posOffset>0</wp:posOffset>
            </wp:positionV>
            <wp:extent cx="2719070" cy="1444625"/>
            <wp:effectExtent l="0" t="0" r="8890" b="3175"/>
            <wp:wrapNone/>
            <wp:docPr id="33" name="Shape 33"/>
            <wp:cNvGraphicFramePr/>
            <a:graphic xmlns:a="http://schemas.openxmlformats.org/drawingml/2006/main">
              <a:graphicData uri="http://schemas.openxmlformats.org/drawingml/2006/picture">
                <pic:pic xmlns:pic="http://schemas.openxmlformats.org/drawingml/2006/picture">
                  <pic:nvPicPr>
                    <pic:cNvPr id="33" name="Shape 33"/>
                    <pic:cNvPicPr/>
                  </pic:nvPicPr>
                  <pic:blipFill>
                    <a:blip r:embed="rId23"/>
                    <a:stretch>
                      <a:fillRect/>
                    </a:stretch>
                  </pic:blipFill>
                  <pic:spPr>
                    <a:xfrm>
                      <a:off x="0" y="0"/>
                      <a:ext cx="2719070" cy="1444625"/>
                    </a:xfrm>
                    <a:prstGeom prst="rect">
                      <a:avLst/>
                    </a:prstGeom>
                  </pic:spPr>
                </pic:pic>
              </a:graphicData>
            </a:graphic>
          </wp:anchor>
        </w:drawing>
      </w:r>
      <w:r>
        <w:drawing>
          <wp:anchor distT="103505" distB="0" distL="0" distR="56515" simplePos="0" relativeHeight="62915584" behindDoc="1" locked="0" layoutInCell="1" allowOverlap="1">
            <wp:simplePos x="0" y="0"/>
            <wp:positionH relativeFrom="page">
              <wp:posOffset>4103370</wp:posOffset>
            </wp:positionH>
            <wp:positionV relativeFrom="margin">
              <wp:posOffset>353695</wp:posOffset>
            </wp:positionV>
            <wp:extent cx="402590" cy="554990"/>
            <wp:effectExtent l="0" t="0" r="8890" b="8890"/>
            <wp:wrapNone/>
            <wp:docPr id="35" name="Shape 35"/>
            <wp:cNvGraphicFramePr/>
            <a:graphic xmlns:a="http://schemas.openxmlformats.org/drawingml/2006/main">
              <a:graphicData uri="http://schemas.openxmlformats.org/drawingml/2006/picture">
                <pic:pic xmlns:pic="http://schemas.openxmlformats.org/drawingml/2006/picture">
                  <pic:nvPicPr>
                    <pic:cNvPr id="35" name="Shape 35"/>
                    <pic:cNvPicPr/>
                  </pic:nvPicPr>
                  <pic:blipFill>
                    <a:blip r:embed="rId24"/>
                    <a:stretch>
                      <a:fillRect/>
                    </a:stretch>
                  </pic:blipFill>
                  <pic:spPr>
                    <a:xfrm>
                      <a:off x="0" y="0"/>
                      <a:ext cx="402590" cy="55499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2540000</wp:posOffset>
            </wp:positionH>
            <wp:positionV relativeFrom="margin">
              <wp:posOffset>1557655</wp:posOffset>
            </wp:positionV>
            <wp:extent cx="359410" cy="262255"/>
            <wp:effectExtent l="0" t="0" r="6350" b="12065"/>
            <wp:wrapNone/>
            <wp:docPr id="37" name="Shape 37"/>
            <wp:cNvGraphicFramePr/>
            <a:graphic xmlns:a="http://schemas.openxmlformats.org/drawingml/2006/main">
              <a:graphicData uri="http://schemas.openxmlformats.org/drawingml/2006/picture">
                <pic:pic xmlns:pic="http://schemas.openxmlformats.org/drawingml/2006/picture">
                  <pic:nvPicPr>
                    <pic:cNvPr id="37" name="Shape 37"/>
                    <pic:cNvPicPr/>
                  </pic:nvPicPr>
                  <pic:blipFill>
                    <a:blip r:embed="rId25"/>
                    <a:stretch>
                      <a:fillRect/>
                    </a:stretch>
                  </pic:blipFill>
                  <pic:spPr>
                    <a:xfrm>
                      <a:off x="0" y="0"/>
                      <a:ext cx="359410" cy="26225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3067050</wp:posOffset>
            </wp:positionH>
            <wp:positionV relativeFrom="margin">
              <wp:posOffset>1576070</wp:posOffset>
            </wp:positionV>
            <wp:extent cx="408305" cy="225425"/>
            <wp:effectExtent l="0" t="0" r="3175" b="3175"/>
            <wp:wrapNone/>
            <wp:docPr id="39" name="Shape 39"/>
            <wp:cNvGraphicFramePr/>
            <a:graphic xmlns:a="http://schemas.openxmlformats.org/drawingml/2006/main">
              <a:graphicData uri="http://schemas.openxmlformats.org/drawingml/2006/picture">
                <pic:pic xmlns:pic="http://schemas.openxmlformats.org/drawingml/2006/picture">
                  <pic:nvPicPr>
                    <pic:cNvPr id="39" name="Shape 39"/>
                    <pic:cNvPicPr/>
                  </pic:nvPicPr>
                  <pic:blipFill>
                    <a:blip r:embed="rId26"/>
                    <a:stretch>
                      <a:fillRect/>
                    </a:stretch>
                  </pic:blipFill>
                  <pic:spPr>
                    <a:xfrm>
                      <a:off x="0" y="0"/>
                      <a:ext cx="408305" cy="225425"/>
                    </a:xfrm>
                    <a:prstGeom prst="rect">
                      <a:avLst/>
                    </a:prstGeom>
                  </pic:spPr>
                </pic:pic>
              </a:graphicData>
            </a:graphic>
          </wp:anchor>
        </w:drawing>
      </w:r>
      <w:r>
        <w:drawing>
          <wp:anchor distT="551815" distB="0" distL="0" distR="1356360" simplePos="0" relativeHeight="62915584" behindDoc="1" locked="0" layoutInCell="1" allowOverlap="1">
            <wp:simplePos x="0" y="0"/>
            <wp:positionH relativeFrom="page">
              <wp:posOffset>1266190</wp:posOffset>
            </wp:positionH>
            <wp:positionV relativeFrom="margin">
              <wp:posOffset>2118360</wp:posOffset>
            </wp:positionV>
            <wp:extent cx="3755390" cy="1908175"/>
            <wp:effectExtent l="0" t="0" r="8890" b="12065"/>
            <wp:wrapNone/>
            <wp:docPr id="41" name="Shape 41"/>
            <wp:cNvGraphicFramePr/>
            <a:graphic xmlns:a="http://schemas.openxmlformats.org/drawingml/2006/main">
              <a:graphicData uri="http://schemas.openxmlformats.org/drawingml/2006/picture">
                <pic:pic xmlns:pic="http://schemas.openxmlformats.org/drawingml/2006/picture">
                  <pic:nvPicPr>
                    <pic:cNvPr id="41" name="Shape 41"/>
                    <pic:cNvPicPr/>
                  </pic:nvPicPr>
                  <pic:blipFill>
                    <a:blip r:embed="rId27"/>
                    <a:stretch>
                      <a:fillRect/>
                    </a:stretch>
                  </pic:blipFill>
                  <pic:spPr>
                    <a:xfrm>
                      <a:off x="0" y="0"/>
                      <a:ext cx="3755390" cy="190817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numFmt w:val="decimal"/>
          </w:footnotePr>
          <w:pgSz w:w="11900" w:h="16840"/>
          <w:pgMar w:top="1777" w:right="1725" w:bottom="1577" w:left="1773" w:header="1349" w:footer="1149" w:gutter="0"/>
          <w:cols w:space="720" w:num="1"/>
          <w:rtlGutter w:val="0"/>
          <w:docGrid w:linePitch="360" w:charSpace="0"/>
        </w:sectPr>
      </w:pPr>
    </w:p>
    <w:p>
      <w:pPr>
        <w:pStyle w:val="11"/>
        <w:keepNext w:val="0"/>
        <w:keepLines w:val="0"/>
        <w:widowControl w:val="0"/>
        <w:shd w:val="clear" w:color="auto" w:fill="auto"/>
        <w:bidi w:val="0"/>
        <w:spacing w:before="0" w:after="0" w:line="625" w:lineRule="exact"/>
        <w:ind w:left="0" w:right="0" w:firstLine="740"/>
        <w:jc w:val="both"/>
      </w:pPr>
      <w:r>
        <w:rPr>
          <w:color w:val="000000"/>
          <w:spacing w:val="0"/>
          <w:w w:val="100"/>
          <w:position w:val="0"/>
        </w:rPr>
        <w:t>小结：通过</w:t>
      </w:r>
      <w:r>
        <w:rPr>
          <w:color w:val="000000"/>
          <w:spacing w:val="0"/>
          <w:w w:val="100"/>
          <w:position w:val="0"/>
          <w:sz w:val="32"/>
          <w:szCs w:val="32"/>
        </w:rPr>
        <w:t>8</w:t>
      </w:r>
      <w:r>
        <w:rPr>
          <w:color w:val="000000"/>
          <w:spacing w:val="0"/>
          <w:w w:val="100"/>
          <w:position w:val="0"/>
        </w:rPr>
        <w:t>月底的</w:t>
      </w:r>
      <w:r>
        <w:rPr>
          <w:color w:val="000000"/>
          <w:spacing w:val="0"/>
          <w:w w:val="100"/>
          <w:position w:val="0"/>
          <w:sz w:val="32"/>
          <w:szCs w:val="32"/>
          <w:lang w:val="en-US" w:eastAsia="en-US" w:bidi="en-US"/>
        </w:rPr>
        <w:t>U</w:t>
      </w:r>
      <w:r>
        <w:rPr>
          <w:color w:val="000000"/>
          <w:spacing w:val="0"/>
          <w:w w:val="100"/>
          <w:position w:val="0"/>
        </w:rPr>
        <w:t>站活动，店铺销量和流量成直线上 升</w:t>
      </w:r>
      <w:r>
        <w:rPr>
          <w:color w:val="000000"/>
          <w:spacing w:val="0"/>
          <w:w w:val="100"/>
          <w:position w:val="0"/>
          <w:sz w:val="32"/>
          <w:szCs w:val="32"/>
        </w:rPr>
        <w:t>，</w:t>
      </w:r>
      <w:r>
        <w:rPr>
          <w:color w:val="000000"/>
          <w:spacing w:val="0"/>
          <w:w w:val="100"/>
          <w:position w:val="0"/>
        </w:rPr>
        <w:t>销量增加</w:t>
      </w:r>
      <w:r>
        <w:rPr>
          <w:color w:val="000000"/>
          <w:spacing w:val="0"/>
          <w:w w:val="100"/>
          <w:position w:val="0"/>
          <w:sz w:val="32"/>
          <w:szCs w:val="32"/>
        </w:rPr>
        <w:t>400</w:t>
      </w:r>
      <w:r>
        <w:rPr>
          <w:color w:val="000000"/>
          <w:spacing w:val="0"/>
          <w:w w:val="100"/>
          <w:position w:val="0"/>
        </w:rPr>
        <w:t>于笔</w:t>
      </w:r>
      <w:r>
        <w:rPr>
          <w:color w:val="000000"/>
          <w:spacing w:val="0"/>
          <w:w w:val="100"/>
          <w:position w:val="0"/>
          <w:sz w:val="32"/>
          <w:szCs w:val="32"/>
          <w:lang w:val="en-US" w:eastAsia="en-US" w:bidi="en-US"/>
        </w:rPr>
        <w:t>230ml</w:t>
      </w:r>
      <w:r>
        <w:rPr>
          <w:color w:val="000000"/>
          <w:spacing w:val="0"/>
          <w:w w:val="100"/>
          <w:position w:val="0"/>
        </w:rPr>
        <w:t>长款天猫售价</w:t>
      </w:r>
      <w:r>
        <w:rPr>
          <w:color w:val="000000"/>
          <w:spacing w:val="0"/>
          <w:w w:val="100"/>
          <w:position w:val="0"/>
          <w:sz w:val="32"/>
          <w:szCs w:val="32"/>
          <w:lang w:val="en-US" w:eastAsia="en-US" w:bidi="en-US"/>
        </w:rPr>
        <w:t>19.8</w:t>
      </w:r>
      <w:r>
        <w:rPr>
          <w:color w:val="000000"/>
          <w:spacing w:val="0"/>
          <w:w w:val="100"/>
          <w:position w:val="0"/>
        </w:rPr>
        <w:t xml:space="preserve">元活动报价 </w:t>
      </w:r>
      <w:r>
        <w:rPr>
          <w:color w:val="000000"/>
          <w:spacing w:val="0"/>
          <w:w w:val="100"/>
          <w:position w:val="0"/>
          <w:sz w:val="32"/>
          <w:szCs w:val="32"/>
          <w:lang w:val="en-US" w:eastAsia="en-US" w:bidi="en-US"/>
        </w:rPr>
        <w:t>9.9</w:t>
      </w:r>
      <w:r>
        <w:rPr>
          <w:color w:val="000000"/>
          <w:spacing w:val="0"/>
          <w:w w:val="100"/>
          <w:position w:val="0"/>
        </w:rPr>
        <w:t>包邮店铺第一次活动）为店铺的做的爆款打下了基础，为以 后的活动申报成功搭上了桥梁。不足之处：一个人做天猫实在忙 不过来,报一次</w:t>
      </w:r>
      <w:r>
        <w:rPr>
          <w:color w:val="000000"/>
          <w:spacing w:val="0"/>
          <w:w w:val="100"/>
          <w:position w:val="0"/>
          <w:sz w:val="32"/>
          <w:szCs w:val="32"/>
          <w:lang w:val="en-US" w:eastAsia="en-US" w:bidi="en-US"/>
        </w:rPr>
        <w:t>U</w:t>
      </w:r>
      <w:r>
        <w:rPr>
          <w:color w:val="000000"/>
          <w:spacing w:val="0"/>
          <w:w w:val="100"/>
          <w:position w:val="0"/>
        </w:rPr>
        <w:t xml:space="preserve">站活动售前接待就占去了大部分时间，无法 分析店铺数据，和及时更改直通车图片等。从以上数据图片显示 店铺售前和售后以及店铺视觉效果都较差,店铺免费流量过低。 </w:t>
      </w:r>
      <w:r>
        <w:rPr>
          <w:color w:val="000000"/>
          <w:spacing w:val="0"/>
          <w:w w:val="100"/>
          <w:position w:val="0"/>
          <w:sz w:val="32"/>
          <w:szCs w:val="32"/>
        </w:rPr>
        <w:t>2</w:t>
      </w:r>
      <w:r>
        <w:rPr>
          <w:color w:val="000000"/>
          <w:spacing w:val="0"/>
          <w:w w:val="100"/>
          <w:position w:val="0"/>
        </w:rPr>
        <w:t>、九月回顾</w:t>
      </w:r>
    </w:p>
    <w:p>
      <w:pPr>
        <w:pStyle w:val="11"/>
        <w:keepNext w:val="0"/>
        <w:keepLines w:val="0"/>
        <w:widowControl w:val="0"/>
        <w:shd w:val="clear" w:color="auto" w:fill="auto"/>
        <w:bidi w:val="0"/>
        <w:spacing w:before="0" w:after="280" w:line="625" w:lineRule="exact"/>
        <w:ind w:left="0" w:right="0" w:firstLine="600"/>
        <w:jc w:val="both"/>
      </w:pPr>
      <w:r>
        <w:rPr>
          <w:color w:val="000000"/>
          <w:spacing w:val="0"/>
          <w:w w:val="100"/>
          <w:position w:val="0"/>
        </w:rPr>
        <w:t>本月人员</w:t>
      </w:r>
      <w:r>
        <w:rPr>
          <w:color w:val="000000"/>
          <w:spacing w:val="0"/>
          <w:w w:val="100"/>
          <w:position w:val="0"/>
          <w:sz w:val="32"/>
          <w:szCs w:val="32"/>
        </w:rPr>
        <w:t>1</w:t>
      </w:r>
      <w:r>
        <w:rPr>
          <w:color w:val="000000"/>
          <w:spacing w:val="0"/>
          <w:w w:val="100"/>
          <w:position w:val="0"/>
        </w:rPr>
        <w:t>人，本月无销售目标，主要工作为数据分析、店 铺修改、直通车投放、直通车关键词删除和添加、售前售后处理, 本月活动申报一个,手机类目活动</w:t>
      </w:r>
      <w:r>
        <w:rPr>
          <w:color w:val="000000"/>
          <w:spacing w:val="0"/>
          <w:w w:val="100"/>
          <w:position w:val="0"/>
          <w:sz w:val="32"/>
          <w:szCs w:val="32"/>
        </w:rPr>
        <w:t>1</w:t>
      </w:r>
      <w:r>
        <w:rPr>
          <w:color w:val="000000"/>
          <w:spacing w:val="0"/>
          <w:w w:val="100"/>
          <w:position w:val="0"/>
        </w:rPr>
        <w:t>个、活动均未上线（</w:t>
      </w:r>
      <w:r>
        <w:rPr>
          <w:color w:val="FA0203"/>
          <w:spacing w:val="0"/>
          <w:w w:val="100"/>
          <w:position w:val="0"/>
        </w:rPr>
        <w:t>原因：</w:t>
      </w:r>
      <w:r>
        <w:rPr>
          <w:color w:val="FA0203"/>
          <w:spacing w:val="0"/>
          <w:w w:val="100"/>
          <w:position w:val="0"/>
        </w:rPr>
        <w:br w:type="page"/>
      </w:r>
      <w:r>
        <w:rPr>
          <w:color w:val="FA0203"/>
          <w:spacing w:val="0"/>
          <w:w w:val="100"/>
          <w:position w:val="0"/>
        </w:rPr>
        <w:t>由于店铺销量过低、评价过低、综合数据不达标照成所报活动未 能成功</w:t>
      </w:r>
      <w:r>
        <w:rPr>
          <w:color w:val="000000"/>
          <w:spacing w:val="0"/>
          <w:w w:val="100"/>
          <w:position w:val="0"/>
        </w:rPr>
        <w:t>)本月支付宝成交</w:t>
      </w:r>
      <w:r>
        <w:rPr>
          <w:color w:val="000000"/>
          <w:spacing w:val="0"/>
          <w:w w:val="100"/>
          <w:position w:val="0"/>
          <w:sz w:val="32"/>
          <w:szCs w:val="32"/>
          <w:lang w:val="en-US" w:eastAsia="en-US" w:bidi="en-US"/>
        </w:rPr>
        <w:t>3876.4</w:t>
      </w:r>
      <w:r>
        <w:rPr>
          <w:color w:val="000000"/>
          <w:spacing w:val="0"/>
          <w:w w:val="100"/>
          <w:position w:val="0"/>
        </w:rPr>
        <w:t>元。月环比增加</w:t>
      </w:r>
      <w:r>
        <w:rPr>
          <w:color w:val="000000"/>
          <w:spacing w:val="0"/>
          <w:w w:val="100"/>
          <w:position w:val="0"/>
          <w:sz w:val="32"/>
          <w:szCs w:val="32"/>
        </w:rPr>
        <w:t xml:space="preserve">：-57.98% </w:t>
      </w:r>
      <w:r>
        <w:rPr>
          <w:color w:val="000000"/>
          <w:spacing w:val="0"/>
          <w:w w:val="100"/>
          <w:position w:val="0"/>
        </w:rPr>
        <w:t>支 付宝成交笔数：</w:t>
      </w:r>
      <w:r>
        <w:rPr>
          <w:color w:val="000000"/>
          <w:spacing w:val="0"/>
          <w:w w:val="100"/>
          <w:position w:val="0"/>
          <w:sz w:val="32"/>
          <w:szCs w:val="32"/>
        </w:rPr>
        <w:t>51</w:t>
      </w:r>
      <w:r>
        <w:rPr>
          <w:color w:val="000000"/>
          <w:spacing w:val="0"/>
          <w:w w:val="100"/>
          <w:position w:val="0"/>
        </w:rPr>
        <w:t>笔。月环比增加：</w:t>
      </w:r>
      <w:r>
        <w:rPr>
          <w:color w:val="000000"/>
          <w:spacing w:val="0"/>
          <w:w w:val="100"/>
          <w:position w:val="0"/>
          <w:sz w:val="32"/>
          <w:szCs w:val="32"/>
        </w:rPr>
        <w:t xml:space="preserve">-84.73% </w:t>
      </w:r>
      <w:r>
        <w:rPr>
          <w:color w:val="000000"/>
          <w:spacing w:val="0"/>
          <w:w w:val="100"/>
          <w:position w:val="0"/>
        </w:rPr>
        <w:t>客单价:</w:t>
      </w:r>
      <w:r>
        <w:rPr>
          <w:color w:val="000000"/>
          <w:spacing w:val="0"/>
          <w:w w:val="100"/>
          <w:position w:val="0"/>
          <w:sz w:val="32"/>
          <w:szCs w:val="32"/>
          <w:lang w:val="en-US" w:eastAsia="en-US" w:bidi="en-US"/>
        </w:rPr>
        <w:t xml:space="preserve">62.78 </w:t>
      </w:r>
      <w:r>
        <w:rPr>
          <w:color w:val="000000"/>
          <w:spacing w:val="0"/>
          <w:w w:val="100"/>
          <w:position w:val="0"/>
        </w:rPr>
        <w:t>元。月环比增加:</w:t>
      </w:r>
      <w:r>
        <w:rPr>
          <w:color w:val="000000"/>
          <w:spacing w:val="0"/>
          <w:w w:val="100"/>
          <w:position w:val="0"/>
          <w:sz w:val="32"/>
          <w:szCs w:val="32"/>
        </w:rPr>
        <w:t xml:space="preserve">-30.08% </w:t>
      </w:r>
      <w:r>
        <w:rPr>
          <w:color w:val="000000"/>
          <w:spacing w:val="0"/>
          <w:w w:val="100"/>
          <w:position w:val="0"/>
        </w:rPr>
        <w:t>全店成交转化率:</w:t>
      </w:r>
      <w:r>
        <w:rPr>
          <w:color w:val="000000"/>
          <w:spacing w:val="0"/>
          <w:w w:val="100"/>
          <w:position w:val="0"/>
          <w:sz w:val="32"/>
          <w:szCs w:val="32"/>
        </w:rPr>
        <w:t>1.21%</w:t>
      </w:r>
      <w:r>
        <w:rPr>
          <w:color w:val="000000"/>
          <w:spacing w:val="0"/>
          <w:w w:val="100"/>
          <w:position w:val="0"/>
        </w:rPr>
        <w:t>月环比 增加：</w:t>
      </w:r>
      <w:r>
        <w:rPr>
          <w:color w:val="000000"/>
          <w:spacing w:val="0"/>
          <w:w w:val="100"/>
          <w:position w:val="0"/>
          <w:sz w:val="32"/>
          <w:szCs w:val="32"/>
        </w:rPr>
        <w:t xml:space="preserve">-47.52% </w:t>
      </w:r>
      <w:r>
        <w:rPr>
          <w:color w:val="000000"/>
          <w:spacing w:val="0"/>
          <w:w w:val="100"/>
          <w:position w:val="0"/>
          <w:sz w:val="32"/>
          <w:szCs w:val="32"/>
          <w:lang w:val="en-US" w:eastAsia="en-US" w:bidi="en-US"/>
        </w:rPr>
        <w:t>PC</w:t>
      </w:r>
      <w:r>
        <w:rPr>
          <w:color w:val="000000"/>
          <w:spacing w:val="0"/>
          <w:w w:val="100"/>
          <w:position w:val="0"/>
        </w:rPr>
        <w:t>端占比</w:t>
      </w:r>
      <w:r>
        <w:rPr>
          <w:color w:val="000000"/>
          <w:spacing w:val="0"/>
          <w:w w:val="100"/>
          <w:position w:val="0"/>
          <w:sz w:val="32"/>
          <w:szCs w:val="32"/>
        </w:rPr>
        <w:t>67.8%</w:t>
      </w:r>
      <w:r>
        <w:rPr>
          <w:color w:val="000000"/>
          <w:spacing w:val="0"/>
          <w:w w:val="100"/>
          <w:position w:val="0"/>
        </w:rPr>
        <w:t>无线端占比</w:t>
      </w:r>
      <w:r>
        <w:rPr>
          <w:color w:val="000000"/>
          <w:spacing w:val="0"/>
          <w:w w:val="100"/>
          <w:position w:val="0"/>
          <w:sz w:val="32"/>
          <w:szCs w:val="32"/>
        </w:rPr>
        <w:t>32.2%</w:t>
      </w:r>
      <w:r>
        <w:rPr>
          <w:color w:val="000000"/>
          <w:spacing w:val="0"/>
          <w:w w:val="100"/>
          <w:position w:val="0"/>
        </w:rPr>
        <w:t>。</w:t>
      </w:r>
      <w:r>
        <w:rPr>
          <w:color w:val="000000"/>
          <w:spacing w:val="0"/>
          <w:w w:val="100"/>
          <w:position w:val="0"/>
          <w:sz w:val="32"/>
          <w:szCs w:val="32"/>
        </w:rPr>
        <w:t>9</w:t>
      </w:r>
      <w:r>
        <w:rPr>
          <w:color w:val="000000"/>
          <w:spacing w:val="0"/>
          <w:w w:val="100"/>
          <w:position w:val="0"/>
        </w:rPr>
        <w:t>月 数据分析回头客</w:t>
      </w:r>
      <w:r>
        <w:rPr>
          <w:color w:val="000000"/>
          <w:spacing w:val="0"/>
          <w:w w:val="100"/>
          <w:position w:val="0"/>
          <w:sz w:val="32"/>
          <w:szCs w:val="32"/>
        </w:rPr>
        <w:t>：18</w:t>
      </w:r>
      <w:r>
        <w:rPr>
          <w:color w:val="000000"/>
          <w:spacing w:val="0"/>
          <w:w w:val="100"/>
          <w:position w:val="0"/>
        </w:rPr>
        <w:t>位共成交客户共拍下</w:t>
      </w:r>
      <w:r>
        <w:rPr>
          <w:color w:val="000000"/>
          <w:spacing w:val="0"/>
          <w:w w:val="100"/>
          <w:position w:val="0"/>
          <w:sz w:val="32"/>
          <w:szCs w:val="32"/>
        </w:rPr>
        <w:t>59</w:t>
      </w:r>
      <w:r>
        <w:rPr>
          <w:color w:val="000000"/>
          <w:spacing w:val="0"/>
          <w:w w:val="100"/>
          <w:position w:val="0"/>
        </w:rPr>
        <w:t>笔，成交</w:t>
      </w:r>
      <w:r>
        <w:rPr>
          <w:color w:val="000000"/>
          <w:spacing w:val="0"/>
          <w:w w:val="100"/>
          <w:position w:val="0"/>
          <w:sz w:val="32"/>
          <w:szCs w:val="32"/>
        </w:rPr>
        <w:t>134</w:t>
      </w:r>
      <w:r>
        <w:rPr>
          <w:color w:val="000000"/>
          <w:spacing w:val="0"/>
          <w:w w:val="100"/>
          <w:position w:val="0"/>
        </w:rPr>
        <w:t>件，合 计成交金额</w:t>
      </w:r>
      <w:r>
        <w:rPr>
          <w:color w:val="000000"/>
          <w:spacing w:val="0"/>
          <w:w w:val="100"/>
          <w:position w:val="0"/>
          <w:sz w:val="32"/>
          <w:szCs w:val="32"/>
        </w:rPr>
        <w:t>：8821</w:t>
      </w:r>
      <w:r>
        <w:rPr>
          <w:color w:val="000000"/>
          <w:spacing w:val="0"/>
          <w:w w:val="100"/>
          <w:position w:val="0"/>
        </w:rPr>
        <w:t>实际收款</w:t>
      </w:r>
      <w:r>
        <w:rPr>
          <w:color w:val="000000"/>
          <w:spacing w:val="0"/>
          <w:w w:val="100"/>
          <w:position w:val="0"/>
          <w:sz w:val="32"/>
          <w:szCs w:val="32"/>
          <w:lang w:val="en-US" w:eastAsia="en-US" w:bidi="en-US"/>
        </w:rPr>
        <w:t>3876.4</w:t>
      </w:r>
      <w:r>
        <w:rPr>
          <w:color w:val="000000"/>
          <w:spacing w:val="0"/>
          <w:w w:val="100"/>
          <w:position w:val="0"/>
        </w:rPr>
        <w:t>元。店铺</w:t>
      </w:r>
      <w:r>
        <w:rPr>
          <w:color w:val="000000"/>
          <w:spacing w:val="0"/>
          <w:w w:val="100"/>
          <w:position w:val="0"/>
          <w:sz w:val="32"/>
          <w:szCs w:val="32"/>
          <w:lang w:val="en-US" w:eastAsia="en-US" w:bidi="en-US"/>
        </w:rPr>
        <w:t xml:space="preserve">UV </w:t>
      </w:r>
      <w:r>
        <w:rPr>
          <w:color w:val="000000"/>
          <w:spacing w:val="0"/>
          <w:w w:val="100"/>
          <w:position w:val="0"/>
          <w:sz w:val="32"/>
          <w:szCs w:val="32"/>
        </w:rPr>
        <w:t>: 9639</w:t>
      </w:r>
      <w:r>
        <w:rPr>
          <w:color w:val="000000"/>
          <w:spacing w:val="0"/>
          <w:w w:val="100"/>
          <w:position w:val="0"/>
        </w:rPr>
        <w:t>店铺</w:t>
      </w:r>
      <w:r>
        <w:rPr>
          <w:color w:val="000000"/>
          <w:spacing w:val="0"/>
          <w:w w:val="100"/>
          <w:position w:val="0"/>
          <w:sz w:val="32"/>
          <w:szCs w:val="32"/>
          <w:lang w:val="en-US" w:eastAsia="en-US" w:bidi="en-US"/>
        </w:rPr>
        <w:t xml:space="preserve">PV </w:t>
      </w:r>
      <w:r>
        <w:rPr>
          <w:color w:val="000000"/>
          <w:spacing w:val="0"/>
          <w:w w:val="100"/>
          <w:position w:val="0"/>
          <w:sz w:val="32"/>
          <w:szCs w:val="32"/>
        </w:rPr>
        <w:t>: 19907</w:t>
      </w:r>
      <w:r>
        <w:rPr>
          <w:color w:val="000000"/>
          <w:spacing w:val="0"/>
          <w:w w:val="100"/>
          <w:position w:val="0"/>
        </w:rPr>
        <w:t>淘宝搜索：</w:t>
      </w:r>
      <w:r>
        <w:rPr>
          <w:color w:val="000000"/>
          <w:spacing w:val="0"/>
          <w:w w:val="100"/>
          <w:position w:val="0"/>
          <w:sz w:val="32"/>
          <w:szCs w:val="32"/>
        </w:rPr>
        <w:t>322</w:t>
      </w:r>
      <w:r>
        <w:rPr>
          <w:color w:val="000000"/>
          <w:spacing w:val="0"/>
          <w:w w:val="100"/>
          <w:position w:val="0"/>
        </w:rPr>
        <w:t>天猫搜索</w:t>
      </w:r>
      <w:r>
        <w:rPr>
          <w:color w:val="000000"/>
          <w:spacing w:val="0"/>
          <w:w w:val="100"/>
          <w:position w:val="0"/>
          <w:sz w:val="32"/>
          <w:szCs w:val="32"/>
        </w:rPr>
        <w:t>138</w:t>
      </w:r>
      <w:r>
        <w:rPr>
          <w:color w:val="000000"/>
          <w:spacing w:val="0"/>
          <w:w w:val="100"/>
          <w:position w:val="0"/>
        </w:rPr>
        <w:t>钻展带来</w:t>
      </w:r>
      <w:r>
        <w:rPr>
          <w:color w:val="000000"/>
          <w:spacing w:val="0"/>
          <w:w w:val="100"/>
          <w:position w:val="0"/>
          <w:sz w:val="32"/>
          <w:szCs w:val="32"/>
          <w:lang w:val="en-US" w:eastAsia="en-US" w:bidi="en-US"/>
        </w:rPr>
        <w:t xml:space="preserve">UV </w:t>
      </w:r>
      <w:r>
        <w:rPr>
          <w:color w:val="000000"/>
          <w:spacing w:val="0"/>
          <w:w w:val="100"/>
          <w:position w:val="0"/>
          <w:sz w:val="32"/>
          <w:szCs w:val="32"/>
        </w:rPr>
        <w:t>: 913(</w:t>
      </w:r>
      <w:r>
        <w:rPr>
          <w:color w:val="000000"/>
          <w:spacing w:val="0"/>
          <w:w w:val="100"/>
          <w:position w:val="0"/>
        </w:rPr>
        <w:t>成交为</w:t>
      </w:r>
    </w:p>
    <w:p>
      <w:pPr>
        <w:pStyle w:val="25"/>
        <w:keepNext/>
        <w:keepLines/>
        <w:widowControl w:val="0"/>
        <w:shd w:val="clear" w:color="auto" w:fill="auto"/>
        <w:bidi w:val="0"/>
        <w:spacing w:before="0" w:line="240" w:lineRule="auto"/>
        <w:ind w:left="0" w:right="0" w:firstLine="0"/>
        <w:jc w:val="both"/>
      </w:pPr>
      <w:bookmarkStart w:id="36" w:name="bookmark37"/>
      <w:bookmarkStart w:id="37" w:name="bookmark36"/>
      <w:bookmarkStart w:id="38" w:name="bookmark38"/>
      <w:r>
        <w:rPr>
          <w:color w:val="000000"/>
          <w:spacing w:val="0"/>
          <w:w w:val="100"/>
          <w:position w:val="0"/>
        </w:rPr>
        <w:t>0)</w:t>
      </w:r>
      <w:bookmarkEnd w:id="36"/>
      <w:bookmarkEnd w:id="37"/>
      <w:bookmarkEnd w:id="38"/>
    </w:p>
    <w:p>
      <w:pPr>
        <w:pStyle w:val="11"/>
        <w:keepNext w:val="0"/>
        <w:keepLines w:val="0"/>
        <w:widowControl w:val="0"/>
        <w:shd w:val="clear" w:color="auto" w:fill="auto"/>
        <w:bidi w:val="0"/>
        <w:spacing w:before="0" w:after="292" w:line="240" w:lineRule="auto"/>
        <w:ind w:left="0" w:right="0" w:firstLine="0"/>
        <w:jc w:val="both"/>
      </w:pPr>
      <w:r>
        <w:rPr>
          <w:color w:val="000000"/>
          <w:spacing w:val="0"/>
          <w:w w:val="100"/>
          <w:position w:val="0"/>
        </w:rPr>
        <w:t>本月所有数据如图所示：</w:t>
      </w:r>
    </w:p>
    <w:p>
      <w:pPr>
        <w:pStyle w:val="15"/>
        <w:keepNext w:val="0"/>
        <w:keepLines w:val="0"/>
        <w:widowControl w:val="0"/>
        <w:shd w:val="clear" w:color="auto" w:fill="auto"/>
        <w:tabs>
          <w:tab w:val="left" w:pos="1661"/>
          <w:tab w:val="left" w:pos="2983"/>
        </w:tabs>
        <w:bidi w:val="0"/>
        <w:spacing w:before="0" w:after="0" w:line="240" w:lineRule="auto"/>
        <w:ind w:left="0" w:right="280" w:firstLine="0"/>
        <w:jc w:val="right"/>
        <w:sectPr>
          <w:footnotePr>
            <w:numFmt w:val="decimal"/>
          </w:footnotePr>
          <w:type w:val="continuous"/>
          <w:pgSz w:w="11900" w:h="16840"/>
          <w:pgMar w:top="1551" w:right="1727" w:bottom="1802" w:left="1771" w:header="1123" w:footer="1374" w:gutter="0"/>
          <w:cols w:space="720" w:num="1"/>
          <w:rtlGutter w:val="0"/>
          <w:docGrid w:linePitch="360" w:charSpace="0"/>
        </w:sectPr>
      </w:pPr>
      <w:r>
        <mc:AlternateContent>
          <mc:Choice Requires="wps">
            <w:drawing>
              <wp:anchor distT="0" distB="0" distL="114300" distR="114300" simplePos="0" relativeHeight="125830144" behindDoc="0" locked="0" layoutInCell="1" allowOverlap="1">
                <wp:simplePos x="0" y="0"/>
                <wp:positionH relativeFrom="page">
                  <wp:posOffset>2714625</wp:posOffset>
                </wp:positionH>
                <wp:positionV relativeFrom="paragraph">
                  <wp:posOffset>12700</wp:posOffset>
                </wp:positionV>
                <wp:extent cx="719455" cy="111125"/>
                <wp:effectExtent l="0" t="0" r="0" b="0"/>
                <wp:wrapSquare wrapText="right"/>
                <wp:docPr id="43" name="Shape 43"/>
                <wp:cNvGraphicFramePr/>
                <a:graphic xmlns:a="http://schemas.openxmlformats.org/drawingml/2006/main">
                  <a:graphicData uri="http://schemas.microsoft.com/office/word/2010/wordprocessingShape">
                    <wps:wsp>
                      <wps:cNvSpPr txBox="1"/>
                      <wps:spPr>
                        <a:xfrm>
                          <a:off x="0" y="0"/>
                          <a:ext cx="719455" cy="11112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与同层商家均值对比</w:t>
                            </w:r>
                          </w:p>
                        </w:txbxContent>
                      </wps:txbx>
                      <wps:bodyPr wrap="none" lIns="0" tIns="0" rIns="0" bIns="0">
                        <a:noAutofit/>
                      </wps:bodyPr>
                    </wps:wsp>
                  </a:graphicData>
                </a:graphic>
              </wp:anchor>
            </w:drawing>
          </mc:Choice>
          <mc:Fallback>
            <w:pict>
              <v:shape id="Shape 43" o:spid="_x0000_s1026" o:spt="202" type="#_x0000_t202" style="position:absolute;left:0pt;margin-left:213.75pt;margin-top:1pt;height:8.75pt;width:56.6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3R4otNUAAAAIAQAADwAAAAAAAAABACAAAAAiAAAAZHJzL2Rvd25y&#10;ZXYueG1sUEsBAhQAFAAAAAgAh07iQIHWn62PAQAAIwMAAA4AAAAAAAAAAQAgAAAAJAEAAGRycy9l&#10;Mm9Eb2MueG1sUEsFBgAAAAAGAAYAWQEAACU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与同层商家均值对比</w:t>
                      </w:r>
                    </w:p>
                  </w:txbxContent>
                </v:textbox>
                <w10:wrap type="square" side="right"/>
              </v:shape>
            </w:pict>
          </mc:Fallback>
        </mc:AlternateContent>
      </w:r>
      <w:r>
        <w:rPr>
          <w:color w:val="000000"/>
          <w:spacing w:val="0"/>
          <w:w w:val="100"/>
          <w:position w:val="0"/>
          <w:shd w:val="clear" w:color="auto" w:fill="FFFFFF"/>
        </w:rPr>
        <w:t>与同层</w:t>
      </w:r>
      <w:r>
        <w:rPr>
          <w:rFonts w:ascii="Times New Roman" w:hAnsi="Times New Roman" w:eastAsia="Times New Roman" w:cs="Times New Roman"/>
          <w:b/>
          <w:bCs/>
          <w:color w:val="000000"/>
          <w:spacing w:val="0"/>
          <w:w w:val="100"/>
          <w:position w:val="0"/>
          <w:sz w:val="12"/>
          <w:szCs w:val="12"/>
          <w:shd w:val="clear" w:color="auto" w:fill="FFFFFF"/>
          <w:lang w:val="en-US" w:eastAsia="en-US" w:bidi="en-US"/>
        </w:rPr>
        <w:t>TOP10</w:t>
      </w:r>
      <w:r>
        <w:rPr>
          <w:color w:val="000000"/>
          <w:spacing w:val="0"/>
          <w:w w:val="100"/>
          <w:position w:val="0"/>
          <w:shd w:val="clear" w:color="auto" w:fill="FFFFFF"/>
        </w:rPr>
        <w:t>商家均值对比</w:t>
      </w:r>
      <w:r>
        <w:rPr>
          <w:color w:val="000000"/>
          <w:spacing w:val="0"/>
          <w:w w:val="100"/>
          <w:position w:val="0"/>
          <w:shd w:val="clear" w:color="auto" w:fill="FFFFFF"/>
        </w:rPr>
        <w:tab/>
      </w:r>
      <w:r>
        <w:rPr>
          <w:color w:val="000000"/>
          <w:spacing w:val="0"/>
          <w:w w:val="100"/>
          <w:position w:val="0"/>
          <w:shd w:val="clear" w:color="auto" w:fill="FFFFFF"/>
        </w:rPr>
        <w:t>与上层商家均值对比</w:t>
      </w:r>
      <w:r>
        <w:rPr>
          <w:color w:val="000000"/>
          <w:spacing w:val="0"/>
          <w:w w:val="100"/>
          <w:position w:val="0"/>
          <w:shd w:val="clear" w:color="auto" w:fill="FFFFFF"/>
        </w:rPr>
        <w:tab/>
      </w:r>
      <w:r>
        <w:rPr>
          <w:color w:val="000000"/>
          <w:spacing w:val="0"/>
          <w:w w:val="100"/>
          <w:position w:val="0"/>
          <w:shd w:val="clear" w:color="auto" w:fill="FFFFFF"/>
        </w:rPr>
        <w:t>与</w:t>
      </w:r>
      <w:r>
        <w:rPr>
          <w:rFonts w:ascii="Times New Roman" w:hAnsi="Times New Roman" w:eastAsia="Times New Roman" w:cs="Times New Roman"/>
          <w:b/>
          <w:bCs/>
          <w:color w:val="000000"/>
          <w:spacing w:val="0"/>
          <w:w w:val="100"/>
          <w:position w:val="0"/>
          <w:sz w:val="12"/>
          <w:szCs w:val="12"/>
          <w:shd w:val="clear" w:color="auto" w:fill="FFFFFF"/>
          <w:lang w:val="en-US" w:eastAsia="en-US" w:bidi="en-US"/>
        </w:rPr>
        <w:t>TOP2O</w:t>
      </w:r>
      <w:r>
        <w:rPr>
          <w:color w:val="000000"/>
          <w:spacing w:val="0"/>
          <w:w w:val="100"/>
          <w:position w:val="0"/>
          <w:shd w:val="clear" w:color="auto" w:fill="FFFFFF"/>
        </w:rPr>
        <w:t>商家均值对比</w:t>
      </w:r>
    </w:p>
    <w:p>
      <w:pPr>
        <w:widowControl w:val="0"/>
        <w:spacing w:line="172" w:lineRule="exact"/>
        <w:rPr>
          <w:sz w:val="14"/>
          <w:szCs w:val="14"/>
        </w:rPr>
      </w:pPr>
    </w:p>
    <w:p>
      <w:pPr>
        <w:widowControl w:val="0"/>
        <w:spacing w:line="1" w:lineRule="exact"/>
        <w:sectPr>
          <w:footnotePr>
            <w:numFmt w:val="decimal"/>
          </w:footnotePr>
          <w:type w:val="continuous"/>
          <w:pgSz w:w="11900" w:h="16840"/>
          <w:pgMar w:top="1326" w:right="0" w:bottom="3533" w:left="0" w:header="0" w:footer="3" w:gutter="0"/>
          <w:cols w:space="720" w:num="1"/>
          <w:rtlGutter w:val="0"/>
          <w:docGrid w:linePitch="360" w:charSpace="0"/>
        </w:sectPr>
      </w:pPr>
    </w:p>
    <w:p>
      <w:pPr>
        <w:pStyle w:val="17"/>
        <w:keepNext w:val="0"/>
        <w:keepLines w:val="0"/>
        <w:widowControl w:val="0"/>
        <w:shd w:val="clear" w:color="auto" w:fill="auto"/>
        <w:tabs>
          <w:tab w:val="left" w:pos="874"/>
        </w:tabs>
        <w:bidi w:val="0"/>
        <w:spacing w:before="0" w:after="40" w:line="240" w:lineRule="auto"/>
        <w:ind w:left="0" w:right="0" w:firstLine="500"/>
        <w:jc w:val="left"/>
      </w:pPr>
      <w:r>
        <w:rPr>
          <w:rFonts w:ascii="Times New Roman" w:hAnsi="Times New Roman" w:eastAsia="Times New Roman" w:cs="Times New Roman"/>
          <w:color w:val="000000"/>
          <w:spacing w:val="0"/>
          <w:w w:val="100"/>
          <w:position w:val="0"/>
        </w:rPr>
        <w:t>0</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rPr>
        <w:t>1000 2000 3000 4000 5000 6000 7000 8000</w:t>
      </w:r>
    </w:p>
    <w:p>
      <w:pPr>
        <w:pStyle w:val="9"/>
        <w:keepNext w:val="0"/>
        <w:keepLines w:val="0"/>
        <w:widowControl w:val="0"/>
        <w:shd w:val="clear" w:color="auto" w:fill="auto"/>
        <w:tabs>
          <w:tab w:val="left" w:pos="3176"/>
        </w:tabs>
        <w:bidi w:val="0"/>
        <w:spacing w:before="0" w:after="80" w:line="240" w:lineRule="auto"/>
        <w:ind w:left="0" w:right="0" w:firstLine="0"/>
        <w:jc w:val="left"/>
        <w:rPr>
          <w:sz w:val="10"/>
          <w:szCs w:val="10"/>
        </w:rPr>
      </w:pPr>
      <w:r>
        <w:fldChar w:fldCharType="begin"/>
      </w:r>
      <w:r>
        <w:instrText xml:space="preserve"> TOC \o "1-5" \h \z </w:instrText>
      </w:r>
      <w:r>
        <w:fldChar w:fldCharType="separate"/>
      </w:r>
      <w:r>
        <w:rPr>
          <w:color w:val="000000"/>
          <w:spacing w:val="0"/>
          <w:w w:val="100"/>
          <w:position w:val="0"/>
          <w:sz w:val="10"/>
          <w:szCs w:val="10"/>
        </w:rPr>
        <w:t>月成交额</w:t>
      </w:r>
      <w:r>
        <w:rPr>
          <w:color w:val="000000"/>
          <w:spacing w:val="0"/>
          <w:w w:val="100"/>
          <w:position w:val="0"/>
          <w:sz w:val="10"/>
          <w:szCs w:val="10"/>
        </w:rPr>
        <w:tab/>
      </w:r>
      <w:r>
        <w:rPr>
          <w:rFonts w:ascii="Times New Roman" w:hAnsi="Times New Roman" w:eastAsia="Times New Roman" w:cs="Times New Roman"/>
          <w:color w:val="000000"/>
          <w:spacing w:val="0"/>
          <w:w w:val="100"/>
          <w:position w:val="0"/>
          <w:sz w:val="13"/>
          <w:szCs w:val="13"/>
        </w:rPr>
        <w:t>6909</w:t>
      </w:r>
      <w:r>
        <w:rPr>
          <w:color w:val="000000"/>
          <w:spacing w:val="0"/>
          <w:w w:val="100"/>
          <w:position w:val="0"/>
          <w:sz w:val="10"/>
          <w:szCs w:val="10"/>
        </w:rPr>
        <w:t>元</w:t>
      </w:r>
    </w:p>
    <w:p>
      <w:pPr>
        <w:pStyle w:val="9"/>
        <w:keepNext w:val="0"/>
        <w:keepLines w:val="0"/>
        <w:widowControl w:val="0"/>
        <w:shd w:val="clear" w:color="auto" w:fill="auto"/>
        <w:tabs>
          <w:tab w:val="left" w:pos="2030"/>
        </w:tabs>
        <w:bidi w:val="0"/>
        <w:spacing w:before="0" w:after="80" w:line="240" w:lineRule="auto"/>
        <w:ind w:left="0" w:right="0" w:firstLine="380"/>
        <w:jc w:val="left"/>
        <w:rPr>
          <w:sz w:val="10"/>
          <w:szCs w:val="10"/>
        </w:rPr>
      </w:pPr>
      <w:r>
        <w:rPr>
          <w:rFonts w:ascii="Times New Roman" w:hAnsi="Times New Roman" w:eastAsia="Times New Roman" w:cs="Times New Roman"/>
          <w:color w:val="5A9059"/>
          <w:spacing w:val="0"/>
          <w:w w:val="100"/>
          <w:position w:val="0"/>
          <w:sz w:val="13"/>
          <w:szCs w:val="13"/>
          <w:lang w:val="en-US" w:eastAsia="en-US" w:bidi="en-US"/>
        </w:rPr>
        <w:t>♦</w:t>
      </w:r>
      <w:r>
        <w:rPr>
          <w:rFonts w:ascii="Times New Roman" w:hAnsi="Times New Roman" w:eastAsia="Times New Roman" w:cs="Times New Roman"/>
          <w:color w:val="5A9059"/>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rPr>
        <w:t>3876</w:t>
      </w:r>
      <w:r>
        <w:rPr>
          <w:color w:val="000000"/>
          <w:spacing w:val="0"/>
          <w:w w:val="100"/>
          <w:position w:val="0"/>
          <w:sz w:val="10"/>
          <w:szCs w:val="10"/>
        </w:rPr>
        <w:t>元</w:t>
      </w:r>
    </w:p>
    <w:p>
      <w:pPr>
        <w:pStyle w:val="9"/>
        <w:keepNext w:val="0"/>
        <w:keepLines w:val="0"/>
        <w:widowControl w:val="0"/>
        <w:shd w:val="clear" w:color="auto" w:fill="auto"/>
        <w:bidi w:val="0"/>
        <w:spacing w:before="0" w:after="4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rPr>
        <w:t>43.9%</w:t>
      </w:r>
    </w:p>
    <w:p>
      <w:pPr>
        <w:pStyle w:val="9"/>
        <w:keepNext w:val="0"/>
        <w:keepLines w:val="0"/>
        <w:widowControl w:val="0"/>
        <w:shd w:val="clear" w:color="auto" w:fill="auto"/>
        <w:tabs>
          <w:tab w:val="left" w:pos="874"/>
          <w:tab w:val="left" w:pos="1462"/>
          <w:tab w:val="left" w:pos="2030"/>
          <w:tab w:val="left" w:pos="2533"/>
          <w:tab w:val="left" w:pos="3176"/>
          <w:tab w:val="left" w:pos="3516"/>
        </w:tabs>
        <w:bidi w:val="0"/>
        <w:spacing w:before="0" w:after="40" w:line="240" w:lineRule="auto"/>
        <w:ind w:left="0" w:right="0" w:firstLine="500"/>
        <w:jc w:val="left"/>
        <w:rPr>
          <w:sz w:val="11"/>
          <w:szCs w:val="11"/>
        </w:rPr>
      </w:pPr>
      <w:r>
        <w:rPr>
          <w:rFonts w:ascii="Times New Roman" w:hAnsi="Times New Roman" w:eastAsia="Times New Roman" w:cs="Times New Roman"/>
          <w:b/>
          <w:bCs/>
          <w:color w:val="000000"/>
          <w:spacing w:val="0"/>
          <w:w w:val="100"/>
          <w:position w:val="0"/>
          <w:sz w:val="11"/>
          <w:szCs w:val="11"/>
        </w:rPr>
        <w:t>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500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1000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u w:val="single"/>
        </w:rPr>
        <w:t>1500</w:t>
      </w:r>
      <w:r>
        <w:rPr>
          <w:rFonts w:ascii="Times New Roman" w:hAnsi="Times New Roman" w:eastAsia="Times New Roman" w:cs="Times New Roman"/>
          <w:b/>
          <w:bCs/>
          <w:color w:val="000000"/>
          <w:spacing w:val="0"/>
          <w:w w:val="100"/>
          <w:position w:val="0"/>
          <w:sz w:val="11"/>
          <w:szCs w:val="11"/>
          <w:u w:val="single"/>
        </w:rPr>
        <w:tab/>
      </w:r>
      <w:r>
        <w:rPr>
          <w:rFonts w:ascii="Times New Roman" w:hAnsi="Times New Roman" w:eastAsia="Times New Roman" w:cs="Times New Roman"/>
          <w:b/>
          <w:bCs/>
          <w:color w:val="000000"/>
          <w:spacing w:val="0"/>
          <w:w w:val="100"/>
          <w:position w:val="0"/>
          <w:sz w:val="11"/>
          <w:szCs w:val="11"/>
          <w:u w:val="single"/>
          <w:lang w:val="en-US" w:eastAsia="en-US" w:bidi="en-US"/>
        </w:rPr>
        <w:t>2C(00</w:t>
      </w:r>
      <w:r>
        <w:rPr>
          <w:rFonts w:ascii="Times New Roman" w:hAnsi="Times New Roman" w:eastAsia="Times New Roman" w:cs="Times New Roman"/>
          <w:b/>
          <w:bCs/>
          <w:color w:val="000000"/>
          <w:spacing w:val="0"/>
          <w:w w:val="100"/>
          <w:position w:val="0"/>
          <w:sz w:val="11"/>
          <w:szCs w:val="11"/>
          <w:u w:val="single"/>
          <w:lang w:val="en-US" w:eastAsia="en-US" w:bidi="en-US"/>
        </w:rPr>
        <w:tab/>
      </w:r>
      <w:r>
        <w:rPr>
          <w:rFonts w:ascii="Times New Roman" w:hAnsi="Times New Roman" w:eastAsia="Times New Roman" w:cs="Times New Roman"/>
          <w:b/>
          <w:bCs/>
          <w:color w:val="000000"/>
          <w:spacing w:val="0"/>
          <w:w w:val="100"/>
          <w:position w:val="0"/>
          <w:sz w:val="11"/>
          <w:szCs w:val="11"/>
          <w:u w:val="single"/>
        </w:rPr>
        <w:t>25</w:t>
      </w:r>
      <w:r>
        <w:rPr>
          <w:rFonts w:ascii="Times New Roman" w:hAnsi="Times New Roman" w:eastAsia="Times New Roman" w:cs="Times New Roman"/>
          <w:b/>
          <w:bCs/>
          <w:color w:val="000000"/>
          <w:spacing w:val="0"/>
          <w:w w:val="100"/>
          <w:position w:val="0"/>
          <w:sz w:val="11"/>
          <w:szCs w:val="11"/>
        </w:rPr>
        <w:t>00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3000</w:t>
      </w:r>
      <w:r>
        <w:fldChar w:fldCharType="end"/>
      </w:r>
    </w:p>
    <w:p>
      <w:pPr>
        <w:pStyle w:val="17"/>
        <w:keepNext w:val="0"/>
        <w:keepLines w:val="0"/>
        <w:widowControl w:val="0"/>
        <w:shd w:val="clear" w:color="auto" w:fill="auto"/>
        <w:tabs>
          <w:tab w:val="left" w:pos="1810"/>
        </w:tabs>
        <w:bidi w:val="0"/>
        <w:spacing w:before="0" w:after="320" w:line="240" w:lineRule="auto"/>
        <w:ind w:left="0" w:right="0" w:firstLine="0"/>
        <w:jc w:val="left"/>
      </w:pPr>
      <w:r>
        <w:rPr>
          <w:rFonts w:ascii="宋体" w:hAnsi="宋体" w:eastAsia="宋体" w:cs="宋体"/>
          <w:color w:val="000000"/>
          <w:spacing w:val="0"/>
          <w:w w:val="100"/>
          <w:position w:val="0"/>
          <w:sz w:val="10"/>
          <w:szCs w:val="10"/>
        </w:rPr>
        <w:t xml:space="preserve">总流 </w:t>
      </w:r>
      <w:r>
        <w:rPr>
          <w:rFonts w:ascii="Times New Roman" w:hAnsi="Times New Roman" w:eastAsia="Times New Roman" w:cs="Times New Roman"/>
          <w:color w:val="000000"/>
          <w:spacing w:val="0"/>
          <w:w w:val="100"/>
          <w:position w:val="0"/>
          <w:lang w:val="en-US" w:eastAsia="en-US" w:bidi="en-US"/>
        </w:rPr>
        <w:t>ft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1317.24</w:t>
      </w:r>
    </w:p>
    <w:p>
      <w:pPr>
        <w:pStyle w:val="17"/>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A64A4B"/>
          <w:spacing w:val="0"/>
          <w:w w:val="100"/>
          <w:position w:val="0"/>
        </w:rPr>
        <w:t>107.9%</w:t>
      </w:r>
    </w:p>
    <w:p>
      <w:pPr>
        <w:pStyle w:val="19"/>
        <w:keepNext w:val="0"/>
        <w:keepLines w:val="0"/>
        <w:widowControl w:val="0"/>
        <w:shd w:val="clear" w:color="auto" w:fill="auto"/>
        <w:tabs>
          <w:tab w:val="left" w:pos="975"/>
          <w:tab w:val="left" w:pos="2576"/>
          <w:tab w:val="left" w:pos="3111"/>
          <w:tab w:val="left" w:pos="3565"/>
        </w:tabs>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rPr>
        <w:t>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2</w:t>
      </w:r>
      <w:r>
        <w:rPr>
          <w:rFonts w:ascii="Times New Roman" w:hAnsi="Times New Roman" w:eastAsia="Times New Roman" w:cs="Times New Roman"/>
          <w:b/>
          <w:bCs/>
          <w:color w:val="000000"/>
          <w:spacing w:val="0"/>
          <w:w w:val="100"/>
          <w:position w:val="0"/>
          <w:sz w:val="11"/>
          <w:szCs w:val="11"/>
          <w:u w:val="single"/>
        </w:rPr>
        <w:t xml:space="preserve">5 </w:t>
      </w:r>
      <w:r>
        <w:rPr>
          <w:color w:val="000000"/>
          <w:spacing w:val="0"/>
          <w:w w:val="100"/>
          <w:position w:val="0"/>
          <w:sz w:val="10"/>
          <w:szCs w:val="10"/>
          <w:u w:val="single"/>
        </w:rPr>
        <w:t xml:space="preserve">早) </w:t>
      </w:r>
      <w:r>
        <w:rPr>
          <w:rFonts w:ascii="Times New Roman" w:hAnsi="Times New Roman" w:eastAsia="Times New Roman" w:cs="Times New Roman"/>
          <w:b/>
          <w:bCs/>
          <w:color w:val="000000"/>
          <w:spacing w:val="0"/>
          <w:w w:val="100"/>
          <w:position w:val="0"/>
          <w:sz w:val="11"/>
          <w:szCs w:val="11"/>
          <w:u w:val="single"/>
        </w:rPr>
        <w:t>,</w:t>
      </w:r>
      <w:r>
        <w:rPr>
          <w:rFonts w:ascii="Times New Roman" w:hAnsi="Times New Roman" w:eastAsia="Times New Roman" w:cs="Times New Roman"/>
          <w:b/>
          <w:bCs/>
          <w:color w:val="000000"/>
          <w:spacing w:val="0"/>
          <w:w w:val="100"/>
          <w:position w:val="0"/>
          <w:sz w:val="11"/>
          <w:szCs w:val="11"/>
        </w:rPr>
        <w:t>5</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100</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125</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150</w:t>
      </w:r>
    </w:p>
    <w:p>
      <w:pPr>
        <w:pStyle w:val="19"/>
        <w:keepNext w:val="0"/>
        <w:keepLines w:val="0"/>
        <w:widowControl w:val="0"/>
        <w:shd w:val="clear" w:color="auto" w:fill="auto"/>
        <w:tabs>
          <w:tab w:val="left" w:pos="3007"/>
        </w:tabs>
        <w:bidi w:val="0"/>
        <w:spacing w:before="0" w:after="80" w:line="240" w:lineRule="auto"/>
        <w:ind w:left="0" w:right="0" w:firstLine="0"/>
        <w:jc w:val="left"/>
      </w:pPr>
      <w:r>
        <w:rPr>
          <w:color w:val="000000"/>
          <w:spacing w:val="0"/>
          <w:w w:val="100"/>
          <w:position w:val="0"/>
        </w:rPr>
        <w:t>客单价</w:t>
      </w:r>
      <w:r>
        <w:rPr>
          <w:color w:val="000000"/>
          <w:spacing w:val="0"/>
          <w:w w:val="100"/>
          <w:position w:val="0"/>
        </w:rPr>
        <w:tab/>
      </w:r>
      <w:r>
        <w:rPr>
          <w:rFonts w:ascii="Times New Roman" w:hAnsi="Times New Roman" w:eastAsia="Times New Roman" w:cs="Times New Roman"/>
          <w:color w:val="000000"/>
          <w:spacing w:val="0"/>
          <w:w w:val="100"/>
          <w:position w:val="0"/>
          <w:sz w:val="13"/>
          <w:szCs w:val="13"/>
          <w:lang w:val="en-US" w:eastAsia="en-US" w:bidi="en-US"/>
        </w:rPr>
        <w:t>122.26</w:t>
      </w:r>
      <w:r>
        <w:rPr>
          <w:color w:val="000000"/>
          <w:spacing w:val="0"/>
          <w:w w:val="100"/>
          <w:position w:val="0"/>
        </w:rPr>
        <w:t>元</w:t>
      </w:r>
    </w:p>
    <w:p>
      <w:pPr>
        <w:pStyle w:val="19"/>
        <w:keepNext w:val="0"/>
        <w:keepLines w:val="0"/>
        <w:widowControl w:val="0"/>
        <w:shd w:val="clear" w:color="auto" w:fill="auto"/>
        <w:bidi w:val="0"/>
        <w:spacing w:before="0" w:after="8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lang w:val="en-US" w:eastAsia="en-US" w:bidi="en-US"/>
        </w:rPr>
        <w:t>4-</w:t>
      </w:r>
    </w:p>
    <w:p>
      <w:pPr>
        <w:pStyle w:val="19"/>
        <w:keepNext w:val="0"/>
        <w:keepLines w:val="0"/>
        <w:widowControl w:val="0"/>
        <w:shd w:val="clear" w:color="auto" w:fill="auto"/>
        <w:bidi w:val="0"/>
        <w:spacing w:before="0" w:after="8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rPr>
        <w:t>48.7%</w:t>
      </w:r>
    </w:p>
    <w:p>
      <w:pPr>
        <w:pStyle w:val="19"/>
        <w:keepNext w:val="0"/>
        <w:keepLines w:val="0"/>
        <w:widowControl w:val="0"/>
        <w:shd w:val="clear" w:color="auto" w:fill="auto"/>
        <w:tabs>
          <w:tab w:val="left" w:pos="2129"/>
          <w:tab w:val="left" w:pos="2525"/>
        </w:tabs>
        <w:bidi w:val="0"/>
        <w:spacing w:before="0" w:after="0" w:line="240" w:lineRule="auto"/>
        <w:ind w:left="355" w:right="0" w:firstLine="0"/>
        <w:jc w:val="left"/>
        <w:rPr>
          <w:sz w:val="13"/>
          <w:szCs w:val="13"/>
        </w:rPr>
      </w:pPr>
      <w:r>
        <w:rPr>
          <w:rFonts w:ascii="Times New Roman" w:hAnsi="Times New Roman" w:eastAsia="Times New Roman" w:cs="Times New Roman"/>
          <w:color w:val="000000"/>
          <w:spacing w:val="0"/>
          <w:w w:val="100"/>
          <w:position w:val="0"/>
          <w:sz w:val="13"/>
          <w:szCs w:val="13"/>
        </w:rPr>
        <w:t>0% 0.25% 0.5% 0.75%</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1.25% 1.5% 1.75%</w:t>
      </w:r>
    </w:p>
    <w:p>
      <w:pPr>
        <w:widowControl w:val="0"/>
        <w:jc w:val="center"/>
        <w:rPr>
          <w:sz w:val="2"/>
          <w:szCs w:val="2"/>
        </w:rPr>
      </w:pPr>
      <w:r>
        <w:drawing>
          <wp:inline distT="0" distB="0" distL="114300" distR="114300">
            <wp:extent cx="2353310" cy="298450"/>
            <wp:effectExtent l="0" t="0" r="8890" b="6350"/>
            <wp:docPr id="45" name="Picutre 45"/>
            <wp:cNvGraphicFramePr/>
            <a:graphic xmlns:a="http://schemas.openxmlformats.org/drawingml/2006/main">
              <a:graphicData uri="http://schemas.openxmlformats.org/drawingml/2006/picture">
                <pic:pic xmlns:pic="http://schemas.openxmlformats.org/drawingml/2006/picture">
                  <pic:nvPicPr>
                    <pic:cNvPr id="45" name="Picutre 45"/>
                    <pic:cNvPicPr/>
                  </pic:nvPicPr>
                  <pic:blipFill>
                    <a:blip r:embed="rId28"/>
                    <a:stretch>
                      <a:fillRect/>
                    </a:stretch>
                  </pic:blipFill>
                  <pic:spPr>
                    <a:xfrm>
                      <a:off x="0" y="0"/>
                      <a:ext cx="2353310" cy="298450"/>
                    </a:xfrm>
                    <a:prstGeom prst="rect">
                      <a:avLst/>
                    </a:prstGeom>
                  </pic:spPr>
                </pic:pic>
              </a:graphicData>
            </a:graphic>
          </wp:inline>
        </w:drawing>
      </w:r>
    </w:p>
    <w:p>
      <w:pPr>
        <w:spacing w:line="1" w:lineRule="exact"/>
        <w:rPr>
          <w:sz w:val="2"/>
          <w:szCs w:val="2"/>
        </w:rPr>
      </w:pPr>
      <w:r>
        <w:br w:type="column"/>
      </w:r>
    </w:p>
    <w:p>
      <w:pPr>
        <w:pStyle w:val="15"/>
        <w:keepNext w:val="0"/>
        <w:keepLines w:val="0"/>
        <w:widowControl w:val="0"/>
        <w:shd w:val="clear" w:color="auto" w:fill="auto"/>
        <w:bidi w:val="0"/>
        <w:spacing w:before="0" w:after="0" w:line="156" w:lineRule="exact"/>
        <w:ind w:left="0" w:right="0" w:firstLine="0"/>
        <w:jc w:val="left"/>
        <w:rPr>
          <w:sz w:val="13"/>
          <w:szCs w:val="13"/>
        </w:rPr>
      </w:pPr>
      <w:r>
        <w:rPr>
          <w:color w:val="5A9059"/>
          <w:spacing w:val="0"/>
          <w:w w:val="100"/>
          <w:position w:val="0"/>
          <w:sz w:val="10"/>
          <w:szCs w:val="10"/>
        </w:rPr>
        <w:t>当前处于第一层级商家</w:t>
      </w:r>
      <w:r>
        <w:rPr>
          <w:rFonts w:ascii="Times New Roman" w:hAnsi="Times New Roman" w:eastAsia="Times New Roman" w:cs="Times New Roman"/>
          <w:color w:val="5A9059"/>
          <w:spacing w:val="0"/>
          <w:w w:val="100"/>
          <w:position w:val="0"/>
          <w:sz w:val="13"/>
          <w:szCs w:val="13"/>
        </w:rPr>
        <w:t>(40%)</w:t>
      </w:r>
      <w:r>
        <w:rPr>
          <w:color w:val="5A9059"/>
          <w:spacing w:val="0"/>
          <w:w w:val="100"/>
          <w:position w:val="0"/>
          <w:sz w:val="13"/>
          <w:szCs w:val="13"/>
        </w:rPr>
        <w:t>，</w:t>
      </w:r>
      <w:r>
        <w:rPr>
          <w:color w:val="5A9059"/>
          <w:spacing w:val="0"/>
          <w:w w:val="100"/>
          <w:position w:val="0"/>
          <w:sz w:val="10"/>
          <w:szCs w:val="10"/>
        </w:rPr>
        <w:t xml:space="preserve">店诵月成交額任于同层商家平均值 </w:t>
      </w:r>
      <w:r>
        <w:rPr>
          <w:rFonts w:ascii="Times New Roman" w:hAnsi="Times New Roman" w:eastAsia="Times New Roman" w:cs="Times New Roman"/>
          <w:color w:val="5A9059"/>
          <w:spacing w:val="0"/>
          <w:w w:val="100"/>
          <w:position w:val="0"/>
          <w:sz w:val="13"/>
          <w:szCs w:val="13"/>
        </w:rPr>
        <w:t>43.9%</w:t>
      </w:r>
    </w:p>
    <w:p>
      <w:pPr>
        <w:pStyle w:val="15"/>
        <w:keepNext w:val="0"/>
        <w:keepLines w:val="0"/>
        <w:widowControl w:val="0"/>
        <w:shd w:val="clear" w:color="auto" w:fill="auto"/>
        <w:bidi w:val="0"/>
        <w:spacing w:before="0" w:after="60" w:line="168" w:lineRule="exact"/>
        <w:ind w:left="0" w:right="0" w:firstLine="0"/>
        <w:jc w:val="left"/>
      </w:pPr>
      <w:r>
        <w:rPr>
          <w:color w:val="000000"/>
          <w:spacing w:val="0"/>
          <w:w w:val="100"/>
          <w:position w:val="0"/>
        </w:rPr>
        <w:t>店铺成交额与流里、商品、视觉等数据指数有关，详细清参者各运营环节能 力指数</w:t>
      </w:r>
    </w:p>
    <w:p>
      <w:pPr>
        <w:pStyle w:val="15"/>
        <w:keepNext w:val="0"/>
        <w:keepLines w:val="0"/>
        <w:widowControl w:val="0"/>
        <w:shd w:val="clear" w:color="auto" w:fill="auto"/>
        <w:bidi w:val="0"/>
        <w:spacing w:before="0" w:after="160" w:line="162" w:lineRule="exact"/>
        <w:ind w:left="0" w:right="0" w:firstLine="0"/>
        <w:jc w:val="left"/>
      </w:pPr>
      <w:r>
        <w:rPr>
          <w:color w:val="000000"/>
          <w:spacing w:val="0"/>
          <w:w w:val="100"/>
          <w:position w:val="0"/>
        </w:rPr>
        <w:t>店铺成交飮趋势图</w:t>
      </w:r>
    </w:p>
    <w:p>
      <w:pPr>
        <w:pStyle w:val="1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lang w:val="en-US" w:eastAsia="en-US" w:bidi="en-US"/>
        </w:rPr>
        <w:t xml:space="preserve">10.0 </w:t>
      </w:r>
      <w:r>
        <w:rPr>
          <w:color w:val="000000"/>
          <w:spacing w:val="0"/>
          <w:w w:val="100"/>
          <w:position w:val="0"/>
        </w:rPr>
        <w:t>万</w:t>
      </w:r>
    </w:p>
    <w:p>
      <w:pPr>
        <w:widowControl w:val="0"/>
        <w:jc w:val="center"/>
        <w:rPr>
          <w:sz w:val="2"/>
          <w:szCs w:val="2"/>
        </w:rPr>
        <w:sectPr>
          <w:footnotePr>
            <w:numFmt w:val="decimal"/>
          </w:footnotePr>
          <w:type w:val="continuous"/>
          <w:pgSz w:w="11900" w:h="16840"/>
          <w:pgMar w:top="1326" w:right="2229" w:bottom="3533" w:left="1840" w:header="0" w:footer="3" w:gutter="0"/>
          <w:cols w:space="341" w:num="2"/>
          <w:rtlGutter w:val="0"/>
          <w:docGrid w:linePitch="360" w:charSpace="0"/>
        </w:sectPr>
      </w:pPr>
      <w:r>
        <w:drawing>
          <wp:inline distT="0" distB="0" distL="114300" distR="114300">
            <wp:extent cx="2255520" cy="1121410"/>
            <wp:effectExtent l="0" t="0" r="0" b="6350"/>
            <wp:docPr id="46" name="Picutre 46"/>
            <wp:cNvGraphicFramePr/>
            <a:graphic xmlns:a="http://schemas.openxmlformats.org/drawingml/2006/main">
              <a:graphicData uri="http://schemas.openxmlformats.org/drawingml/2006/picture">
                <pic:pic xmlns:pic="http://schemas.openxmlformats.org/drawingml/2006/picture">
                  <pic:nvPicPr>
                    <pic:cNvPr id="46" name="Picutre 46"/>
                    <pic:cNvPicPr/>
                  </pic:nvPicPr>
                  <pic:blipFill>
                    <a:blip r:embed="rId29"/>
                    <a:stretch>
                      <a:fillRect/>
                    </a:stretch>
                  </pic:blipFill>
                  <pic:spPr>
                    <a:xfrm>
                      <a:off x="0" y="0"/>
                      <a:ext cx="2255520" cy="1121410"/>
                    </a:xfrm>
                    <a:prstGeom prst="rect">
                      <a:avLst/>
                    </a:prstGeom>
                  </pic:spPr>
                </pic:pic>
              </a:graphicData>
            </a:graphic>
          </wp:inline>
        </w:drawing>
      </w:r>
    </w:p>
    <w:p>
      <w:pPr>
        <w:widowControl w:val="0"/>
        <w:spacing w:line="1" w:lineRule="exact"/>
      </w:pPr>
      <w:r>
        <w:drawing>
          <wp:anchor distT="129540" distB="227330" distL="8890" distR="36830" simplePos="0" relativeHeight="125830144" behindDoc="0" locked="0" layoutInCell="1" allowOverlap="1">
            <wp:simplePos x="0" y="0"/>
            <wp:positionH relativeFrom="page">
              <wp:posOffset>1224280</wp:posOffset>
            </wp:positionH>
            <wp:positionV relativeFrom="paragraph">
              <wp:posOffset>142240</wp:posOffset>
            </wp:positionV>
            <wp:extent cx="2334895" cy="384175"/>
            <wp:effectExtent l="0" t="0" r="12065" b="12065"/>
            <wp:wrapTopAndBottom/>
            <wp:docPr id="47" name="Shape 47"/>
            <wp:cNvGraphicFramePr/>
            <a:graphic xmlns:a="http://schemas.openxmlformats.org/drawingml/2006/main">
              <a:graphicData uri="http://schemas.openxmlformats.org/drawingml/2006/picture">
                <pic:pic xmlns:pic="http://schemas.openxmlformats.org/drawingml/2006/picture">
                  <pic:nvPicPr>
                    <pic:cNvPr id="47" name="Shape 47"/>
                    <pic:cNvPicPr/>
                  </pic:nvPicPr>
                  <pic:blipFill>
                    <a:blip r:embed="rId30"/>
                    <a:stretch>
                      <a:fillRect/>
                    </a:stretch>
                  </pic:blipFill>
                  <pic:spPr>
                    <a:xfrm>
                      <a:off x="0" y="0"/>
                      <a:ext cx="2334895" cy="3841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1215390</wp:posOffset>
                </wp:positionH>
                <wp:positionV relativeFrom="paragraph">
                  <wp:posOffset>12700</wp:posOffset>
                </wp:positionV>
                <wp:extent cx="274320" cy="107950"/>
                <wp:effectExtent l="0" t="0" r="0" b="0"/>
                <wp:wrapNone/>
                <wp:docPr id="49" name="Shape 49"/>
                <wp:cNvGraphicFramePr/>
                <a:graphic xmlns:a="http://schemas.openxmlformats.org/drawingml/2006/main">
                  <a:graphicData uri="http://schemas.microsoft.com/office/word/2010/wordprocessingShape">
                    <wps:wsp>
                      <wps:cNvSpPr txBox="1"/>
                      <wps:spPr>
                        <a:xfrm>
                          <a:off x="0" y="0"/>
                          <a:ext cx="274320"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rPr>
                              <w:t>24.8%</w:t>
                            </w:r>
                          </w:p>
                        </w:txbxContent>
                      </wps:txbx>
                      <wps:bodyPr lIns="0" tIns="0" rIns="0" bIns="0">
                        <a:noAutofit/>
                      </wps:bodyPr>
                    </wps:wsp>
                  </a:graphicData>
                </a:graphic>
              </wp:anchor>
            </w:drawing>
          </mc:Choice>
          <mc:Fallback>
            <w:pict>
              <v:shape id="Shape 49" o:spid="_x0000_s1026" o:spt="202" type="#_x0000_t202" style="position:absolute;left:0pt;margin-left:95.7pt;margin-top:1pt;height:8.5pt;width:21.6pt;mso-position-horizontal-relative:page;z-index:503316480;mso-width-relative:page;mso-height-relative:page;" filled="f" stroked="f" coordsize="21600,21600" o:gfxdata="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G6lbaXVAAAACAEAAA8AAAAAAAAAAQAgAAAAIgAAAGRycy9kb3ducmV2LnhtbFBL&#10;AQIUABQAAAAIAIdO4kD/QFaWhwEAABcDAAAOAAAAAAAAAAEAIAAAACQBAABkcnMvZTJvRG9jLnht&#10;bFBLBQYAAAAABgAGAFkBAAAd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5A9059"/>
                          <w:spacing w:val="0"/>
                          <w:w w:val="100"/>
                          <w:position w:val="0"/>
                          <w:sz w:val="13"/>
                          <w:szCs w:val="13"/>
                        </w:rPr>
                        <w:t>24.8%</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3129280</wp:posOffset>
                </wp:positionH>
                <wp:positionV relativeFrom="paragraph">
                  <wp:posOffset>645160</wp:posOffset>
                </wp:positionV>
                <wp:extent cx="466090" cy="107950"/>
                <wp:effectExtent l="0" t="0" r="0" b="0"/>
                <wp:wrapNone/>
                <wp:docPr id="51" name="Shape 51"/>
                <wp:cNvGraphicFramePr/>
                <a:graphic xmlns:a="http://schemas.openxmlformats.org/drawingml/2006/main">
                  <a:graphicData uri="http://schemas.microsoft.com/office/word/2010/wordprocessingShape">
                    <wps:wsp>
                      <wps:cNvSpPr txBox="1"/>
                      <wps:spPr>
                        <a:xfrm>
                          <a:off x="0" y="0"/>
                          <a:ext cx="466090"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0.5% 0.6%</w:t>
                            </w:r>
                          </w:p>
                        </w:txbxContent>
                      </wps:txbx>
                      <wps:bodyPr lIns="0" tIns="0" rIns="0" bIns="0">
                        <a:noAutofit/>
                      </wps:bodyPr>
                    </wps:wsp>
                  </a:graphicData>
                </a:graphic>
              </wp:anchor>
            </w:drawing>
          </mc:Choice>
          <mc:Fallback>
            <w:pict>
              <v:shape id="Shape 51" o:spid="_x0000_s1026" o:spt="202" type="#_x0000_t202" style="position:absolute;left:0pt;margin-left:246.4pt;margin-top:50.8pt;height:8.5pt;width:36.7pt;mso-position-horizontal-relative:page;z-index:503316480;mso-width-relative:page;mso-height-relative:page;" filled="f" stroked="f" coordsize="21600,21600" o:gfxdata="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ObPHeTZAAAACwEAAA8AAAAAAAAAAQAgAAAAIgAAAGRycy9kb3ducmV2Lnht&#10;bFBLAQIUABQAAAAIAIdO4kCytd1MhgEAABcDAAAOAAAAAAAAAAEAIAAAACgBAABkcnMvZTJvRG9j&#10;LnhtbFBLBQYAAAAABgAGAFkBAAAg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0.5% 0.6%</w:t>
                      </w:r>
                    </w:p>
                  </w:txbxContent>
                </v:textbox>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3315335</wp:posOffset>
                </wp:positionH>
                <wp:positionV relativeFrom="paragraph">
                  <wp:posOffset>762000</wp:posOffset>
                </wp:positionV>
                <wp:extent cx="240665" cy="107950"/>
                <wp:effectExtent l="0" t="0" r="0" b="0"/>
                <wp:wrapSquare wrapText="bothSides"/>
                <wp:docPr id="53" name="Shape 53"/>
                <wp:cNvGraphicFramePr/>
                <a:graphic xmlns:a="http://schemas.openxmlformats.org/drawingml/2006/main">
                  <a:graphicData uri="http://schemas.microsoft.com/office/word/2010/wordprocessingShape">
                    <wps:wsp>
                      <wps:cNvSpPr txBox="1"/>
                      <wps:spPr>
                        <a:xfrm>
                          <a:off x="0" y="0"/>
                          <a:ext cx="240665" cy="1079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0.53%</w:t>
                            </w:r>
                          </w:p>
                        </w:txbxContent>
                      </wps:txbx>
                      <wps:bodyPr wrap="none" lIns="0" tIns="0" rIns="0" bIns="0">
                        <a:noAutofit/>
                      </wps:bodyPr>
                    </wps:wsp>
                  </a:graphicData>
                </a:graphic>
              </wp:anchor>
            </w:drawing>
          </mc:Choice>
          <mc:Fallback>
            <w:pict>
              <v:shape id="Shape 53" o:spid="_x0000_s1026" o:spt="202" type="#_x0000_t202" style="position:absolute;left:0pt;margin-left:261.05pt;margin-top:60pt;height:8.5pt;width:18.9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9Mgdc1gAAAAsBAAAPAAAAAAAAAAEAIAAAACIAAABkcnMvZG93&#10;bnJldi54bWxQSwECFAAUAAAACACHTuJAIeAqkJABAAAjAwAADgAAAAAAAAABACAAAAAlAQAAZHJz&#10;L2Uyb0RvYy54bWxQSwUGAAAAAAYABgBZAQAAJ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0.53%</w:t>
                      </w:r>
                    </w:p>
                  </w:txbxContent>
                </v:textbox>
                <w10:wrap type="square"/>
              </v:shape>
            </w:pict>
          </mc:Fallback>
        </mc:AlternateContent>
      </w:r>
    </w:p>
    <w:p>
      <w:pPr>
        <w:pStyle w:val="17"/>
        <w:keepNext w:val="0"/>
        <w:keepLines w:val="0"/>
        <w:widowControl w:val="0"/>
        <w:shd w:val="clear" w:color="auto" w:fill="auto"/>
        <w:tabs>
          <w:tab w:val="left" w:pos="920"/>
          <w:tab w:val="left" w:pos="1455"/>
          <w:tab w:val="left" w:pos="2000"/>
          <w:tab w:val="left" w:pos="2535"/>
        </w:tabs>
        <w:bidi w:val="0"/>
        <w:spacing w:before="0" w:after="40" w:line="240" w:lineRule="auto"/>
        <w:ind w:left="0" w:right="0" w:firstLine="500"/>
        <w:jc w:val="left"/>
      </w:pPr>
      <w:r>
        <w:rPr>
          <w:rFonts w:ascii="Times New Roman" w:hAnsi="Times New Roman" w:eastAsia="Times New Roman" w:cs="Times New Roman"/>
          <w:color w:val="000000"/>
          <w:spacing w:val="0"/>
          <w:w w:val="100"/>
          <w:position w:val="0"/>
        </w:rPr>
        <w:t>0%</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rPr>
        <w:t>0.1%</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rPr>
        <w:t>0.2%</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rPr>
        <w:t>0.3%</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rPr>
        <w:t>0.4%</w:t>
      </w:r>
    </w:p>
    <w:p>
      <w:pPr>
        <w:pStyle w:val="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退款纠纷</w:t>
      </w:r>
    </w:p>
    <w:p>
      <w:pPr>
        <w:pStyle w:val="23"/>
        <w:keepNext w:val="0"/>
        <w:keepLines w:val="0"/>
        <w:widowControl w:val="0"/>
        <w:shd w:val="clear" w:color="auto" w:fill="auto"/>
        <w:bidi w:val="0"/>
        <w:spacing w:before="0" w:after="60" w:line="240" w:lineRule="auto"/>
        <w:ind w:left="0" w:right="0" w:firstLine="0"/>
        <w:jc w:val="left"/>
      </w:pPr>
      <w:r>
        <w:rPr>
          <w:color w:val="912629"/>
          <w:spacing w:val="0"/>
          <w:w w:val="100"/>
          <w:position w:val="0"/>
          <w:lang w:val="en-US" w:eastAsia="en-US" w:bidi="en-US"/>
        </w:rPr>
        <w:t xml:space="preserve">* * t </w:t>
      </w:r>
      <w:r>
        <w:rPr>
          <w:color w:val="000000"/>
          <w:spacing w:val="0"/>
          <w:w w:val="100"/>
          <w:position w:val="0"/>
        </w:rPr>
        <w:t>0%</w:t>
      </w:r>
    </w:p>
    <w:p>
      <w:pPr>
        <w:spacing w:line="1" w:lineRule="exact"/>
        <w:rPr>
          <w:sz w:val="2"/>
          <w:szCs w:val="2"/>
        </w:rPr>
      </w:pPr>
      <w:r>
        <w:br w:type="column"/>
      </w:r>
    </w:p>
    <w:p>
      <w:pPr>
        <w:pStyle w:val="5"/>
        <w:keepNext w:val="0"/>
        <w:keepLines w:val="0"/>
        <w:widowControl w:val="0"/>
        <w:shd w:val="clear" w:color="auto" w:fill="auto"/>
        <w:tabs>
          <w:tab w:val="left" w:pos="530"/>
          <w:tab w:val="left" w:pos="1061"/>
          <w:tab w:val="left" w:pos="1558"/>
          <w:tab w:val="left" w:pos="2088"/>
          <w:tab w:val="left" w:pos="2618"/>
        </w:tabs>
        <w:bidi w:val="0"/>
        <w:spacing w:before="0" w:after="120" w:line="240" w:lineRule="auto"/>
        <w:ind w:left="0" w:right="0" w:firstLine="0"/>
        <w:jc w:val="left"/>
        <w:rPr>
          <w:sz w:val="11"/>
          <w:szCs w:val="11"/>
        </w:rPr>
      </w:pPr>
      <w:r>
        <w:rPr>
          <w:i/>
          <w:iCs/>
          <w:color w:val="000000"/>
          <w:spacing w:val="0"/>
          <w:w w:val="100"/>
          <w:position w:val="0"/>
          <w:sz w:val="12"/>
          <w:szCs w:val="12"/>
        </w:rPr>
        <w:t>粗</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8</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9</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10</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11</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123</w:t>
      </w:r>
    </w:p>
    <w:p>
      <w:pPr>
        <w:pStyle w:val="15"/>
        <w:keepNext w:val="0"/>
        <w:keepLines w:val="0"/>
        <w:widowControl w:val="0"/>
        <w:shd w:val="clear" w:color="auto" w:fill="auto"/>
        <w:bidi w:val="0"/>
        <w:spacing w:before="0" w:after="0" w:line="240" w:lineRule="auto"/>
        <w:ind w:left="0" w:right="0" w:firstLine="520"/>
        <w:jc w:val="left"/>
        <w:sectPr>
          <w:footnotePr>
            <w:numFmt w:val="decimal"/>
          </w:footnotePr>
          <w:type w:val="continuous"/>
          <w:pgSz w:w="11900" w:h="16840"/>
          <w:pgMar w:top="1326" w:right="2392" w:bottom="1326" w:left="1850" w:header="0" w:footer="3" w:gutter="0"/>
          <w:cols w:space="1836" w:num="2"/>
          <w:rtlGutter w:val="0"/>
          <w:docGrid w:linePitch="360" w:charSpace="0"/>
        </w:sectPr>
      </w:pPr>
      <w:r>
        <w:rPr>
          <w:color w:val="000000"/>
          <w:spacing w:val="0"/>
          <w:w w:val="100"/>
          <w:position w:val="0"/>
          <w:sz w:val="12"/>
          <w:szCs w:val="12"/>
          <w:lang w:val="en-US" w:eastAsia="en-US" w:bidi="en-US"/>
        </w:rPr>
        <w:t>.top</w:t>
      </w:r>
      <w:r>
        <w:rPr>
          <w:color w:val="000000"/>
          <w:spacing w:val="0"/>
          <w:w w:val="100"/>
          <w:position w:val="0"/>
        </w:rPr>
        <w:t>商冢均值</w:t>
      </w:r>
      <w:r>
        <w:rPr>
          <w:color w:val="41789B"/>
          <w:spacing w:val="0"/>
          <w:w w:val="100"/>
          <w:position w:val="0"/>
          <w:lang w:val="en-US" w:eastAsia="en-US" w:bidi="en-US"/>
        </w:rPr>
        <w:t>.</w:t>
      </w:r>
      <w:r>
        <w:rPr>
          <w:color w:val="000000"/>
          <w:spacing w:val="0"/>
          <w:w w:val="100"/>
          <w:position w:val="0"/>
        </w:rPr>
        <w:t>我的店铺</w:t>
      </w:r>
    </w:p>
    <w:p>
      <w:pPr>
        <w:pStyle w:val="15"/>
        <w:keepNext w:val="0"/>
        <w:keepLines w:val="0"/>
        <w:framePr w:w="1102" w:h="187" w:wrap="around" w:vAnchor="margin" w:hAnchor="page" w:x="1887" w:y="1"/>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脣运营环节能力展示</w:t>
      </w:r>
    </w:p>
    <w:p>
      <w:pPr>
        <w:pStyle w:val="15"/>
        <w:keepNext w:val="0"/>
        <w:keepLines w:val="0"/>
        <w:framePr w:w="1104" w:h="170" w:wrap="around" w:vAnchor="margin" w:hAnchor="page" w:x="4299" w:y="20"/>
        <w:widowControl w:val="0"/>
        <w:pBdr>
          <w:top w:val="single" w:color="auto" w:sz="4" w:space="0"/>
        </w:pBdr>
        <w:shd w:val="clear" w:color="auto" w:fill="auto"/>
        <w:bidi w:val="0"/>
        <w:spacing w:before="0" w:after="0" w:line="240" w:lineRule="auto"/>
        <w:ind w:left="0" w:right="0" w:firstLine="0"/>
        <w:jc w:val="left"/>
      </w:pPr>
      <w:r>
        <w:rPr>
          <w:color w:val="000000"/>
          <w:spacing w:val="0"/>
          <w:w w:val="100"/>
          <w:position w:val="0"/>
        </w:rPr>
        <w:t>与同层商家均值对比</w:t>
      </w:r>
    </w:p>
    <w:p>
      <w:pPr>
        <w:pStyle w:val="15"/>
        <w:keepNext w:val="0"/>
        <w:keepLines w:val="0"/>
        <w:framePr w:w="4392" w:h="288" w:wrap="around" w:vAnchor="margin" w:hAnchor="page" w:x="5518" w:y="-66"/>
        <w:widowControl w:val="0"/>
        <w:shd w:val="clear" w:color="auto" w:fill="auto"/>
        <w:tabs>
          <w:tab w:val="left" w:pos="1634"/>
          <w:tab w:val="left" w:pos="2904"/>
        </w:tabs>
        <w:bidi w:val="0"/>
        <w:spacing w:before="100" w:after="0" w:line="240" w:lineRule="auto"/>
        <w:ind w:left="0" w:right="0" w:firstLine="0"/>
        <w:jc w:val="left"/>
      </w:pPr>
      <w:r>
        <w:rPr>
          <w:color w:val="D2ECF3"/>
          <w:spacing w:val="0"/>
          <w:w w:val="100"/>
          <w:position w:val="0"/>
        </w:rPr>
        <w:t>与同层</w:t>
      </w:r>
      <w:r>
        <w:rPr>
          <w:rFonts w:ascii="Times New Roman" w:hAnsi="Times New Roman" w:eastAsia="Times New Roman" w:cs="Times New Roman"/>
          <w:b/>
          <w:bCs/>
          <w:color w:val="D2ECF3"/>
          <w:spacing w:val="0"/>
          <w:w w:val="100"/>
          <w:position w:val="0"/>
          <w:sz w:val="12"/>
          <w:szCs w:val="12"/>
          <w:lang w:val="en-US" w:eastAsia="en-US" w:bidi="en-US"/>
        </w:rPr>
        <w:t>TOP10</w:t>
      </w:r>
      <w:r>
        <w:rPr>
          <w:color w:val="D2ECF3"/>
          <w:spacing w:val="0"/>
          <w:w w:val="100"/>
          <w:position w:val="0"/>
        </w:rPr>
        <w:t>育家均值迥比</w:t>
      </w:r>
      <w:r>
        <w:rPr>
          <w:color w:val="D2ECF3"/>
          <w:spacing w:val="0"/>
          <w:w w:val="100"/>
          <w:position w:val="0"/>
        </w:rPr>
        <w:tab/>
      </w:r>
      <w:r>
        <w:rPr>
          <w:color w:val="D2ECF3"/>
          <w:spacing w:val="0"/>
          <w:w w:val="100"/>
          <w:position w:val="0"/>
        </w:rPr>
        <w:t>与上层商家均值竝比</w:t>
      </w:r>
      <w:r>
        <w:rPr>
          <w:color w:val="D2ECF3"/>
          <w:spacing w:val="0"/>
          <w:w w:val="100"/>
          <w:position w:val="0"/>
        </w:rPr>
        <w:tab/>
      </w:r>
      <w:r>
        <w:rPr>
          <w:color w:val="D2ECF3"/>
          <w:spacing w:val="0"/>
          <w:w w:val="100"/>
          <w:position w:val="0"/>
        </w:rPr>
        <w:t>与</w:t>
      </w:r>
      <w:r>
        <w:rPr>
          <w:rFonts w:ascii="Times New Roman" w:hAnsi="Times New Roman" w:eastAsia="Times New Roman" w:cs="Times New Roman"/>
          <w:b/>
          <w:bCs/>
          <w:color w:val="D2ECF3"/>
          <w:spacing w:val="0"/>
          <w:w w:val="100"/>
          <w:position w:val="0"/>
          <w:sz w:val="12"/>
          <w:szCs w:val="12"/>
          <w:lang w:val="en-US" w:eastAsia="en-US" w:bidi="en-US"/>
        </w:rPr>
        <w:t>TOP2O</w:t>
      </w:r>
      <w:r>
        <w:rPr>
          <w:color w:val="D2ECF3"/>
          <w:spacing w:val="0"/>
          <w:w w:val="100"/>
          <w:position w:val="0"/>
        </w:rPr>
        <w:t>商家均值对比</w:t>
      </w:r>
    </w:p>
    <w:p>
      <w:pPr>
        <w:pStyle w:val="15"/>
        <w:keepNext w:val="0"/>
        <w:keepLines w:val="0"/>
        <w:framePr w:w="859" w:h="317" w:wrap="around" w:vAnchor="margin" w:hAnchor="page" w:x="2014" w:y="33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Q</w:t>
      </w:r>
      <w:r>
        <w:rPr>
          <w:color w:val="000000"/>
          <w:spacing w:val="0"/>
          <w:w w:val="100"/>
          <w:position w:val="0"/>
        </w:rPr>
        <w:t>流量-数量</w:t>
      </w:r>
    </w:p>
    <w:p>
      <w:pPr>
        <w:pStyle w:val="19"/>
        <w:keepNext w:val="0"/>
        <w:keepLines w:val="0"/>
        <w:framePr w:w="427" w:h="158" w:wrap="around" w:vAnchor="margin" w:hAnchor="page" w:x="2230" w:y="2598"/>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rPr>
        <w:t>店備</w:t>
      </w:r>
      <w:r>
        <w:rPr>
          <w:color w:val="000000"/>
          <w:spacing w:val="0"/>
          <w:w w:val="100"/>
          <w:position w:val="0"/>
          <w:sz w:val="12"/>
          <w:szCs w:val="12"/>
          <w:lang w:val="en-US" w:eastAsia="en-US" w:bidi="en-US"/>
        </w:rPr>
        <w:t>UV</w:t>
      </w:r>
    </w:p>
    <w:p>
      <w:pPr>
        <w:pStyle w:val="15"/>
        <w:keepNext w:val="0"/>
        <w:keepLines w:val="0"/>
        <w:framePr w:w="1286" w:h="1399" w:wrap="around" w:vAnchor="margin" w:hAnchor="page" w:x="8287" w:y="404"/>
        <w:widowControl w:val="0"/>
        <w:shd w:val="clear" w:color="auto" w:fill="auto"/>
        <w:bidi w:val="0"/>
        <w:spacing w:before="0" w:line="240" w:lineRule="auto"/>
        <w:ind w:left="0" w:right="0" w:firstLine="0"/>
        <w:jc w:val="left"/>
      </w:pPr>
      <w:r>
        <w:rPr>
          <w:color w:val="000000"/>
          <w:spacing w:val="0"/>
          <w:w w:val="100"/>
          <w:position w:val="0"/>
        </w:rPr>
        <w:t>天獄智库：</w:t>
      </w:r>
    </w:p>
    <w:p>
      <w:pPr>
        <w:pStyle w:val="15"/>
        <w:keepNext w:val="0"/>
        <w:keepLines w:val="0"/>
        <w:framePr w:w="1286" w:h="1399" w:wrap="around" w:vAnchor="margin" w:hAnchor="page" w:x="8287" w:y="404"/>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L</w:t>
      </w:r>
      <w:r>
        <w:rPr>
          <w:color w:val="000000"/>
          <w:spacing w:val="0"/>
          <w:w w:val="100"/>
          <w:position w:val="0"/>
        </w:rPr>
        <w:t>天猫，淘宝搜索</w:t>
      </w:r>
      <w:r>
        <w:rPr>
          <w:color w:val="000000"/>
          <w:spacing w:val="0"/>
          <w:w w:val="100"/>
          <w:position w:val="0"/>
          <w:lang w:val="en-US" w:eastAsia="en-US" w:bidi="en-US"/>
        </w:rPr>
        <w:t>(-)</w:t>
      </w:r>
    </w:p>
    <w:p>
      <w:pPr>
        <w:pStyle w:val="17"/>
        <w:keepNext w:val="0"/>
        <w:keepLines w:val="0"/>
        <w:framePr w:w="1286" w:h="1399" w:wrap="around" w:vAnchor="margin" w:hAnchor="page" w:x="8287" w:y="404"/>
        <w:widowControl w:val="0"/>
        <w:numPr>
          <w:ilvl w:val="0"/>
          <w:numId w:val="4"/>
        </w:numPr>
        <w:shd w:val="clear" w:color="auto" w:fill="auto"/>
        <w:tabs>
          <w:tab w:val="left" w:pos="94"/>
        </w:tabs>
        <w:bidi w:val="0"/>
        <w:spacing w:before="0" w:after="80" w:line="240" w:lineRule="auto"/>
        <w:ind w:left="0" w:right="0" w:firstLine="0"/>
        <w:jc w:val="left"/>
      </w:pPr>
      <w:bookmarkStart w:id="39" w:name="bookmark39"/>
      <w:bookmarkEnd w:id="39"/>
      <w:r>
        <w:rPr>
          <w:rFonts w:ascii="宋体" w:hAnsi="宋体" w:eastAsia="宋体" w:cs="宋体"/>
          <w:color w:val="000000"/>
          <w:spacing w:val="0"/>
          <w:w w:val="100"/>
          <w:position w:val="0"/>
          <w:sz w:val="10"/>
          <w:szCs w:val="10"/>
        </w:rPr>
        <w:t>天搦，淘宝搜索</w:t>
      </w:r>
      <w:r>
        <w:rPr>
          <w:rFonts w:ascii="Times New Roman" w:hAnsi="Times New Roman" w:eastAsia="Times New Roman" w:cs="Times New Roman"/>
          <w:color w:val="000000"/>
          <w:spacing w:val="0"/>
          <w:w w:val="100"/>
          <w:position w:val="0"/>
          <w:lang w:val="en-US" w:eastAsia="en-US" w:bidi="en-US"/>
        </w:rPr>
        <w:t>(Z)</w:t>
      </w:r>
    </w:p>
    <w:p>
      <w:pPr>
        <w:pStyle w:val="15"/>
        <w:keepNext w:val="0"/>
        <w:keepLines w:val="0"/>
        <w:framePr w:w="1286" w:h="1399" w:wrap="around" w:vAnchor="margin" w:hAnchor="page" w:x="8287" w:y="404"/>
        <w:widowControl w:val="0"/>
        <w:numPr>
          <w:ilvl w:val="0"/>
          <w:numId w:val="4"/>
        </w:numPr>
        <w:shd w:val="clear" w:color="auto" w:fill="auto"/>
        <w:tabs>
          <w:tab w:val="left" w:pos="91"/>
        </w:tabs>
        <w:bidi w:val="0"/>
        <w:spacing w:before="0" w:line="240" w:lineRule="auto"/>
        <w:ind w:left="0" w:right="0" w:firstLine="0"/>
        <w:jc w:val="left"/>
      </w:pPr>
      <w:bookmarkStart w:id="40" w:name="bookmark40"/>
      <w:bookmarkEnd w:id="40"/>
      <w:r>
        <w:rPr>
          <w:color w:val="000000"/>
          <w:spacing w:val="0"/>
          <w:w w:val="100"/>
          <w:position w:val="0"/>
        </w:rPr>
        <w:t>免贵活动资源介紹(一)</w:t>
      </w:r>
    </w:p>
    <w:p>
      <w:pPr>
        <w:pStyle w:val="15"/>
        <w:keepNext w:val="0"/>
        <w:keepLines w:val="0"/>
        <w:framePr w:w="1286" w:h="1399" w:wrap="around" w:vAnchor="margin" w:hAnchor="page" w:x="8287" w:y="404"/>
        <w:widowControl w:val="0"/>
        <w:numPr>
          <w:ilvl w:val="0"/>
          <w:numId w:val="4"/>
        </w:numPr>
        <w:shd w:val="clear" w:color="auto" w:fill="auto"/>
        <w:tabs>
          <w:tab w:val="left" w:pos="98"/>
        </w:tabs>
        <w:bidi w:val="0"/>
        <w:spacing w:before="0" w:line="240" w:lineRule="auto"/>
        <w:ind w:left="0" w:right="0" w:firstLine="0"/>
        <w:jc w:val="left"/>
      </w:pPr>
      <w:bookmarkStart w:id="41" w:name="bookmark41"/>
      <w:bookmarkEnd w:id="41"/>
      <w:r>
        <w:rPr>
          <w:color w:val="000000"/>
          <w:spacing w:val="0"/>
          <w:w w:val="100"/>
          <w:position w:val="0"/>
        </w:rPr>
        <w:t>免贵活动流源介紹(二〉</w:t>
      </w:r>
    </w:p>
    <w:p>
      <w:pPr>
        <w:pStyle w:val="15"/>
        <w:keepNext w:val="0"/>
        <w:keepLines w:val="0"/>
        <w:framePr w:w="1286" w:h="1399" w:wrap="around" w:vAnchor="margin" w:hAnchor="page" w:x="8287" w:y="404"/>
        <w:widowControl w:val="0"/>
        <w:numPr>
          <w:ilvl w:val="0"/>
          <w:numId w:val="4"/>
        </w:numPr>
        <w:shd w:val="clear" w:color="auto" w:fill="auto"/>
        <w:tabs>
          <w:tab w:val="left" w:pos="94"/>
        </w:tabs>
        <w:bidi w:val="0"/>
        <w:spacing w:before="0" w:line="240" w:lineRule="auto"/>
        <w:ind w:left="0" w:right="0" w:firstLine="0"/>
        <w:jc w:val="left"/>
      </w:pPr>
      <w:bookmarkStart w:id="42" w:name="bookmark42"/>
      <w:bookmarkEnd w:id="42"/>
      <w:r>
        <w:rPr>
          <w:i/>
          <w:iCs/>
          <w:color w:val="000000"/>
          <w:spacing w:val="0"/>
          <w:w w:val="100"/>
          <w:position w:val="0"/>
          <w:lang w:val="zh-CN" w:eastAsia="zh-CN" w:bidi="zh-CN"/>
        </w:rPr>
        <w:t>免</w:t>
      </w:r>
      <w:r>
        <w:rPr>
          <w:color w:val="000000"/>
          <w:spacing w:val="0"/>
          <w:w w:val="100"/>
          <w:position w:val="0"/>
        </w:rPr>
        <w:t>贵活动资源介紹(三〉</w:t>
      </w:r>
    </w:p>
    <w:p>
      <w:pPr>
        <w:pStyle w:val="19"/>
        <w:keepNext w:val="0"/>
        <w:keepLines w:val="0"/>
        <w:framePr w:w="398" w:h="158" w:wrap="around" w:vAnchor="margin" w:hAnchor="page" w:x="3497" w:y="2598"/>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en-US" w:eastAsia="en-US" w:bidi="en-US"/>
        </w:rPr>
        <w:t>EPV</w:t>
      </w:r>
    </w:p>
    <w:p>
      <w:pPr>
        <w:pStyle w:val="19"/>
        <w:keepNext w:val="0"/>
        <w:keepLines w:val="0"/>
        <w:framePr w:w="422" w:h="163" w:wrap="around" w:vAnchor="margin" w:hAnchor="page" w:x="4745" w:y="2593"/>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rPr>
        <w:t>帯</w:t>
      </w:r>
      <w:r>
        <w:rPr>
          <w:color w:val="000000"/>
          <w:spacing w:val="0"/>
          <w:w w:val="100"/>
          <w:position w:val="0"/>
          <w:sz w:val="12"/>
          <w:szCs w:val="12"/>
          <w:lang w:val="en-US" w:eastAsia="en-US" w:bidi="en-US"/>
        </w:rPr>
        <w:t>UV</w:t>
      </w:r>
    </w:p>
    <w:p>
      <w:pPr>
        <w:pStyle w:val="17"/>
        <w:keepNext w:val="0"/>
        <w:keepLines w:val="0"/>
        <w:framePr w:w="2750" w:h="170" w:wrap="around" w:vAnchor="margin" w:hAnchor="page" w:x="2297" w:y="3027"/>
        <w:widowControl w:val="0"/>
        <w:shd w:val="clear" w:color="auto" w:fill="auto"/>
        <w:tabs>
          <w:tab w:val="left" w:pos="689"/>
          <w:tab w:val="left" w:pos="1241"/>
          <w:tab w:val="left" w:pos="1870"/>
          <w:tab w:val="left" w:pos="2561"/>
        </w:tabs>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2739</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rPr>
        <w:t>80</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rPr>
        <w:t>4897</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rPr>
        <w:t>4029</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rPr>
        <w:t>47</w:t>
      </w:r>
    </w:p>
    <w:p>
      <w:pPr>
        <w:pStyle w:val="19"/>
        <w:keepNext w:val="0"/>
        <w:keepLines w:val="0"/>
        <w:framePr w:w="365" w:h="216" w:wrap="around" w:vAnchor="margin" w:hAnchor="page" w:x="5407" w:y="2984"/>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1.99</w:t>
      </w:r>
    </w:p>
    <w:p>
      <w:pPr>
        <w:pStyle w:val="15"/>
        <w:keepNext w:val="0"/>
        <w:keepLines w:val="0"/>
        <w:framePr w:w="600" w:h="192" w:wrap="around" w:vAnchor="margin" w:hAnchor="page" w:x="2268" w:y="3548"/>
        <w:widowControl w:val="0"/>
        <w:shd w:val="clear" w:color="auto" w:fill="auto"/>
        <w:bidi w:val="0"/>
        <w:spacing w:before="0" w:after="0" w:line="240" w:lineRule="auto"/>
        <w:ind w:left="0" w:right="0" w:firstLine="0"/>
        <w:jc w:val="left"/>
      </w:pPr>
      <w:r>
        <w:rPr>
          <w:color w:val="000000"/>
          <w:spacing w:val="0"/>
          <w:w w:val="100"/>
          <w:position w:val="0"/>
        </w:rPr>
        <w:t>流量是构</w:t>
      </w:r>
    </w:p>
    <w:p>
      <w:pPr>
        <w:pStyle w:val="15"/>
        <w:keepNext w:val="0"/>
        <w:keepLines w:val="0"/>
        <w:framePr w:w="571" w:h="170" w:wrap="around" w:vAnchor="margin" w:hAnchor="page" w:x="8287" w:y="3524"/>
        <w:widowControl w:val="0"/>
        <w:shd w:val="clear" w:color="auto" w:fill="auto"/>
        <w:bidi w:val="0"/>
        <w:spacing w:before="0" w:after="0" w:line="240" w:lineRule="auto"/>
        <w:ind w:left="0" w:right="0" w:firstLine="0"/>
        <w:jc w:val="right"/>
      </w:pPr>
      <w:r>
        <w:rPr>
          <w:color w:val="000000"/>
          <w:spacing w:val="0"/>
          <w:w w:val="100"/>
          <w:position w:val="0"/>
        </w:rPr>
        <w:t>天痂智库：</w:t>
      </w:r>
    </w:p>
    <w:p>
      <w:pPr>
        <w:widowControl w:val="0"/>
        <w:spacing w:line="360" w:lineRule="exact"/>
      </w:pPr>
      <w:r>
        <w:drawing>
          <wp:anchor distT="0" distB="0" distL="0" distR="0" simplePos="0" relativeHeight="62915584" behindDoc="1" locked="0" layoutInCell="1" allowOverlap="1">
            <wp:simplePos x="0" y="0"/>
            <wp:positionH relativeFrom="page">
              <wp:posOffset>1872615</wp:posOffset>
            </wp:positionH>
            <wp:positionV relativeFrom="margin">
              <wp:posOffset>286385</wp:posOffset>
            </wp:positionV>
            <wp:extent cx="567055" cy="97790"/>
            <wp:effectExtent l="0" t="0" r="12065" b="8890"/>
            <wp:wrapNone/>
            <wp:docPr id="55" name="Shape 55"/>
            <wp:cNvGraphicFramePr/>
            <a:graphic xmlns:a="http://schemas.openxmlformats.org/drawingml/2006/main">
              <a:graphicData uri="http://schemas.openxmlformats.org/drawingml/2006/picture">
                <pic:pic xmlns:pic="http://schemas.openxmlformats.org/drawingml/2006/picture">
                  <pic:nvPicPr>
                    <pic:cNvPr id="55" name="Shape 55"/>
                    <pic:cNvPicPr/>
                  </pic:nvPicPr>
                  <pic:blipFill>
                    <a:blip r:embed="rId31"/>
                    <a:stretch>
                      <a:fillRect/>
                    </a:stretch>
                  </pic:blipFill>
                  <pic:spPr>
                    <a:xfrm>
                      <a:off x="0" y="0"/>
                      <a:ext cx="567055" cy="97790"/>
                    </a:xfrm>
                    <a:prstGeom prst="rect">
                      <a:avLst/>
                    </a:prstGeom>
                  </pic:spPr>
                </pic:pic>
              </a:graphicData>
            </a:graphic>
          </wp:anchor>
        </w:drawing>
      </w:r>
      <w:r>
        <w:drawing>
          <wp:anchor distT="0" distB="194945" distL="0" distR="0" simplePos="0" relativeHeight="62915584" behindDoc="1" locked="0" layoutInCell="1" allowOverlap="1">
            <wp:simplePos x="0" y="0"/>
            <wp:positionH relativeFrom="page">
              <wp:posOffset>1393825</wp:posOffset>
            </wp:positionH>
            <wp:positionV relativeFrom="margin">
              <wp:posOffset>560705</wp:posOffset>
            </wp:positionV>
            <wp:extent cx="3547745" cy="993775"/>
            <wp:effectExtent l="0" t="0" r="3175" b="12065"/>
            <wp:wrapNone/>
            <wp:docPr id="57" name="Shape 57"/>
            <wp:cNvGraphicFramePr/>
            <a:graphic xmlns:a="http://schemas.openxmlformats.org/drawingml/2006/main">
              <a:graphicData uri="http://schemas.openxmlformats.org/drawingml/2006/picture">
                <pic:pic xmlns:pic="http://schemas.openxmlformats.org/drawingml/2006/picture">
                  <pic:nvPicPr>
                    <pic:cNvPr id="57" name="Shape 57"/>
                    <pic:cNvPicPr/>
                  </pic:nvPicPr>
                  <pic:blipFill>
                    <a:blip r:embed="rId32"/>
                    <a:stretch>
                      <a:fillRect/>
                    </a:stretch>
                  </pic:blipFill>
                  <pic:spPr>
                    <a:xfrm>
                      <a:off x="0" y="0"/>
                      <a:ext cx="3547745" cy="993775"/>
                    </a:xfrm>
                    <a:prstGeom prst="rect">
                      <a:avLst/>
                    </a:prstGeom>
                  </pic:spPr>
                </pic:pic>
              </a:graphicData>
            </a:graphic>
          </wp:anchor>
        </w:drawing>
      </w:r>
      <w:r>
        <w:drawing>
          <wp:anchor distT="0" distB="0" distL="0" distR="356870" simplePos="0" relativeHeight="62915584" behindDoc="1" locked="0" layoutInCell="1" allowOverlap="1">
            <wp:simplePos x="0" y="0"/>
            <wp:positionH relativeFrom="page">
              <wp:posOffset>1793240</wp:posOffset>
            </wp:positionH>
            <wp:positionV relativeFrom="margin">
              <wp:posOffset>1642745</wp:posOffset>
            </wp:positionV>
            <wp:extent cx="323215" cy="182880"/>
            <wp:effectExtent l="0" t="0" r="12065" b="0"/>
            <wp:wrapNone/>
            <wp:docPr id="59" name="Shape 59"/>
            <wp:cNvGraphicFramePr/>
            <a:graphic xmlns:a="http://schemas.openxmlformats.org/drawingml/2006/main">
              <a:graphicData uri="http://schemas.openxmlformats.org/drawingml/2006/picture">
                <pic:pic xmlns:pic="http://schemas.openxmlformats.org/drawingml/2006/picture">
                  <pic:nvPicPr>
                    <pic:cNvPr id="59" name="Shape 59"/>
                    <pic:cNvPicPr/>
                  </pic:nvPicPr>
                  <pic:blipFill>
                    <a:blip r:embed="rId33"/>
                    <a:stretch>
                      <a:fillRect/>
                    </a:stretch>
                  </pic:blipFill>
                  <pic:spPr>
                    <a:xfrm>
                      <a:off x="0" y="0"/>
                      <a:ext cx="323215" cy="182880"/>
                    </a:xfrm>
                    <a:prstGeom prst="rect">
                      <a:avLst/>
                    </a:prstGeom>
                  </pic:spPr>
                </pic:pic>
              </a:graphicData>
            </a:graphic>
          </wp:anchor>
        </w:drawing>
      </w:r>
      <w:r>
        <w:drawing>
          <wp:anchor distT="0" distB="0" distL="0" distR="368935" simplePos="0" relativeHeight="62915584" behindDoc="1" locked="0" layoutInCell="1" allowOverlap="1">
            <wp:simplePos x="0" y="0"/>
            <wp:positionH relativeFrom="page">
              <wp:posOffset>2585720</wp:posOffset>
            </wp:positionH>
            <wp:positionV relativeFrom="margin">
              <wp:posOffset>1642745</wp:posOffset>
            </wp:positionV>
            <wp:extent cx="328930" cy="182880"/>
            <wp:effectExtent l="0" t="0" r="6350" b="0"/>
            <wp:wrapNone/>
            <wp:docPr id="61" name="Shape 61"/>
            <wp:cNvGraphicFramePr/>
            <a:graphic xmlns:a="http://schemas.openxmlformats.org/drawingml/2006/main">
              <a:graphicData uri="http://schemas.openxmlformats.org/drawingml/2006/picture">
                <pic:pic xmlns:pic="http://schemas.openxmlformats.org/drawingml/2006/picture">
                  <pic:nvPicPr>
                    <pic:cNvPr id="61" name="Shape 61"/>
                    <pic:cNvPicPr/>
                  </pic:nvPicPr>
                  <pic:blipFill>
                    <a:blip r:embed="rId34"/>
                    <a:stretch>
                      <a:fillRect/>
                    </a:stretch>
                  </pic:blipFill>
                  <pic:spPr>
                    <a:xfrm>
                      <a:off x="0" y="0"/>
                      <a:ext cx="328930" cy="182880"/>
                    </a:xfrm>
                    <a:prstGeom prst="rect">
                      <a:avLst/>
                    </a:prstGeom>
                  </pic:spPr>
                </pic:pic>
              </a:graphicData>
            </a:graphic>
          </wp:anchor>
        </w:drawing>
      </w:r>
      <w:r>
        <w:drawing>
          <wp:anchor distT="0" distB="26035" distL="368935" distR="0" simplePos="0" relativeHeight="62915584" behindDoc="1" locked="0" layoutInCell="1" allowOverlap="1">
            <wp:simplePos x="0" y="0"/>
            <wp:positionH relativeFrom="page">
              <wp:posOffset>3801745</wp:posOffset>
            </wp:positionH>
            <wp:positionV relativeFrom="margin">
              <wp:posOffset>1657985</wp:posOffset>
            </wp:positionV>
            <wp:extent cx="688975" cy="347345"/>
            <wp:effectExtent l="0" t="0" r="12065" b="3175"/>
            <wp:wrapNone/>
            <wp:docPr id="63" name="Shape 63"/>
            <wp:cNvGraphicFramePr/>
            <a:graphic xmlns:a="http://schemas.openxmlformats.org/drawingml/2006/main">
              <a:graphicData uri="http://schemas.openxmlformats.org/drawingml/2006/picture">
                <pic:pic xmlns:pic="http://schemas.openxmlformats.org/drawingml/2006/picture">
                  <pic:nvPicPr>
                    <pic:cNvPr id="63" name="Shape 63"/>
                    <pic:cNvPicPr/>
                  </pic:nvPicPr>
                  <pic:blipFill>
                    <a:blip r:embed="rId35"/>
                    <a:stretch>
                      <a:fillRect/>
                    </a:stretch>
                  </pic:blipFill>
                  <pic:spPr>
                    <a:xfrm>
                      <a:off x="0" y="0"/>
                      <a:ext cx="688975" cy="34734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numFmt w:val="decimal"/>
          </w:footnotePr>
          <w:pgSz w:w="11900" w:h="16840"/>
          <w:pgMar w:top="1700" w:right="1929" w:bottom="1750" w:left="1886" w:header="1272" w:footer="1322" w:gutter="0"/>
          <w:cols w:space="720" w:num="1"/>
          <w:rtlGutter w:val="0"/>
          <w:docGrid w:linePitch="360" w:charSpace="0"/>
        </w:sectPr>
      </w:pPr>
    </w:p>
    <w:p>
      <w:pPr>
        <w:widowControl w:val="0"/>
        <w:spacing w:line="1" w:lineRule="exact"/>
      </w:pPr>
      <w:r>
        <w:drawing>
          <wp:anchor distT="0" distB="0" distL="0" distR="0" simplePos="0" relativeHeight="125830144" behindDoc="0" locked="0" layoutInCell="1" allowOverlap="1">
            <wp:simplePos x="0" y="0"/>
            <wp:positionH relativeFrom="page">
              <wp:posOffset>1397000</wp:posOffset>
            </wp:positionH>
            <wp:positionV relativeFrom="paragraph">
              <wp:posOffset>24130</wp:posOffset>
            </wp:positionV>
            <wp:extent cx="3870960" cy="1755775"/>
            <wp:effectExtent l="0" t="0" r="0" b="12065"/>
            <wp:wrapSquare wrapText="bothSides"/>
            <wp:docPr id="65" name="Shape 65"/>
            <wp:cNvGraphicFramePr/>
            <a:graphic xmlns:a="http://schemas.openxmlformats.org/drawingml/2006/main">
              <a:graphicData uri="http://schemas.openxmlformats.org/drawingml/2006/picture">
                <pic:pic xmlns:pic="http://schemas.openxmlformats.org/drawingml/2006/picture">
                  <pic:nvPicPr>
                    <pic:cNvPr id="65" name="Shape 65"/>
                    <pic:cNvPicPr/>
                  </pic:nvPicPr>
                  <pic:blipFill>
                    <a:blip r:embed="rId36"/>
                    <a:stretch>
                      <a:fillRect/>
                    </a:stretch>
                  </pic:blipFill>
                  <pic:spPr>
                    <a:xfrm>
                      <a:off x="0" y="0"/>
                      <a:ext cx="3870960" cy="1755775"/>
                    </a:xfrm>
                    <a:prstGeom prst="rect">
                      <a:avLst/>
                    </a:prstGeom>
                  </pic:spPr>
                </pic:pic>
              </a:graphicData>
            </a:graphic>
          </wp:anchor>
        </w:drawing>
      </w:r>
      <w:r>
        <w:drawing>
          <wp:anchor distT="0" distB="0" distL="114300" distR="114300" simplePos="0" relativeHeight="125830144" behindDoc="0" locked="0" layoutInCell="1" allowOverlap="1">
            <wp:simplePos x="0" y="0"/>
            <wp:positionH relativeFrom="page">
              <wp:posOffset>1198880</wp:posOffset>
            </wp:positionH>
            <wp:positionV relativeFrom="paragraph">
              <wp:posOffset>1923415</wp:posOffset>
            </wp:positionV>
            <wp:extent cx="3779520" cy="1913890"/>
            <wp:effectExtent l="0" t="0" r="0" b="6350"/>
            <wp:wrapSquare wrapText="bothSides"/>
            <wp:docPr id="67" name="Shape 67"/>
            <wp:cNvGraphicFramePr/>
            <a:graphic xmlns:a="http://schemas.openxmlformats.org/drawingml/2006/main">
              <a:graphicData uri="http://schemas.openxmlformats.org/drawingml/2006/picture">
                <pic:pic xmlns:pic="http://schemas.openxmlformats.org/drawingml/2006/picture">
                  <pic:nvPicPr>
                    <pic:cNvPr id="67" name="Shape 67"/>
                    <pic:cNvPicPr/>
                  </pic:nvPicPr>
                  <pic:blipFill>
                    <a:blip r:embed="rId37"/>
                    <a:stretch>
                      <a:fillRect/>
                    </a:stretch>
                  </pic:blipFill>
                  <pic:spPr>
                    <a:xfrm>
                      <a:off x="0" y="0"/>
                      <a:ext cx="3779520" cy="1913890"/>
                    </a:xfrm>
                    <a:prstGeom prst="rect">
                      <a:avLst/>
                    </a:prstGeom>
                  </pic:spPr>
                </pic:pic>
              </a:graphicData>
            </a:graphic>
          </wp:anchor>
        </w:drawing>
      </w:r>
    </w:p>
    <w:p>
      <w:pPr>
        <w:pStyle w:val="15"/>
        <w:keepNext w:val="0"/>
        <w:keepLines w:val="0"/>
        <w:widowControl w:val="0"/>
        <w:shd w:val="clear" w:color="auto" w:fill="auto"/>
        <w:bidi w:val="0"/>
        <w:spacing w:before="0" w:line="240" w:lineRule="auto"/>
        <w:ind w:left="0" w:right="0" w:firstLine="0"/>
        <w:jc w:val="left"/>
      </w:pPr>
      <w:r>
        <w:rPr>
          <w:color w:val="000000"/>
          <w:spacing w:val="0"/>
          <w:w w:val="100"/>
          <w:position w:val="0"/>
        </w:rPr>
        <w:t>天獭善库：</w:t>
      </w:r>
    </w:p>
    <w:p>
      <w:pPr>
        <w:pStyle w:val="15"/>
        <w:keepNext w:val="0"/>
        <w:keepLines w:val="0"/>
        <w:widowControl w:val="0"/>
        <w:numPr>
          <w:ilvl w:val="0"/>
          <w:numId w:val="5"/>
        </w:numPr>
        <w:shd w:val="clear" w:color="auto" w:fill="auto"/>
        <w:tabs>
          <w:tab w:val="left" w:pos="282"/>
        </w:tabs>
        <w:bidi w:val="0"/>
        <w:spacing w:before="0" w:line="240" w:lineRule="auto"/>
        <w:ind w:left="0" w:right="0" w:firstLine="0"/>
        <w:jc w:val="left"/>
      </w:pPr>
      <w:bookmarkStart w:id="43" w:name="bookmark43"/>
      <w:bookmarkEnd w:id="43"/>
      <w:r>
        <w:rPr>
          <w:color w:val="000000"/>
          <w:spacing w:val="0"/>
          <w:w w:val="100"/>
          <w:position w:val="0"/>
        </w:rPr>
        <w:t>直通车重要指标分析</w:t>
      </w:r>
    </w:p>
    <w:p>
      <w:pPr>
        <w:pStyle w:val="15"/>
        <w:keepNext w:val="0"/>
        <w:keepLines w:val="0"/>
        <w:widowControl w:val="0"/>
        <w:numPr>
          <w:ilvl w:val="0"/>
          <w:numId w:val="5"/>
        </w:numPr>
        <w:shd w:val="clear" w:color="auto" w:fill="auto"/>
        <w:tabs>
          <w:tab w:val="left" w:pos="284"/>
        </w:tabs>
        <w:bidi w:val="0"/>
        <w:spacing w:before="0" w:line="240" w:lineRule="auto"/>
        <w:ind w:left="0" w:right="0" w:firstLine="0"/>
        <w:jc w:val="left"/>
      </w:pPr>
      <w:bookmarkStart w:id="44" w:name="bookmark44"/>
      <w:bookmarkEnd w:id="44"/>
      <w:r>
        <w:rPr>
          <w:color w:val="000000"/>
          <w:spacing w:val="0"/>
          <w:w w:val="100"/>
          <w:position w:val="0"/>
        </w:rPr>
        <w:t>直通车推广策■&amp;浅析</w:t>
      </w:r>
    </w:p>
    <w:p>
      <w:pPr>
        <w:pStyle w:val="15"/>
        <w:keepNext w:val="0"/>
        <w:keepLines w:val="0"/>
        <w:widowControl w:val="0"/>
        <w:numPr>
          <w:ilvl w:val="0"/>
          <w:numId w:val="5"/>
        </w:numPr>
        <w:shd w:val="clear" w:color="auto" w:fill="auto"/>
        <w:tabs>
          <w:tab w:val="left" w:pos="284"/>
        </w:tabs>
        <w:bidi w:val="0"/>
        <w:spacing w:before="0" w:line="240" w:lineRule="auto"/>
        <w:ind w:left="0" w:right="0" w:firstLine="0"/>
        <w:jc w:val="left"/>
      </w:pPr>
      <w:bookmarkStart w:id="45" w:name="bookmark45"/>
      <w:bookmarkEnd w:id="45"/>
      <w:r>
        <w:rPr>
          <w:color w:val="000000"/>
          <w:spacing w:val="0"/>
          <w:w w:val="100"/>
          <w:position w:val="0"/>
        </w:rPr>
        <w:t>如何招募淘宝客</w:t>
      </w:r>
    </w:p>
    <w:p>
      <w:pPr>
        <w:pStyle w:val="15"/>
        <w:keepNext w:val="0"/>
        <w:keepLines w:val="0"/>
        <w:widowControl w:val="0"/>
        <w:numPr>
          <w:ilvl w:val="0"/>
          <w:numId w:val="5"/>
        </w:numPr>
        <w:shd w:val="clear" w:color="auto" w:fill="auto"/>
        <w:tabs>
          <w:tab w:val="left" w:pos="294"/>
        </w:tabs>
        <w:bidi w:val="0"/>
        <w:spacing w:before="0" w:line="240" w:lineRule="auto"/>
        <w:ind w:left="0" w:right="0" w:firstLine="0"/>
        <w:jc w:val="left"/>
      </w:pPr>
      <w:bookmarkStart w:id="46" w:name="bookmark46"/>
      <w:bookmarkEnd w:id="46"/>
      <w:r>
        <w:rPr>
          <w:color w:val="000000"/>
          <w:spacing w:val="0"/>
          <w:w w:val="100"/>
          <w:position w:val="0"/>
        </w:rPr>
        <w:t>淘宝客后占掾作路径</w:t>
      </w:r>
    </w:p>
    <w:p>
      <w:pPr>
        <w:pStyle w:val="15"/>
        <w:keepNext w:val="0"/>
        <w:keepLines w:val="0"/>
        <w:widowControl w:val="0"/>
        <w:numPr>
          <w:ilvl w:val="0"/>
          <w:numId w:val="5"/>
        </w:numPr>
        <w:shd w:val="clear" w:color="auto" w:fill="auto"/>
        <w:tabs>
          <w:tab w:val="left" w:pos="294"/>
        </w:tabs>
        <w:bidi w:val="0"/>
        <w:spacing w:before="0" w:after="1720" w:line="240" w:lineRule="auto"/>
        <w:ind w:left="0" w:right="0" w:firstLine="0"/>
        <w:jc w:val="left"/>
      </w:pPr>
      <w:bookmarkStart w:id="47" w:name="bookmark47"/>
      <w:bookmarkEnd w:id="47"/>
      <w:r>
        <w:rPr>
          <w:color w:val="000000"/>
          <w:spacing w:val="0"/>
          <w:w w:val="100"/>
          <w:position w:val="0"/>
        </w:rPr>
        <w:t>闺宝客的滋勒与管理</w:t>
      </w:r>
    </w:p>
    <w:p>
      <w:pPr>
        <w:pStyle w:val="15"/>
        <w:keepNext w:val="0"/>
        <w:keepLines w:val="0"/>
        <w:widowControl w:val="0"/>
        <w:shd w:val="clear" w:color="auto" w:fill="auto"/>
        <w:bidi w:val="0"/>
        <w:spacing w:before="0" w:line="240" w:lineRule="auto"/>
        <w:ind w:left="0" w:right="0" w:firstLine="0"/>
        <w:jc w:val="left"/>
      </w:pPr>
      <w:r>
        <w:rPr>
          <w:color w:val="000000"/>
          <w:spacing w:val="0"/>
          <w:w w:val="100"/>
          <w:position w:val="0"/>
        </w:rPr>
        <w:t>天痢智库：</w:t>
      </w:r>
    </w:p>
    <w:p>
      <w:pPr>
        <w:pStyle w:val="15"/>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.产品结构</w:t>
      </w:r>
    </w:p>
    <w:p>
      <w:pPr>
        <w:pStyle w:val="15"/>
        <w:keepNext w:val="0"/>
        <w:keepLines w:val="0"/>
        <w:widowControl w:val="0"/>
        <w:numPr>
          <w:ilvl w:val="0"/>
          <w:numId w:val="6"/>
        </w:numPr>
        <w:shd w:val="clear" w:color="auto" w:fill="auto"/>
        <w:tabs>
          <w:tab w:val="left" w:pos="286"/>
        </w:tabs>
        <w:bidi w:val="0"/>
        <w:spacing w:before="0" w:line="240" w:lineRule="auto"/>
        <w:ind w:left="0" w:right="0" w:firstLine="0"/>
        <w:jc w:val="left"/>
      </w:pPr>
      <w:bookmarkStart w:id="48" w:name="bookmark48"/>
      <w:bookmarkEnd w:id="48"/>
      <w:r>
        <w:rPr>
          <w:color w:val="000000"/>
          <w:spacing w:val="0"/>
          <w:w w:val="100"/>
          <w:position w:val="0"/>
        </w:rPr>
        <w:t>定价流程</w:t>
      </w:r>
    </w:p>
    <w:p>
      <w:pPr>
        <w:pStyle w:val="15"/>
        <w:keepNext w:val="0"/>
        <w:keepLines w:val="0"/>
        <w:widowControl w:val="0"/>
        <w:numPr>
          <w:ilvl w:val="0"/>
          <w:numId w:val="6"/>
        </w:numPr>
        <w:shd w:val="clear" w:color="auto" w:fill="auto"/>
        <w:tabs>
          <w:tab w:val="left" w:pos="286"/>
        </w:tabs>
        <w:bidi w:val="0"/>
        <w:spacing w:before="0" w:line="240" w:lineRule="auto"/>
        <w:ind w:left="0" w:right="0" w:firstLine="0"/>
        <w:jc w:val="left"/>
      </w:pPr>
      <w:bookmarkStart w:id="49" w:name="bookmark49"/>
      <w:bookmarkEnd w:id="49"/>
      <w:r>
        <w:rPr>
          <w:color w:val="000000"/>
          <w:spacing w:val="0"/>
          <w:w w:val="100"/>
          <w:position w:val="0"/>
        </w:rPr>
        <w:t>动情车</w:t>
      </w:r>
    </w:p>
    <w:p>
      <w:pPr>
        <w:pStyle w:val="15"/>
        <w:keepNext w:val="0"/>
        <w:keepLines w:val="0"/>
        <w:widowControl w:val="0"/>
        <w:numPr>
          <w:ilvl w:val="0"/>
          <w:numId w:val="6"/>
        </w:numPr>
        <w:shd w:val="clear" w:color="auto" w:fill="auto"/>
        <w:tabs>
          <w:tab w:val="left" w:pos="291"/>
        </w:tabs>
        <w:bidi w:val="0"/>
        <w:spacing w:before="0" w:line="240" w:lineRule="auto"/>
        <w:ind w:left="0" w:right="0" w:firstLine="0"/>
        <w:jc w:val="left"/>
      </w:pPr>
      <w:bookmarkStart w:id="50" w:name="bookmark50"/>
      <w:bookmarkEnd w:id="50"/>
      <w:r>
        <w:rPr>
          <w:color w:val="000000"/>
          <w:spacing w:val="0"/>
          <w:w w:val="100"/>
          <w:position w:val="0"/>
        </w:rPr>
        <w:t>宝贝卖点挖掘</w:t>
      </w:r>
    </w:p>
    <w:p>
      <w:pPr>
        <w:pStyle w:val="15"/>
        <w:keepNext w:val="0"/>
        <w:keepLines w:val="0"/>
        <w:widowControl w:val="0"/>
        <w:numPr>
          <w:ilvl w:val="0"/>
          <w:numId w:val="6"/>
        </w:numPr>
        <w:shd w:val="clear" w:color="auto" w:fill="auto"/>
        <w:bidi w:val="0"/>
        <w:spacing w:before="0" w:line="168" w:lineRule="exact"/>
        <w:ind w:left="0" w:right="0" w:firstLine="0"/>
        <w:jc w:val="left"/>
      </w:pPr>
      <w:bookmarkStart w:id="51" w:name="bookmark51"/>
      <w:bookmarkEnd w:id="51"/>
      <w:r>
        <w:rPr>
          <w:color w:val="000000"/>
          <w:spacing w:val="0"/>
          <w:w w:val="100"/>
          <w:position w:val="0"/>
        </w:rPr>
        <w:t>搭配套餐注意事项</w:t>
      </w:r>
    </w:p>
    <w:p>
      <w:pPr>
        <w:pStyle w:val="15"/>
        <w:keepNext w:val="0"/>
        <w:keepLines w:val="0"/>
        <w:widowControl w:val="0"/>
        <w:shd w:val="clear" w:color="auto" w:fill="auto"/>
        <w:bidi w:val="0"/>
        <w:spacing w:before="0" w:line="168" w:lineRule="exact"/>
        <w:ind w:left="0" w:right="0" w:firstLine="0"/>
        <w:jc w:val="left"/>
      </w:pPr>
      <w:r>
        <w:rPr>
          <w:color w:val="000000"/>
          <w:spacing w:val="0"/>
          <w:w w:val="100"/>
          <w:position w:val="0"/>
        </w:rPr>
        <w:t>专项工具：</w:t>
      </w:r>
    </w:p>
    <w:p>
      <w:pPr>
        <w:pStyle w:val="15"/>
        <w:keepNext w:val="0"/>
        <w:keepLines w:val="0"/>
        <w:widowControl w:val="0"/>
        <w:shd w:val="clear" w:color="auto" w:fill="auto"/>
        <w:bidi w:val="0"/>
        <w:spacing w:before="0" w:line="168" w:lineRule="exact"/>
        <w:ind w:left="0" w:right="0" w:firstLine="0"/>
        <w:jc w:val="left"/>
      </w:pPr>
      <w:r>
        <w:rPr>
          <w:color w:val="000000"/>
          <w:spacing w:val="0"/>
          <w:w w:val="100"/>
          <w:position w:val="0"/>
        </w:rPr>
        <w:t>商品指房</w:t>
      </w:r>
      <w:r>
        <w:rPr>
          <w:color w:val="000000"/>
          <w:spacing w:val="0"/>
          <w:w w:val="100"/>
          <w:position w:val="0"/>
          <w:sz w:val="12"/>
          <w:szCs w:val="12"/>
          <w:lang w:val="en-US" w:eastAsia="en-US" w:bidi="en-US"/>
        </w:rPr>
        <w:t>H：</w:t>
      </w:r>
      <w:r>
        <w:rPr>
          <w:color w:val="000000"/>
          <w:spacing w:val="0"/>
          <w:w w:val="100"/>
          <w:position w:val="0"/>
        </w:rPr>
        <w:t>单品库存数据、舗 售趋势'竟争分析工具。</w:t>
      </w:r>
    </w:p>
    <w:p>
      <w:pPr>
        <w:pStyle w:val="15"/>
        <w:keepNext w:val="0"/>
        <w:keepLines w:val="0"/>
        <w:widowControl w:val="0"/>
        <w:shd w:val="clear" w:color="auto" w:fill="auto"/>
        <w:bidi w:val="0"/>
        <w:spacing w:before="0" w:after="0" w:line="168" w:lineRule="exact"/>
        <w:ind w:left="0" w:right="0" w:firstLine="0"/>
        <w:jc w:val="left"/>
        <w:sectPr>
          <w:footnotePr>
            <w:numFmt w:val="decimal"/>
          </w:footnotePr>
          <w:type w:val="continuous"/>
          <w:pgSz w:w="11900" w:h="16840"/>
          <w:pgMar w:top="1700" w:right="1992" w:bottom="1750" w:left="8330" w:header="0" w:footer="3" w:gutter="0"/>
          <w:cols w:space="720" w:num="1"/>
          <w:rtlGutter w:val="0"/>
          <w:docGrid w:linePitch="360" w:charSpace="0"/>
        </w:sectPr>
      </w:pPr>
      <w:r>
        <w:rPr>
          <w:color w:val="000000"/>
          <w:spacing w:val="0"/>
          <w:w w:val="100"/>
          <w:position w:val="0"/>
        </w:rPr>
        <w:t>商品指南针</w:t>
      </w:r>
    </w:p>
    <w:p>
      <w:pPr>
        <w:widowControl w:val="0"/>
        <w:spacing w:before="9" w:after="9" w:line="240" w:lineRule="exact"/>
        <w:rPr>
          <w:sz w:val="19"/>
          <w:szCs w:val="19"/>
        </w:rPr>
      </w:pPr>
    </w:p>
    <w:p>
      <w:pPr>
        <w:widowControl w:val="0"/>
        <w:spacing w:line="1" w:lineRule="exact"/>
        <w:sectPr>
          <w:footnotePr>
            <w:numFmt w:val="decimal"/>
          </w:footnotePr>
          <w:type w:val="continuous"/>
          <w:pgSz w:w="11900" w:h="16840"/>
          <w:pgMar w:top="1700" w:right="0" w:bottom="1700" w:left="0" w:header="0" w:footer="3" w:gutter="0"/>
          <w:cols w:space="720" w:num="1"/>
          <w:rtlGutter w:val="0"/>
          <w:docGrid w:linePitch="360" w:charSpace="0"/>
        </w:sectPr>
      </w:pPr>
    </w:p>
    <w:p>
      <w:pPr>
        <w:pStyle w:val="19"/>
        <w:keepNext w:val="0"/>
        <w:keepLines w:val="0"/>
        <w:framePr w:w="2119" w:h="254" w:wrap="around" w:vAnchor="text" w:hAnchor="page" w:x="2028"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CN" w:eastAsia="zh-CN" w:bidi="zh-CN"/>
        </w:rPr>
        <w:t>①</w:t>
      </w:r>
      <w:r>
        <w:rPr>
          <w:color w:val="000000"/>
          <w:spacing w:val="0"/>
          <w:w w:val="100"/>
          <w:position w:val="0"/>
          <w:sz w:val="13"/>
          <w:szCs w:val="13"/>
        </w:rPr>
        <w:t>视觉*联</w:t>
      </w:r>
      <w:r>
        <w:rPr>
          <w:color w:val="EBAA1F"/>
          <w:spacing w:val="0"/>
          <w:w w:val="100"/>
          <w:position w:val="0"/>
          <w:sz w:val="13"/>
          <w:szCs w:val="13"/>
          <w:lang w:val="en-US" w:eastAsia="en-US" w:bidi="en-US"/>
        </w:rPr>
        <w:t xml:space="preserve">■■ </w:t>
      </w:r>
      <w:r>
        <w:rPr>
          <w:color w:val="000000"/>
          <w:spacing w:val="0"/>
          <w:w w:val="100"/>
          <w:position w:val="0"/>
          <w:sz w:val="13"/>
          <w:szCs w:val="13"/>
        </w:rPr>
        <w:t>较差</w:t>
      </w:r>
    </w:p>
    <w:p>
      <w:pPr>
        <w:pStyle w:val="15"/>
        <w:keepNext w:val="0"/>
        <w:keepLines w:val="0"/>
        <w:framePr w:w="1536" w:h="2347" w:wrap="around" w:vAnchor="text" w:hAnchor="page" w:x="8436" w:y="21"/>
        <w:widowControl w:val="0"/>
        <w:shd w:val="clear" w:color="auto" w:fill="auto"/>
        <w:bidi w:val="0"/>
        <w:spacing w:before="0" w:line="161" w:lineRule="exact"/>
        <w:ind w:left="0" w:right="0" w:firstLine="0"/>
        <w:jc w:val="left"/>
      </w:pPr>
      <w:r>
        <w:rPr>
          <w:color w:val="000000"/>
          <w:spacing w:val="0"/>
          <w:w w:val="100"/>
          <w:position w:val="0"/>
        </w:rPr>
        <w:t>天獭智库：</w:t>
      </w:r>
    </w:p>
    <w:p>
      <w:pPr>
        <w:pStyle w:val="15"/>
        <w:keepNext w:val="0"/>
        <w:keepLines w:val="0"/>
        <w:framePr w:w="1536" w:h="2347" w:wrap="around" w:vAnchor="text" w:hAnchor="page" w:x="8436" w:y="21"/>
        <w:widowControl w:val="0"/>
        <w:numPr>
          <w:ilvl w:val="0"/>
          <w:numId w:val="7"/>
        </w:numPr>
        <w:shd w:val="clear" w:color="auto" w:fill="auto"/>
        <w:tabs>
          <w:tab w:val="left" w:pos="89"/>
        </w:tabs>
        <w:bidi w:val="0"/>
        <w:spacing w:before="0" w:line="161" w:lineRule="exact"/>
        <w:ind w:left="0" w:right="0" w:firstLine="0"/>
        <w:jc w:val="left"/>
      </w:pPr>
      <w:bookmarkStart w:id="52" w:name="bookmark52"/>
      <w:bookmarkEnd w:id="52"/>
      <w:r>
        <w:rPr>
          <w:color w:val="000000"/>
          <w:spacing w:val="0"/>
          <w:w w:val="100"/>
          <w:position w:val="0"/>
        </w:rPr>
        <w:t>店繡基础元素设计</w:t>
      </w:r>
    </w:p>
    <w:p>
      <w:pPr>
        <w:pStyle w:val="15"/>
        <w:keepNext w:val="0"/>
        <w:keepLines w:val="0"/>
        <w:framePr w:w="1536" w:h="2347" w:wrap="around" w:vAnchor="text" w:hAnchor="page" w:x="8436" w:y="21"/>
        <w:widowControl w:val="0"/>
        <w:numPr>
          <w:ilvl w:val="0"/>
          <w:numId w:val="7"/>
        </w:numPr>
        <w:shd w:val="clear" w:color="auto" w:fill="auto"/>
        <w:tabs>
          <w:tab w:val="left" w:pos="94"/>
        </w:tabs>
        <w:bidi w:val="0"/>
        <w:spacing w:before="0" w:line="161" w:lineRule="exact"/>
        <w:ind w:left="0" w:right="0" w:firstLine="0"/>
        <w:jc w:val="left"/>
      </w:pPr>
      <w:bookmarkStart w:id="53" w:name="bookmark53"/>
      <w:bookmarkEnd w:id="53"/>
      <w:r>
        <w:rPr>
          <w:color w:val="000000"/>
          <w:spacing w:val="0"/>
          <w:w w:val="100"/>
          <w:position w:val="0"/>
        </w:rPr>
        <w:t>店繡页面设计</w:t>
      </w:r>
    </w:p>
    <w:p>
      <w:pPr>
        <w:pStyle w:val="15"/>
        <w:keepNext w:val="0"/>
        <w:keepLines w:val="0"/>
        <w:framePr w:w="1536" w:h="2347" w:wrap="around" w:vAnchor="text" w:hAnchor="page" w:x="8436" w:y="21"/>
        <w:widowControl w:val="0"/>
        <w:numPr>
          <w:ilvl w:val="0"/>
          <w:numId w:val="7"/>
        </w:numPr>
        <w:shd w:val="clear" w:color="auto" w:fill="auto"/>
        <w:tabs>
          <w:tab w:val="left" w:pos="94"/>
        </w:tabs>
        <w:bidi w:val="0"/>
        <w:spacing w:before="0" w:line="161" w:lineRule="exact"/>
        <w:ind w:left="0" w:right="0" w:firstLine="0"/>
        <w:jc w:val="left"/>
      </w:pPr>
      <w:bookmarkStart w:id="54" w:name="bookmark54"/>
      <w:bookmarkEnd w:id="54"/>
      <w:r>
        <w:rPr>
          <w:color w:val="000000"/>
          <w:spacing w:val="0"/>
          <w:w w:val="100"/>
          <w:position w:val="0"/>
        </w:rPr>
        <w:t>店孺装修基础思路</w:t>
      </w:r>
    </w:p>
    <w:p>
      <w:pPr>
        <w:pStyle w:val="15"/>
        <w:keepNext w:val="0"/>
        <w:keepLines w:val="0"/>
        <w:framePr w:w="1536" w:h="2347" w:wrap="around" w:vAnchor="text" w:hAnchor="page" w:x="8436" w:y="21"/>
        <w:widowControl w:val="0"/>
        <w:numPr>
          <w:ilvl w:val="0"/>
          <w:numId w:val="7"/>
        </w:numPr>
        <w:shd w:val="clear" w:color="auto" w:fill="auto"/>
        <w:tabs>
          <w:tab w:val="left" w:pos="101"/>
        </w:tabs>
        <w:bidi w:val="0"/>
        <w:spacing w:before="0" w:line="161" w:lineRule="exact"/>
        <w:ind w:left="0" w:right="0" w:firstLine="0"/>
        <w:jc w:val="left"/>
      </w:pPr>
      <w:bookmarkStart w:id="55" w:name="bookmark55"/>
      <w:bookmarkEnd w:id="55"/>
      <w:r>
        <w:rPr>
          <w:color w:val="000000"/>
          <w:spacing w:val="0"/>
          <w:w w:val="100"/>
          <w:position w:val="0"/>
        </w:rPr>
        <w:t>宝贝详情酬</w:t>
      </w:r>
    </w:p>
    <w:p>
      <w:pPr>
        <w:pStyle w:val="15"/>
        <w:keepNext w:val="0"/>
        <w:keepLines w:val="0"/>
        <w:framePr w:w="1536" w:h="2347" w:wrap="around" w:vAnchor="text" w:hAnchor="page" w:x="8436" w:y="21"/>
        <w:widowControl w:val="0"/>
        <w:numPr>
          <w:ilvl w:val="0"/>
          <w:numId w:val="7"/>
        </w:numPr>
        <w:shd w:val="clear" w:color="auto" w:fill="auto"/>
        <w:tabs>
          <w:tab w:val="left" w:pos="96"/>
        </w:tabs>
        <w:bidi w:val="0"/>
        <w:spacing w:before="0" w:line="161" w:lineRule="exact"/>
        <w:ind w:left="0" w:right="0" w:firstLine="0"/>
        <w:jc w:val="left"/>
      </w:pPr>
      <w:bookmarkStart w:id="56" w:name="bookmark56"/>
      <w:bookmarkEnd w:id="56"/>
      <w:r>
        <w:rPr>
          <w:color w:val="000000"/>
          <w:spacing w:val="0"/>
          <w:w w:val="100"/>
          <w:position w:val="0"/>
        </w:rPr>
        <w:t>关联销售</w:t>
      </w:r>
    </w:p>
    <w:p>
      <w:pPr>
        <w:pStyle w:val="15"/>
        <w:keepNext w:val="0"/>
        <w:keepLines w:val="0"/>
        <w:framePr w:w="1536" w:h="2347" w:wrap="around" w:vAnchor="text" w:hAnchor="page" w:x="8436" w:y="21"/>
        <w:widowControl w:val="0"/>
        <w:shd w:val="clear" w:color="auto" w:fill="auto"/>
        <w:bidi w:val="0"/>
        <w:spacing w:before="0" w:line="161" w:lineRule="exact"/>
        <w:ind w:left="0" w:right="0" w:firstLine="0"/>
        <w:jc w:val="left"/>
      </w:pPr>
      <w:r>
        <w:rPr>
          <w:color w:val="000000"/>
          <w:spacing w:val="0"/>
          <w:w w:val="100"/>
          <w:position w:val="0"/>
        </w:rPr>
        <w:t>专唤工具：</w:t>
      </w:r>
    </w:p>
    <w:p>
      <w:pPr>
        <w:pStyle w:val="15"/>
        <w:keepNext w:val="0"/>
        <w:keepLines w:val="0"/>
        <w:framePr w:w="1536" w:h="2347" w:wrap="around" w:vAnchor="text" w:hAnchor="page" w:x="8436" w:y="21"/>
        <w:widowControl w:val="0"/>
        <w:shd w:val="clear" w:color="auto" w:fill="auto"/>
        <w:bidi w:val="0"/>
        <w:spacing w:before="0" w:line="161" w:lineRule="exact"/>
        <w:ind w:left="0" w:right="0" w:firstLine="0"/>
        <w:jc w:val="left"/>
      </w:pPr>
      <w:r>
        <w:rPr>
          <w:color w:val="000000"/>
          <w:spacing w:val="0"/>
          <w:w w:val="100"/>
          <w:position w:val="0"/>
        </w:rPr>
        <w:t>视觉工具：了餡店内路径流转， 分析页面视觉问题。</w:t>
      </w:r>
    </w:p>
    <w:p>
      <w:pPr>
        <w:pStyle w:val="15"/>
        <w:keepNext w:val="0"/>
        <w:keepLines w:val="0"/>
        <w:framePr w:w="1536" w:h="2347" w:wrap="around" w:vAnchor="text" w:hAnchor="page" w:x="8436" w:y="21"/>
        <w:widowControl w:val="0"/>
        <w:shd w:val="clear" w:color="auto" w:fill="auto"/>
        <w:bidi w:val="0"/>
        <w:spacing w:before="0" w:line="161" w:lineRule="exact"/>
        <w:ind w:left="0" w:right="0" w:firstLine="0"/>
        <w:jc w:val="left"/>
      </w:pPr>
      <w:r>
        <w:rPr>
          <w:color w:val="000000"/>
          <w:spacing w:val="0"/>
          <w:w w:val="100"/>
          <w:position w:val="0"/>
        </w:rPr>
        <w:t>視觉工具</w:t>
      </w:r>
    </w:p>
    <w:p>
      <w:pPr>
        <w:pStyle w:val="19"/>
        <w:keepNext w:val="0"/>
        <w:keepLines w:val="0"/>
        <w:framePr w:w="336" w:h="170" w:wrap="around" w:vAnchor="text" w:hAnchor="page" w:x="2954" w:y="2691"/>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51.48</w:t>
      </w:r>
    </w:p>
    <w:p>
      <w:pPr>
        <w:pStyle w:val="19"/>
        <w:keepNext w:val="0"/>
        <w:keepLines w:val="0"/>
        <w:framePr w:w="437" w:h="170" w:wrap="around" w:vAnchor="text" w:hAnchor="page" w:x="3530" w:y="2694"/>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93.14%</w:t>
      </w:r>
    </w:p>
    <w:p>
      <w:pPr>
        <w:pStyle w:val="17"/>
        <w:keepNext w:val="0"/>
        <w:keepLines w:val="0"/>
        <w:framePr w:w="298" w:h="163" w:wrap="around" w:vAnchor="text" w:hAnchor="page" w:x="4241" w:y="2372"/>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bCs/>
          <w:color w:val="000000"/>
          <w:spacing w:val="0"/>
          <w:w w:val="100"/>
          <w:position w:val="0"/>
          <w:sz w:val="12"/>
          <w:szCs w:val="12"/>
          <w:u w:val="single"/>
          <w:lang w:val="en-US" w:eastAsia="en-US" w:bidi="en-US"/>
        </w:rPr>
        <w:t>Deta</w:t>
      </w:r>
    </w:p>
    <w:p>
      <w:pPr>
        <w:pStyle w:val="15"/>
        <w:keepNext w:val="0"/>
        <w:keepLines w:val="0"/>
        <w:framePr w:w="389" w:h="398" w:wrap="around" w:vAnchor="text" w:hAnchor="page" w:x="4188" w:y="2473"/>
        <w:widowControl w:val="0"/>
        <w:shd w:val="clear" w:color="auto" w:fill="auto"/>
        <w:bidi w:val="0"/>
        <w:spacing w:before="0" w:line="240" w:lineRule="auto"/>
        <w:ind w:left="0" w:right="0" w:firstLine="0"/>
        <w:jc w:val="left"/>
      </w:pPr>
      <w:r>
        <w:rPr>
          <w:color w:val="000000"/>
          <w:spacing w:val="0"/>
          <w:w w:val="100"/>
          <w:position w:val="0"/>
        </w:rPr>
        <w:t>侦面</w:t>
      </w:r>
    </w:p>
    <w:p>
      <w:pPr>
        <w:pStyle w:val="17"/>
        <w:keepNext w:val="0"/>
        <w:keepLines w:val="0"/>
        <w:framePr w:w="389" w:h="398" w:wrap="around" w:vAnchor="text" w:hAnchor="page" w:x="4188" w:y="247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91.2%</w:t>
      </w:r>
    </w:p>
    <w:p>
      <w:pPr>
        <w:pStyle w:val="19"/>
        <w:keepNext w:val="0"/>
        <w:keepLines w:val="0"/>
        <w:framePr w:w="418" w:h="168" w:wrap="around" w:vAnchor="text" w:hAnchor="page" w:x="6103" w:y="2363"/>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rPr>
        <w:t>店</w:t>
      </w:r>
      <w:r>
        <w:rPr>
          <w:color w:val="000000"/>
          <w:spacing w:val="0"/>
          <w:w w:val="100"/>
          <w:position w:val="0"/>
          <w:sz w:val="10"/>
          <w:szCs w:val="10"/>
          <w:lang w:val="en-US" w:eastAsia="en-US" w:bidi="en-US"/>
        </w:rPr>
        <w:t>・</w:t>
      </w:r>
      <w:r>
        <w:rPr>
          <w:color w:val="000000"/>
          <w:spacing w:val="0"/>
          <w:w w:val="100"/>
          <w:position w:val="0"/>
          <w:sz w:val="12"/>
          <w:szCs w:val="12"/>
          <w:lang w:val="en-US" w:eastAsia="en-US" w:bidi="en-US"/>
        </w:rPr>
        <w:t>PV</w:t>
      </w:r>
    </w:p>
    <w:p>
      <w:pPr>
        <w:pStyle w:val="17"/>
        <w:keepNext w:val="0"/>
        <w:keepLines w:val="0"/>
        <w:framePr w:w="2242" w:h="170" w:wrap="around" w:vAnchor="text" w:hAnchor="page" w:x="4855" w:y="2699"/>
        <w:widowControl w:val="0"/>
        <w:shd w:val="clear" w:color="auto" w:fill="auto"/>
        <w:tabs>
          <w:tab w:val="left" w:pos="662"/>
          <w:tab w:val="left" w:pos="1303"/>
          <w:tab w:val="left" w:pos="1975"/>
        </w:tabs>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7.36%</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lang w:val="en-US" w:eastAsia="en-US" w:bidi="en-US"/>
        </w:rPr>
        <w:t>90.03</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rPr>
        <w:t>4897</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lang w:val="en-US" w:eastAsia="en-US" w:bidi="en-US"/>
        </w:rPr>
        <w:t>1.65</w:t>
      </w:r>
    </w:p>
    <w:p>
      <w:pPr>
        <w:widowControl w:val="0"/>
        <w:spacing w:line="360" w:lineRule="exact"/>
      </w:pPr>
      <w:r>
        <w:drawing>
          <wp:anchor distT="274320" distB="0" distL="67310" distR="0" simplePos="0" relativeHeight="62915584" behindDoc="1" locked="0" layoutInCell="1" allowOverlap="1">
            <wp:simplePos x="0" y="0"/>
            <wp:positionH relativeFrom="page">
              <wp:posOffset>1354455</wp:posOffset>
            </wp:positionH>
            <wp:positionV relativeFrom="paragraph">
              <wp:posOffset>287020</wp:posOffset>
            </wp:positionV>
            <wp:extent cx="3688080" cy="1029970"/>
            <wp:effectExtent l="0" t="0" r="0" b="6350"/>
            <wp:wrapNone/>
            <wp:docPr id="69" name="Shape 69"/>
            <wp:cNvGraphicFramePr/>
            <a:graphic xmlns:a="http://schemas.openxmlformats.org/drawingml/2006/main">
              <a:graphicData uri="http://schemas.openxmlformats.org/drawingml/2006/picture">
                <pic:pic xmlns:pic="http://schemas.openxmlformats.org/drawingml/2006/picture">
                  <pic:nvPicPr>
                    <pic:cNvPr id="69" name="Shape 69"/>
                    <pic:cNvPicPr/>
                  </pic:nvPicPr>
                  <pic:blipFill>
                    <a:blip r:embed="rId38"/>
                    <a:stretch>
                      <a:fillRect/>
                    </a:stretch>
                  </pic:blipFill>
                  <pic:spPr>
                    <a:xfrm>
                      <a:off x="0" y="0"/>
                      <a:ext cx="3688080" cy="1029970"/>
                    </a:xfrm>
                    <a:prstGeom prst="rect">
                      <a:avLst/>
                    </a:prstGeom>
                  </pic:spPr>
                </pic:pic>
              </a:graphicData>
            </a:graphic>
          </wp:anchor>
        </w:drawing>
      </w:r>
      <w:r>
        <w:drawing>
          <wp:anchor distT="0" distB="16510" distL="0" distR="389890" simplePos="0" relativeHeight="62915584" behindDoc="1" locked="0" layoutInCell="1" allowOverlap="1">
            <wp:simplePos x="0" y="0"/>
            <wp:positionH relativeFrom="page">
              <wp:posOffset>1421130</wp:posOffset>
            </wp:positionH>
            <wp:positionV relativeFrom="paragraph">
              <wp:posOffset>1508760</wp:posOffset>
            </wp:positionV>
            <wp:extent cx="707390" cy="292735"/>
            <wp:effectExtent l="0" t="0" r="8890" b="12065"/>
            <wp:wrapNone/>
            <wp:docPr id="71" name="Shape 71"/>
            <wp:cNvGraphicFramePr/>
            <a:graphic xmlns:a="http://schemas.openxmlformats.org/drawingml/2006/main">
              <a:graphicData uri="http://schemas.openxmlformats.org/drawingml/2006/picture">
                <pic:pic xmlns:pic="http://schemas.openxmlformats.org/drawingml/2006/picture">
                  <pic:nvPicPr>
                    <pic:cNvPr id="71" name="Shape 71"/>
                    <pic:cNvPicPr/>
                  </pic:nvPicPr>
                  <pic:blipFill>
                    <a:blip r:embed="rId39"/>
                    <a:stretch>
                      <a:fillRect/>
                    </a:stretch>
                  </pic:blipFill>
                  <pic:spPr>
                    <a:xfrm>
                      <a:off x="0" y="0"/>
                      <a:ext cx="707390" cy="292735"/>
                    </a:xfrm>
                    <a:prstGeom prst="rect">
                      <a:avLst/>
                    </a:prstGeom>
                  </pic:spPr>
                </pic:pic>
              </a:graphicData>
            </a:graphic>
          </wp:anchor>
        </w:drawing>
      </w:r>
      <w:r>
        <w:drawing>
          <wp:anchor distT="12065" distB="0" distL="405130" distR="0" simplePos="0" relativeHeight="62915584" behindDoc="1" locked="0" layoutInCell="1" allowOverlap="1">
            <wp:simplePos x="0" y="0"/>
            <wp:positionH relativeFrom="page">
              <wp:posOffset>4279900</wp:posOffset>
            </wp:positionH>
            <wp:positionV relativeFrom="paragraph">
              <wp:posOffset>1511935</wp:posOffset>
            </wp:positionV>
            <wp:extent cx="286385" cy="152400"/>
            <wp:effectExtent l="0" t="0" r="3175" b="0"/>
            <wp:wrapNone/>
            <wp:docPr id="73" name="Shape 73"/>
            <wp:cNvGraphicFramePr/>
            <a:graphic xmlns:a="http://schemas.openxmlformats.org/drawingml/2006/main">
              <a:graphicData uri="http://schemas.openxmlformats.org/drawingml/2006/picture">
                <pic:pic xmlns:pic="http://schemas.openxmlformats.org/drawingml/2006/picture">
                  <pic:nvPicPr>
                    <pic:cNvPr id="73" name="Shape 73"/>
                    <pic:cNvPicPr/>
                  </pic:nvPicPr>
                  <pic:blipFill>
                    <a:blip r:embed="rId40"/>
                    <a:stretch>
                      <a:fillRect/>
                    </a:stretch>
                  </pic:blipFill>
                  <pic:spPr>
                    <a:xfrm>
                      <a:off x="0" y="0"/>
                      <a:ext cx="286385" cy="15240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numFmt w:val="decimal"/>
          </w:footnotePr>
          <w:type w:val="continuous"/>
          <w:pgSz w:w="11900" w:h="16840"/>
          <w:pgMar w:top="1700" w:right="1929" w:bottom="1700" w:left="1886" w:header="0" w:footer="3" w:gutter="0"/>
          <w:cols w:space="720" w:num="1"/>
          <w:rtlGutter w:val="0"/>
          <w:docGrid w:linePitch="360" w:charSpace="0"/>
        </w:sectPr>
      </w:pPr>
    </w:p>
    <w:p>
      <w:pPr>
        <w:pStyle w:val="15"/>
        <w:keepNext w:val="0"/>
        <w:keepLines w:val="0"/>
        <w:framePr w:w="838" w:h="317" w:wrap="around" w:vAnchor="margin" w:hAnchor="page" w:x="2035" w:y="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无线相关</w:t>
      </w:r>
    </w:p>
    <w:p>
      <w:pPr>
        <w:pStyle w:val="19"/>
        <w:keepNext w:val="0"/>
        <w:keepLines w:val="0"/>
        <w:framePr w:w="912" w:h="434" w:wrap="around" w:vAnchor="margin" w:hAnchor="page" w:x="8395" w:y="3373"/>
        <w:widowControl w:val="0"/>
        <w:shd w:val="clear" w:color="auto" w:fill="auto"/>
        <w:bidi w:val="0"/>
        <w:spacing w:before="0" w:after="100" w:line="240" w:lineRule="auto"/>
        <w:ind w:left="0" w:right="0" w:firstLine="0"/>
        <w:jc w:val="left"/>
      </w:pPr>
      <w:r>
        <w:rPr>
          <w:color w:val="000000"/>
          <w:spacing w:val="0"/>
          <w:w w:val="100"/>
          <w:position w:val="0"/>
        </w:rPr>
        <w:t>天獭智障：</w:t>
      </w:r>
    </w:p>
    <w:p>
      <w:pPr>
        <w:pStyle w:val="19"/>
        <w:keepNext w:val="0"/>
        <w:keepLines w:val="0"/>
        <w:framePr w:w="912" w:h="434" w:wrap="around" w:vAnchor="margin" w:hAnchor="page" w:x="8395" w:y="337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1</w:t>
      </w:r>
      <w:r>
        <w:rPr>
          <w:color w:val="000000"/>
          <w:spacing w:val="0"/>
          <w:w w:val="100"/>
          <w:position w:val="0"/>
        </w:rPr>
        <w:t>.老客户维护方案</w:t>
      </w:r>
    </w:p>
    <w:p>
      <w:pPr>
        <w:pStyle w:val="15"/>
        <w:keepNext w:val="0"/>
        <w:keepLines w:val="0"/>
        <w:framePr w:w="1130" w:h="317" w:wrap="around" w:vAnchor="margin" w:hAnchor="page" w:x="2059" w:y="6375"/>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售前接待</w:t>
      </w:r>
      <w:r>
        <w:rPr>
          <w:color w:val="EBAA1F"/>
          <w:spacing w:val="0"/>
          <w:w w:val="100"/>
          <w:position w:val="0"/>
          <w:lang w:val="en-US" w:eastAsia="en-US" w:bidi="en-US"/>
        </w:rPr>
        <w:t>■</w:t>
      </w:r>
    </w:p>
    <w:p>
      <w:pPr>
        <w:pStyle w:val="19"/>
        <w:keepNext w:val="0"/>
        <w:keepLines w:val="0"/>
        <w:framePr w:w="302" w:h="192" w:wrap="around" w:vAnchor="margin" w:hAnchor="page" w:x="3845" w:y="9642"/>
        <w:widowControl w:val="0"/>
        <w:shd w:val="clear" w:color="auto" w:fill="auto"/>
        <w:bidi w:val="0"/>
        <w:spacing w:before="0" w:after="0" w:line="240" w:lineRule="auto"/>
        <w:ind w:left="0" w:right="0" w:firstLine="0"/>
        <w:jc w:val="left"/>
      </w:pPr>
      <w:r>
        <w:rPr>
          <w:color w:val="000000"/>
          <w:spacing w:val="0"/>
          <w:w w:val="100"/>
          <w:position w:val="0"/>
        </w:rPr>
        <w:t>较差</w:t>
      </w:r>
    </w:p>
    <w:p>
      <w:pPr>
        <w:pStyle w:val="15"/>
        <w:keepNext w:val="0"/>
        <w:keepLines w:val="0"/>
        <w:framePr w:w="809" w:h="317" w:wrap="around" w:vAnchor="margin" w:hAnchor="page" w:x="2063" w:y="954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Q</w:t>
      </w:r>
      <w:r>
        <w:rPr>
          <w:color w:val="000000"/>
          <w:spacing w:val="0"/>
          <w:w w:val="100"/>
          <w:position w:val="0"/>
        </w:rPr>
        <w:t>售后服务</w:t>
      </w:r>
    </w:p>
    <w:p>
      <w:pPr>
        <w:pStyle w:val="23"/>
        <w:keepNext w:val="0"/>
        <w:keepLines w:val="0"/>
        <w:framePr w:w="578" w:h="317" w:wrap="around" w:vAnchor="margin" w:hAnchor="page" w:x="2834" w:y="11283"/>
        <w:widowControl w:val="0"/>
        <w:shd w:val="clear" w:color="auto" w:fill="auto"/>
        <w:bidi w:val="0"/>
        <w:spacing w:before="0" w:after="0" w:line="240" w:lineRule="auto"/>
        <w:ind w:left="0" w:right="0" w:firstLine="0"/>
        <w:jc w:val="right"/>
      </w:pPr>
      <w:r>
        <w:rPr>
          <w:color w:val="98837E"/>
          <w:spacing w:val="0"/>
          <w:w w:val="100"/>
          <w:position w:val="0"/>
        </w:rPr>
        <w:t>«=1%</w:t>
      </w:r>
    </w:p>
    <w:p>
      <w:pPr>
        <w:pStyle w:val="23"/>
        <w:keepNext w:val="0"/>
        <w:keepLines w:val="0"/>
        <w:framePr w:w="578" w:h="317" w:wrap="around" w:vAnchor="margin" w:hAnchor="page" w:x="2834" w:y="11283"/>
        <w:widowControl w:val="0"/>
        <w:shd w:val="clear" w:color="auto" w:fill="auto"/>
        <w:tabs>
          <w:tab w:val="left" w:leader="hyphen" w:pos="446"/>
        </w:tabs>
        <w:bidi w:val="0"/>
        <w:spacing w:before="0" w:after="0" w:line="240" w:lineRule="auto"/>
        <w:ind w:left="0" w:right="0" w:firstLine="0"/>
        <w:jc w:val="right"/>
      </w:pPr>
      <w:r>
        <w:rPr>
          <w:color w:val="000000"/>
          <w:spacing w:val="0"/>
          <w:w w:val="100"/>
          <w:position w:val="0"/>
        </w:rPr>
        <w:tab/>
      </w:r>
    </w:p>
    <w:p>
      <w:pPr>
        <w:pStyle w:val="19"/>
        <w:keepNext w:val="0"/>
        <w:keepLines w:val="0"/>
        <w:framePr w:w="636" w:h="192" w:wrap="around" w:vAnchor="margin" w:hAnchor="page" w:x="3499" w:y="10256"/>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离于</w:t>
      </w:r>
      <w:r>
        <w:rPr>
          <w:rFonts w:ascii="Times New Roman" w:hAnsi="Times New Roman" w:eastAsia="Times New Roman" w:cs="Times New Roman"/>
          <w:color w:val="98837E"/>
          <w:spacing w:val="0"/>
          <w:w w:val="100"/>
          <w:position w:val="0"/>
          <w:sz w:val="13"/>
          <w:szCs w:val="13"/>
        </w:rPr>
        <w:t>100%</w:t>
      </w:r>
    </w:p>
    <w:p>
      <w:pPr>
        <w:pStyle w:val="27"/>
        <w:keepNext/>
        <w:keepLines/>
        <w:framePr w:w="3742" w:h="564" w:wrap="around" w:vAnchor="margin" w:hAnchor="page" w:x="2289" w:y="11886"/>
        <w:widowControl w:val="0"/>
        <w:shd w:val="clear" w:color="auto" w:fill="auto"/>
        <w:bidi w:val="0"/>
        <w:spacing w:before="80" w:after="0" w:line="240" w:lineRule="auto"/>
        <w:ind w:left="0" w:right="0" w:firstLine="0"/>
        <w:jc w:val="left"/>
      </w:pPr>
      <w:bookmarkStart w:id="57" w:name="bookmark57"/>
      <w:bookmarkStart w:id="58" w:name="bookmark58"/>
      <w:bookmarkStart w:id="59" w:name="bookmark59"/>
      <w:r>
        <w:rPr>
          <w:color w:val="000000"/>
          <w:spacing w:val="0"/>
          <w:w w:val="100"/>
          <w:position w:val="0"/>
        </w:rPr>
        <w:t>滯</w:t>
      </w:r>
      <w:r>
        <w:rPr>
          <w:color w:val="000000"/>
          <w:spacing w:val="0"/>
          <w:w w:val="100"/>
          <w:position w:val="0"/>
          <w:sz w:val="32"/>
          <w:szCs w:val="32"/>
          <w:vertAlign w:val="superscript"/>
          <w:lang w:val="en-US" w:eastAsia="en-US" w:bidi="en-US"/>
        </w:rPr>
        <w:t>D</w:t>
      </w:r>
      <w:r>
        <w:rPr>
          <w:color w:val="000000"/>
          <w:spacing w:val="0"/>
          <w:w w:val="100"/>
          <w:position w:val="0"/>
          <w:sz w:val="32"/>
          <w:szCs w:val="32"/>
          <w:lang w:val="en-US" w:eastAsia="en-US" w:bidi="en-US"/>
        </w:rPr>
        <w:t>F</w:t>
      </w:r>
      <w:r>
        <w:rPr>
          <w:color w:val="000000"/>
          <w:spacing w:val="0"/>
          <w:w w:val="100"/>
          <w:position w:val="0"/>
        </w:rPr>
        <w:t>退嗦纷譬響警</w:t>
      </w:r>
      <w:bookmarkEnd w:id="57"/>
      <w:bookmarkEnd w:id="58"/>
      <w:bookmarkEnd w:id="59"/>
    </w:p>
    <w:p>
      <w:pPr>
        <w:pStyle w:val="17"/>
        <w:keepNext w:val="0"/>
        <w:keepLines w:val="0"/>
        <w:framePr w:w="298" w:h="175" w:wrap="around" w:vAnchor="margin" w:hAnchor="page" w:x="2366" w:y="1229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lang w:val="en-US" w:eastAsia="en-US" w:bidi="en-US"/>
        </w:rPr>
        <w:t>4.83</w:t>
      </w:r>
    </w:p>
    <w:p>
      <w:pPr>
        <w:pStyle w:val="17"/>
        <w:keepNext w:val="0"/>
        <w:keepLines w:val="0"/>
        <w:framePr w:w="302" w:h="170" w:wrap="around" w:vAnchor="margin" w:hAnchor="page" w:x="3004" w:y="1229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lang w:val="en-US" w:eastAsia="en-US" w:bidi="en-US"/>
        </w:rPr>
        <w:t>4.84</w:t>
      </w:r>
    </w:p>
    <w:p>
      <w:pPr>
        <w:pStyle w:val="17"/>
        <w:keepNext w:val="0"/>
        <w:keepLines w:val="0"/>
        <w:framePr w:w="240" w:h="173" w:wrap="around" w:vAnchor="margin" w:hAnchor="page" w:x="3691" w:y="1229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0%</w:t>
      </w:r>
    </w:p>
    <w:p>
      <w:pPr>
        <w:pStyle w:val="19"/>
        <w:keepNext w:val="0"/>
        <w:keepLines w:val="0"/>
        <w:framePr w:w="780" w:h="226" w:wrap="around" w:vAnchor="margin" w:hAnchor="page" w:x="5186" w:y="11269"/>
        <w:widowControl w:val="0"/>
        <w:shd w:val="clear" w:color="auto" w:fill="auto"/>
        <w:bidi w:val="0"/>
        <w:spacing w:before="0" w:after="0" w:line="240" w:lineRule="auto"/>
        <w:ind w:left="0" w:right="0" w:firstLine="0"/>
        <w:jc w:val="left"/>
        <w:rPr>
          <w:sz w:val="14"/>
          <w:szCs w:val="14"/>
        </w:rPr>
      </w:pPr>
      <w:r>
        <w:rPr>
          <w:color w:val="443C27"/>
          <w:spacing w:val="0"/>
          <w:w w:val="100"/>
          <w:position w:val="0"/>
          <w:sz w:val="8"/>
          <w:szCs w:val="8"/>
        </w:rPr>
        <w:t xml:space="preserve">一 </w:t>
      </w:r>
      <w:r>
        <w:rPr>
          <w:color w:val="81635F"/>
          <w:spacing w:val="0"/>
          <w:w w:val="100"/>
          <w:position w:val="0"/>
          <w:sz w:val="8"/>
          <w:szCs w:val="8"/>
          <w:u w:val="single"/>
          <w:lang w:val="en-US" w:eastAsia="en-US" w:bidi="en-US"/>
        </w:rPr>
        <w:t xml:space="preserve">W </w:t>
      </w:r>
      <w:r>
        <w:rPr>
          <w:color w:val="81635F"/>
          <w:spacing w:val="0"/>
          <w:w w:val="100"/>
          <w:position w:val="0"/>
          <w:sz w:val="8"/>
          <w:szCs w:val="8"/>
          <w:u w:val="single"/>
        </w:rPr>
        <w:t>二</w:t>
      </w:r>
      <w:r>
        <w:rPr>
          <w:color w:val="81635F"/>
          <w:spacing w:val="0"/>
          <w:w w:val="100"/>
          <w:position w:val="0"/>
          <w:sz w:val="14"/>
          <w:szCs w:val="14"/>
          <w:u w:val="single"/>
        </w:rPr>
        <w:t>2</w:t>
      </w:r>
      <w:r>
        <w:rPr>
          <w:color w:val="81635F"/>
          <w:spacing w:val="0"/>
          <w:w w:val="100"/>
          <w:position w:val="0"/>
          <w:sz w:val="14"/>
          <w:szCs w:val="14"/>
        </w:rPr>
        <w:t>：</w:t>
      </w:r>
    </w:p>
    <w:p>
      <w:pPr>
        <w:pStyle w:val="19"/>
        <w:keepNext w:val="0"/>
        <w:keepLines w:val="0"/>
        <w:framePr w:w="734" w:h="185" w:wrap="around" w:vAnchor="margin" w:hAnchor="page" w:x="7329" w:y="1135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0"/>
          <w:szCs w:val="10"/>
        </w:rPr>
        <w:t>同昙简冢均</w:t>
      </w:r>
      <w:r>
        <w:rPr>
          <w:color w:val="000000"/>
          <w:spacing w:val="0"/>
          <w:w w:val="100"/>
          <w:position w:val="0"/>
          <w:sz w:val="12"/>
          <w:szCs w:val="12"/>
        </w:rPr>
        <w:t>0</w:t>
      </w:r>
    </w:p>
    <w:p>
      <w:pPr>
        <w:pStyle w:val="19"/>
        <w:keepNext w:val="0"/>
        <w:keepLines w:val="0"/>
        <w:framePr w:w="542" w:h="182" w:wrap="around" w:vAnchor="margin" w:hAnchor="page" w:x="6739" w:y="11941"/>
        <w:widowControl w:val="0"/>
        <w:shd w:val="clear" w:color="auto" w:fill="auto"/>
        <w:bidi w:val="0"/>
        <w:spacing w:before="0" w:after="0" w:line="240" w:lineRule="auto"/>
        <w:ind w:left="0" w:right="0" w:firstLine="0"/>
        <w:jc w:val="right"/>
      </w:pPr>
      <w:r>
        <w:rPr>
          <w:color w:val="000000"/>
          <w:spacing w:val="0"/>
          <w:w w:val="100"/>
          <w:position w:val="0"/>
        </w:rPr>
        <w:t>到貸契</w:t>
      </w:r>
    </w:p>
    <w:p>
      <w:pPr>
        <w:pStyle w:val="19"/>
        <w:keepNext w:val="0"/>
        <w:keepLines w:val="0"/>
        <w:framePr w:w="130" w:h="178" w:wrap="around" w:vAnchor="margin" w:hAnchor="page" w:x="6312" w:y="12291"/>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0</w:t>
      </w:r>
    </w:p>
    <w:p>
      <w:pPr>
        <w:pStyle w:val="19"/>
        <w:keepNext w:val="0"/>
        <w:keepLines w:val="0"/>
        <w:framePr w:w="307" w:h="173" w:wrap="around" w:vAnchor="margin" w:hAnchor="page" w:x="6854" w:y="12291"/>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4.29</w:t>
      </w:r>
    </w:p>
    <w:p>
      <w:pPr>
        <w:pStyle w:val="15"/>
        <w:keepNext w:val="0"/>
        <w:keepLines w:val="0"/>
        <w:framePr w:w="1613" w:h="869" w:wrap="around" w:vAnchor="margin" w:hAnchor="page" w:x="8505" w:y="56"/>
        <w:widowControl w:val="0"/>
        <w:shd w:val="clear" w:color="auto" w:fill="auto"/>
        <w:bidi w:val="0"/>
        <w:spacing w:before="0" w:line="168" w:lineRule="exact"/>
        <w:ind w:left="0" w:right="0" w:firstLine="0"/>
        <w:jc w:val="left"/>
      </w:pPr>
      <w:r>
        <w:rPr>
          <w:color w:val="000000"/>
          <w:spacing w:val="0"/>
          <w:w w:val="100"/>
          <w:position w:val="0"/>
        </w:rPr>
        <w:t>专项工具：</w:t>
      </w:r>
    </w:p>
    <w:p>
      <w:pPr>
        <w:pStyle w:val="15"/>
        <w:keepNext w:val="0"/>
        <w:keepLines w:val="0"/>
        <w:framePr w:w="1613" w:h="869" w:wrap="around" w:vAnchor="margin" w:hAnchor="page" w:x="8505" w:y="56"/>
        <w:widowControl w:val="0"/>
        <w:shd w:val="clear" w:color="auto" w:fill="auto"/>
        <w:bidi w:val="0"/>
        <w:spacing w:before="0" w:line="168" w:lineRule="exact"/>
        <w:ind w:left="0" w:right="0" w:firstLine="0"/>
        <w:jc w:val="left"/>
      </w:pPr>
      <w:r>
        <w:rPr>
          <w:color w:val="000000"/>
          <w:spacing w:val="0"/>
          <w:w w:val="100"/>
          <w:position w:val="0"/>
        </w:rPr>
        <w:t>无线工具：官方最全'最精准的 店浦无线数据披露。</w:t>
      </w:r>
    </w:p>
    <w:p>
      <w:pPr>
        <w:pStyle w:val="23"/>
        <w:keepNext w:val="0"/>
        <w:keepLines w:val="0"/>
        <w:framePr w:w="1613" w:h="869" w:wrap="around" w:vAnchor="margin" w:hAnchor="page" w:x="8505" w:y="56"/>
        <w:widowControl w:val="0"/>
        <w:shd w:val="clear" w:color="auto" w:fill="auto"/>
        <w:bidi w:val="0"/>
        <w:spacing w:before="0" w:after="80" w:line="168" w:lineRule="exact"/>
        <w:ind w:left="0" w:right="0" w:firstLine="0"/>
        <w:jc w:val="left"/>
      </w:pPr>
      <w:r>
        <w:rPr>
          <w:color w:val="000000"/>
          <w:spacing w:val="0"/>
          <w:w w:val="100"/>
          <w:position w:val="0"/>
        </w:rPr>
        <w:t>无钱工具</w:t>
      </w:r>
    </w:p>
    <w:p>
      <w:pPr>
        <w:pStyle w:val="15"/>
        <w:keepNext w:val="0"/>
        <w:keepLines w:val="0"/>
        <w:framePr w:w="1687" w:h="2897" w:wrap="around" w:vAnchor="margin" w:hAnchor="page" w:x="8462" w:y="6467"/>
        <w:widowControl w:val="0"/>
        <w:shd w:val="clear" w:color="auto" w:fill="auto"/>
        <w:bidi w:val="0"/>
        <w:spacing w:before="0" w:after="60" w:line="190" w:lineRule="exact"/>
        <w:ind w:left="0" w:right="0" w:firstLine="0"/>
        <w:jc w:val="left"/>
      </w:pPr>
      <w:r>
        <w:rPr>
          <w:color w:val="000000"/>
          <w:spacing w:val="0"/>
          <w:w w:val="100"/>
          <w:position w:val="0"/>
        </w:rPr>
        <w:t>天稿智库：</w:t>
      </w:r>
    </w:p>
    <w:p>
      <w:pPr>
        <w:pStyle w:val="15"/>
        <w:keepNext w:val="0"/>
        <w:keepLines w:val="0"/>
        <w:framePr w:w="1687" w:h="2897" w:wrap="around" w:vAnchor="margin" w:hAnchor="page" w:x="8462" w:y="6467"/>
        <w:widowControl w:val="0"/>
        <w:shd w:val="clear" w:color="auto" w:fill="auto"/>
        <w:bidi w:val="0"/>
        <w:spacing w:before="0" w:after="60" w:line="190" w:lineRule="exact"/>
        <w:ind w:left="0" w:right="0" w:firstLine="0"/>
        <w:jc w:val="both"/>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.打造金牌客户服务</w:t>
      </w:r>
      <w:r>
        <w:rPr>
          <w:rFonts w:ascii="Times New Roman" w:hAnsi="Times New Roman" w:eastAsia="Times New Roman" w:cs="Times New Roman"/>
          <w:color w:val="000000"/>
          <w:spacing w:val="0"/>
          <w:w w:val="100"/>
          <w:position w:val="0"/>
          <w:sz w:val="13"/>
          <w:szCs w:val="13"/>
        </w:rPr>
        <w:t>4</w:t>
      </w:r>
      <w:r>
        <w:rPr>
          <w:color w:val="000000"/>
          <w:spacing w:val="0"/>
          <w:w w:val="100"/>
          <w:position w:val="0"/>
        </w:rPr>
        <w:t>肖售技耳 篇</w:t>
      </w:r>
    </w:p>
    <w:p>
      <w:pPr>
        <w:pStyle w:val="15"/>
        <w:keepNext w:val="0"/>
        <w:keepLines w:val="0"/>
        <w:framePr w:w="1687" w:h="2897" w:wrap="around" w:vAnchor="margin" w:hAnchor="page" w:x="8462" w:y="6467"/>
        <w:widowControl w:val="0"/>
        <w:numPr>
          <w:ilvl w:val="0"/>
          <w:numId w:val="8"/>
        </w:numPr>
        <w:shd w:val="clear" w:color="auto" w:fill="auto"/>
        <w:tabs>
          <w:tab w:val="left" w:pos="106"/>
        </w:tabs>
        <w:bidi w:val="0"/>
        <w:spacing w:before="0" w:after="60" w:line="190" w:lineRule="exact"/>
        <w:ind w:left="0" w:right="0" w:firstLine="0"/>
        <w:jc w:val="both"/>
      </w:pPr>
      <w:bookmarkStart w:id="60" w:name="bookmark60"/>
      <w:bookmarkEnd w:id="60"/>
      <w:r>
        <w:rPr>
          <w:color w:val="000000"/>
          <w:spacing w:val="0"/>
          <w:w w:val="100"/>
          <w:position w:val="0"/>
        </w:rPr>
        <w:t>打造金牌客服掲秘买家行为</w:t>
      </w:r>
    </w:p>
    <w:p>
      <w:pPr>
        <w:pStyle w:val="15"/>
        <w:keepNext w:val="0"/>
        <w:keepLines w:val="0"/>
        <w:framePr w:w="1687" w:h="2897" w:wrap="around" w:vAnchor="margin" w:hAnchor="page" w:x="8462" w:y="6467"/>
        <w:widowControl w:val="0"/>
        <w:numPr>
          <w:ilvl w:val="0"/>
          <w:numId w:val="8"/>
        </w:numPr>
        <w:shd w:val="clear" w:color="auto" w:fill="auto"/>
        <w:tabs>
          <w:tab w:val="left" w:pos="103"/>
        </w:tabs>
        <w:bidi w:val="0"/>
        <w:spacing w:before="0" w:after="60" w:line="190" w:lineRule="exact"/>
        <w:ind w:left="0" w:right="0" w:firstLine="0"/>
        <w:jc w:val="left"/>
      </w:pPr>
      <w:bookmarkStart w:id="61" w:name="bookmark61"/>
      <w:bookmarkEnd w:id="61"/>
      <w:r>
        <w:rPr>
          <w:color w:val="000000"/>
          <w:spacing w:val="0"/>
          <w:w w:val="100"/>
          <w:position w:val="0"/>
        </w:rPr>
        <w:t>打造金牌喜服-膈务在我心</w:t>
      </w:r>
    </w:p>
    <w:p>
      <w:pPr>
        <w:pStyle w:val="15"/>
        <w:keepNext w:val="0"/>
        <w:keepLines w:val="0"/>
        <w:framePr w:w="1687" w:h="2897" w:wrap="around" w:vAnchor="margin" w:hAnchor="page" w:x="8462" w:y="6467"/>
        <w:widowControl w:val="0"/>
        <w:numPr>
          <w:ilvl w:val="0"/>
          <w:numId w:val="8"/>
        </w:numPr>
        <w:shd w:val="clear" w:color="auto" w:fill="auto"/>
        <w:tabs>
          <w:tab w:val="left" w:pos="113"/>
        </w:tabs>
        <w:bidi w:val="0"/>
        <w:spacing w:before="0" w:after="60" w:line="197" w:lineRule="exact"/>
        <w:ind w:left="0" w:right="0" w:firstLine="0"/>
        <w:jc w:val="left"/>
      </w:pPr>
      <w:bookmarkStart w:id="62" w:name="bookmark62"/>
      <w:bookmarkEnd w:id="62"/>
      <w:r>
        <w:rPr>
          <w:color w:val="000000"/>
          <w:spacing w:val="0"/>
          <w:w w:val="100"/>
          <w:position w:val="0"/>
        </w:rPr>
        <w:t>打造金牌客服一售后处理 部</w:t>
      </w:r>
    </w:p>
    <w:p>
      <w:pPr>
        <w:pStyle w:val="15"/>
        <w:keepNext w:val="0"/>
        <w:keepLines w:val="0"/>
        <w:framePr w:w="1687" w:h="2897" w:wrap="around" w:vAnchor="margin" w:hAnchor="page" w:x="8462" w:y="6467"/>
        <w:widowControl w:val="0"/>
        <w:numPr>
          <w:ilvl w:val="0"/>
          <w:numId w:val="8"/>
        </w:numPr>
        <w:shd w:val="clear" w:color="auto" w:fill="auto"/>
        <w:tabs>
          <w:tab w:val="left" w:pos="106"/>
        </w:tabs>
        <w:bidi w:val="0"/>
        <w:spacing w:before="0" w:after="60" w:line="190" w:lineRule="exact"/>
        <w:ind w:left="0" w:right="0" w:firstLine="0"/>
        <w:jc w:val="left"/>
      </w:pPr>
      <w:bookmarkStart w:id="63" w:name="bookmark63"/>
      <w:bookmarkEnd w:id="63"/>
      <w:r>
        <w:rPr>
          <w:color w:val="000000"/>
          <w:spacing w:val="0"/>
          <w:w w:val="100"/>
          <w:position w:val="0"/>
        </w:rPr>
        <w:t>打造金牌客服-售后处理规飓</w:t>
      </w:r>
    </w:p>
    <w:p>
      <w:pPr>
        <w:pStyle w:val="15"/>
        <w:keepNext w:val="0"/>
        <w:keepLines w:val="0"/>
        <w:framePr w:w="1687" w:h="2897" w:wrap="around" w:vAnchor="margin" w:hAnchor="page" w:x="8462" w:y="6467"/>
        <w:widowControl w:val="0"/>
        <w:shd w:val="clear" w:color="auto" w:fill="auto"/>
        <w:bidi w:val="0"/>
        <w:spacing w:before="0" w:after="60" w:line="190" w:lineRule="exact"/>
        <w:ind w:left="0" w:right="0" w:firstLine="0"/>
        <w:jc w:val="left"/>
      </w:pPr>
      <w:r>
        <w:rPr>
          <w:color w:val="000000"/>
          <w:spacing w:val="0"/>
          <w:w w:val="100"/>
          <w:position w:val="0"/>
        </w:rPr>
        <w:t>专项工具：</w:t>
      </w:r>
    </w:p>
    <w:p>
      <w:pPr>
        <w:pStyle w:val="15"/>
        <w:keepNext w:val="0"/>
        <w:keepLines w:val="0"/>
        <w:framePr w:w="1687" w:h="2897" w:wrap="around" w:vAnchor="margin" w:hAnchor="page" w:x="8462" w:y="6467"/>
        <w:widowControl w:val="0"/>
        <w:shd w:val="clear" w:color="auto" w:fill="auto"/>
        <w:bidi w:val="0"/>
        <w:spacing w:before="0" w:after="60" w:line="187" w:lineRule="exact"/>
        <w:ind w:left="0" w:right="0" w:firstLine="0"/>
        <w:jc w:val="left"/>
      </w:pPr>
      <w:r>
        <w:rPr>
          <w:color w:val="000000"/>
          <w:spacing w:val="0"/>
          <w:w w:val="100"/>
          <w:position w:val="0"/>
        </w:rPr>
        <w:t>喜服工具：每周退歉退货数据 分析及同行同层对比。</w:t>
      </w:r>
    </w:p>
    <w:p>
      <w:pPr>
        <w:pStyle w:val="15"/>
        <w:keepNext w:val="0"/>
        <w:keepLines w:val="0"/>
        <w:framePr w:w="1687" w:h="2897" w:wrap="around" w:vAnchor="margin" w:hAnchor="page" w:x="8462" w:y="6467"/>
        <w:widowControl w:val="0"/>
        <w:shd w:val="clear" w:color="auto" w:fill="auto"/>
        <w:bidi w:val="0"/>
        <w:spacing w:before="0" w:after="60" w:line="190" w:lineRule="exact"/>
        <w:ind w:left="0" w:right="0" w:firstLine="0"/>
        <w:jc w:val="left"/>
      </w:pPr>
      <w:r>
        <w:rPr>
          <w:color w:val="000000"/>
          <w:spacing w:val="0"/>
          <w:w w:val="100"/>
          <w:position w:val="0"/>
        </w:rPr>
        <w:t>豆</w:t>
      </w:r>
      <w:r>
        <w:rPr>
          <w:rFonts w:ascii="Times New Roman" w:hAnsi="Times New Roman" w:eastAsia="Times New Roman" w:cs="Times New Roman"/>
          <w:b/>
          <w:bCs/>
          <w:color w:val="000000"/>
          <w:spacing w:val="0"/>
          <w:w w:val="100"/>
          <w:position w:val="0"/>
          <w:sz w:val="12"/>
          <w:szCs w:val="12"/>
          <w:lang w:val="en-US" w:eastAsia="en-US" w:bidi="en-US"/>
        </w:rPr>
        <w:t>HC</w:t>
      </w:r>
      <w:r>
        <w:rPr>
          <w:color w:val="000000"/>
          <w:spacing w:val="0"/>
          <w:w w:val="100"/>
          <w:position w:val="0"/>
        </w:rPr>
        <w:t>魏編</w:t>
      </w:r>
    </w:p>
    <w:p>
      <w:pPr>
        <w:pStyle w:val="5"/>
        <w:keepNext w:val="0"/>
        <w:keepLines w:val="0"/>
        <w:framePr w:w="1661" w:h="2129" w:wrap="around" w:vAnchor="margin" w:hAnchor="page" w:x="8462" w:y="9366"/>
        <w:widowControl w:val="0"/>
        <w:shd w:val="clear" w:color="auto" w:fill="auto"/>
        <w:tabs>
          <w:tab w:val="left" w:leader="dot" w:pos="-7669"/>
        </w:tabs>
        <w:bidi w:val="0"/>
        <w:spacing w:before="0" w:after="0" w:line="240" w:lineRule="auto"/>
        <w:ind w:left="0" w:right="0" w:hanging="8480"/>
        <w:jc w:val="left"/>
        <w:rPr>
          <w:sz w:val="14"/>
          <w:szCs w:val="14"/>
        </w:rPr>
      </w:pPr>
      <w:r>
        <w:rPr>
          <w:color w:val="000000"/>
          <w:spacing w:val="0"/>
          <w:w w:val="100"/>
          <w:position w:val="0"/>
          <w:sz w:val="14"/>
          <w:szCs w:val="14"/>
          <w:lang w:val="en-US" w:eastAsia="en-US" w:bidi="en-US"/>
        </w:rPr>
        <w:tab/>
      </w:r>
    </w:p>
    <w:p>
      <w:pPr>
        <w:pStyle w:val="15"/>
        <w:keepNext w:val="0"/>
        <w:keepLines w:val="0"/>
        <w:framePr w:w="1661" w:h="2129" w:wrap="around" w:vAnchor="margin" w:hAnchor="page" w:x="8462" w:y="9366"/>
        <w:widowControl w:val="0"/>
        <w:shd w:val="clear" w:color="auto" w:fill="auto"/>
        <w:bidi w:val="0"/>
        <w:spacing w:before="0" w:line="187" w:lineRule="exact"/>
        <w:ind w:left="0" w:right="0" w:firstLine="0"/>
        <w:jc w:val="left"/>
      </w:pPr>
      <w:r>
        <w:rPr>
          <w:color w:val="000000"/>
          <w:spacing w:val="0"/>
          <w:w w:val="100"/>
          <w:position w:val="0"/>
        </w:rPr>
        <w:t>天稿智库：</w:t>
      </w:r>
    </w:p>
    <w:p>
      <w:pPr>
        <w:pStyle w:val="15"/>
        <w:keepNext w:val="0"/>
        <w:keepLines w:val="0"/>
        <w:framePr w:w="1661" w:h="2129" w:wrap="around" w:vAnchor="margin" w:hAnchor="page" w:x="8462" w:y="9366"/>
        <w:widowControl w:val="0"/>
        <w:shd w:val="clear" w:color="auto" w:fill="auto"/>
        <w:bidi w:val="0"/>
        <w:spacing w:before="0" w:line="187" w:lineRule="exact"/>
        <w:ind w:left="0" w:right="0" w:firstLine="0"/>
        <w:jc w:val="left"/>
      </w:pPr>
      <w:r>
        <w:rPr>
          <w:rFonts w:ascii="Times New Roman" w:hAnsi="Times New Roman" w:eastAsia="Times New Roman" w:cs="Times New Roman"/>
          <w:color w:val="000000"/>
          <w:spacing w:val="0"/>
          <w:w w:val="100"/>
          <w:position w:val="0"/>
          <w:sz w:val="13"/>
          <w:szCs w:val="13"/>
        </w:rPr>
        <w:t>1</w:t>
      </w:r>
      <w:r>
        <w:rPr>
          <w:color w:val="000000"/>
          <w:spacing w:val="0"/>
          <w:w w:val="100"/>
          <w:position w:val="0"/>
        </w:rPr>
        <w:t>电商仓储规划（上）</w:t>
      </w:r>
    </w:p>
    <w:p>
      <w:pPr>
        <w:pStyle w:val="15"/>
        <w:keepNext w:val="0"/>
        <w:keepLines w:val="0"/>
        <w:framePr w:w="1661" w:h="2129" w:wrap="around" w:vAnchor="margin" w:hAnchor="page" w:x="8462" w:y="9366"/>
        <w:widowControl w:val="0"/>
        <w:shd w:val="clear" w:color="auto" w:fill="auto"/>
        <w:bidi w:val="0"/>
        <w:spacing w:before="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2</w:t>
      </w:r>
      <w:r>
        <w:rPr>
          <w:color w:val="000000"/>
          <w:spacing w:val="0"/>
          <w:w w:val="100"/>
          <w:position w:val="0"/>
          <w:sz w:val="10"/>
          <w:szCs w:val="10"/>
        </w:rPr>
        <w:t>电商仓储规划</w:t>
      </w:r>
      <w:r>
        <w:rPr>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T</w:t>
      </w:r>
      <w:r>
        <w:rPr>
          <w:color w:val="000000"/>
          <w:spacing w:val="0"/>
          <w:w w:val="100"/>
          <w:position w:val="0"/>
          <w:sz w:val="13"/>
          <w:szCs w:val="13"/>
          <w:lang w:val="en-US" w:eastAsia="en-US" w:bidi="en-US"/>
        </w:rPr>
        <w:t>）</w:t>
      </w:r>
    </w:p>
    <w:p>
      <w:pPr>
        <w:pStyle w:val="15"/>
        <w:keepNext w:val="0"/>
        <w:keepLines w:val="0"/>
        <w:framePr w:w="1661" w:h="2129" w:wrap="around" w:vAnchor="margin" w:hAnchor="page" w:x="8462" w:y="9366"/>
        <w:widowControl w:val="0"/>
        <w:shd w:val="clear" w:color="auto" w:fill="auto"/>
        <w:bidi w:val="0"/>
        <w:spacing w:before="0" w:line="187" w:lineRule="exact"/>
        <w:ind w:left="0" w:right="0" w:firstLine="0"/>
        <w:jc w:val="left"/>
      </w:pPr>
      <w:r>
        <w:rPr>
          <w:color w:val="000000"/>
          <w:spacing w:val="0"/>
          <w:w w:val="100"/>
          <w:position w:val="0"/>
        </w:rPr>
        <w:t>专项工具：</w:t>
      </w:r>
    </w:p>
    <w:p>
      <w:pPr>
        <w:pStyle w:val="15"/>
        <w:keepNext w:val="0"/>
        <w:keepLines w:val="0"/>
        <w:framePr w:w="1661" w:h="2129" w:wrap="around" w:vAnchor="margin" w:hAnchor="page" w:x="8462" w:y="9366"/>
        <w:widowControl w:val="0"/>
        <w:shd w:val="clear" w:color="auto" w:fill="auto"/>
        <w:bidi w:val="0"/>
        <w:spacing w:before="0" w:line="187" w:lineRule="exact"/>
        <w:ind w:left="0" w:right="0" w:firstLine="0"/>
        <w:jc w:val="left"/>
      </w:pPr>
      <w:r>
        <w:rPr>
          <w:color w:val="000000"/>
          <w:spacing w:val="0"/>
          <w:w w:val="100"/>
          <w:position w:val="0"/>
        </w:rPr>
        <w:t>物流工具：发货和派送数据分 析以及物流公司对比。</w:t>
      </w:r>
    </w:p>
    <w:p>
      <w:pPr>
        <w:pStyle w:val="15"/>
        <w:keepNext w:val="0"/>
        <w:keepLines w:val="0"/>
        <w:framePr w:w="1661" w:h="2129" w:wrap="around" w:vAnchor="margin" w:hAnchor="page" w:x="8462" w:y="9366"/>
        <w:widowControl w:val="0"/>
        <w:pBdr>
          <w:top w:val="single" w:color="auto" w:sz="4" w:space="0"/>
          <w:bottom w:val="single" w:color="auto" w:sz="4" w:space="0"/>
        </w:pBdr>
        <w:shd w:val="clear" w:color="auto" w:fill="auto"/>
        <w:bidi w:val="0"/>
        <w:spacing w:before="0" w:line="187" w:lineRule="exact"/>
        <w:ind w:left="0" w:right="0" w:firstLine="0"/>
        <w:jc w:val="left"/>
      </w:pPr>
      <w:r>
        <w:rPr>
          <w:color w:val="000000"/>
          <w:spacing w:val="0"/>
          <w:w w:val="100"/>
          <w:position w:val="0"/>
        </w:rPr>
        <w:t>物关工具</w:t>
      </w:r>
    </w:p>
    <w:p>
      <w:pPr>
        <w:widowControl w:val="0"/>
        <w:spacing w:line="360" w:lineRule="exact"/>
      </w:pPr>
      <w:r>
        <w:drawing>
          <wp:anchor distT="0" distB="0" distL="0" distR="0" simplePos="0" relativeHeight="62915584" behindDoc="1" locked="0" layoutInCell="1" allowOverlap="1">
            <wp:simplePos x="0" y="0"/>
            <wp:positionH relativeFrom="page">
              <wp:posOffset>1370330</wp:posOffset>
            </wp:positionH>
            <wp:positionV relativeFrom="margin">
              <wp:posOffset>449580</wp:posOffset>
            </wp:positionV>
            <wp:extent cx="3706495" cy="1371600"/>
            <wp:effectExtent l="0" t="0" r="12065" b="0"/>
            <wp:wrapNone/>
            <wp:docPr id="75" name="Shape 75"/>
            <wp:cNvGraphicFramePr/>
            <a:graphic xmlns:a="http://schemas.openxmlformats.org/drawingml/2006/main">
              <a:graphicData uri="http://schemas.openxmlformats.org/drawingml/2006/picture">
                <pic:pic xmlns:pic="http://schemas.openxmlformats.org/drawingml/2006/picture">
                  <pic:nvPicPr>
                    <pic:cNvPr id="75" name="Shape 75"/>
                    <pic:cNvPicPr/>
                  </pic:nvPicPr>
                  <pic:blipFill>
                    <a:blip r:embed="rId41"/>
                    <a:stretch>
                      <a:fillRect/>
                    </a:stretch>
                  </pic:blipFill>
                  <pic:spPr>
                    <a:xfrm>
                      <a:off x="0" y="0"/>
                      <a:ext cx="3706495" cy="1371600"/>
                    </a:xfrm>
                    <a:prstGeom prst="rect">
                      <a:avLst/>
                    </a:prstGeom>
                  </pic:spPr>
                </pic:pic>
              </a:graphicData>
            </a:graphic>
          </wp:anchor>
        </w:drawing>
      </w:r>
      <w:r>
        <w:drawing>
          <wp:anchor distT="0" distB="0" distL="0" distR="667385" simplePos="0" relativeHeight="62915584" behindDoc="1" locked="0" layoutInCell="1" allowOverlap="1">
            <wp:simplePos x="0" y="0"/>
            <wp:positionH relativeFrom="page">
              <wp:posOffset>1318895</wp:posOffset>
            </wp:positionH>
            <wp:positionV relativeFrom="margin">
              <wp:posOffset>2129155</wp:posOffset>
            </wp:positionV>
            <wp:extent cx="3925570" cy="1786255"/>
            <wp:effectExtent l="0" t="0" r="6350" b="12065"/>
            <wp:wrapNone/>
            <wp:docPr id="77" name="Shape 77"/>
            <wp:cNvGraphicFramePr/>
            <a:graphic xmlns:a="http://schemas.openxmlformats.org/drawingml/2006/main">
              <a:graphicData uri="http://schemas.openxmlformats.org/drawingml/2006/picture">
                <pic:pic xmlns:pic="http://schemas.openxmlformats.org/drawingml/2006/picture">
                  <pic:nvPicPr>
                    <pic:cNvPr id="77" name="Shape 77"/>
                    <pic:cNvPicPr/>
                  </pic:nvPicPr>
                  <pic:blipFill>
                    <a:blip r:embed="rId42"/>
                    <a:stretch>
                      <a:fillRect/>
                    </a:stretch>
                  </pic:blipFill>
                  <pic:spPr>
                    <a:xfrm>
                      <a:off x="0" y="0"/>
                      <a:ext cx="3925570" cy="1786255"/>
                    </a:xfrm>
                    <a:prstGeom prst="rect">
                      <a:avLst/>
                    </a:prstGeom>
                  </pic:spPr>
                </pic:pic>
              </a:graphicData>
            </a:graphic>
          </wp:anchor>
        </w:drawing>
      </w:r>
      <w:r>
        <w:drawing>
          <wp:anchor distT="0" distB="243840" distL="0" distR="0" simplePos="0" relativeHeight="62915584" behindDoc="1" locked="0" layoutInCell="1" allowOverlap="1">
            <wp:simplePos x="0" y="0"/>
            <wp:positionH relativeFrom="page">
              <wp:posOffset>1459230</wp:posOffset>
            </wp:positionH>
            <wp:positionV relativeFrom="margin">
              <wp:posOffset>4488180</wp:posOffset>
            </wp:positionV>
            <wp:extent cx="3651250" cy="1511935"/>
            <wp:effectExtent l="0" t="0" r="6350" b="12065"/>
            <wp:wrapNone/>
            <wp:docPr id="79" name="Shape 79"/>
            <wp:cNvGraphicFramePr/>
            <a:graphic xmlns:a="http://schemas.openxmlformats.org/drawingml/2006/main">
              <a:graphicData uri="http://schemas.openxmlformats.org/drawingml/2006/picture">
                <pic:pic xmlns:pic="http://schemas.openxmlformats.org/drawingml/2006/picture">
                  <pic:nvPicPr>
                    <pic:cNvPr id="79" name="Shape 79"/>
                    <pic:cNvPicPr/>
                  </pic:nvPicPr>
                  <pic:blipFill>
                    <a:blip r:embed="rId43"/>
                    <a:stretch>
                      <a:fillRect/>
                    </a:stretch>
                  </pic:blipFill>
                  <pic:spPr>
                    <a:xfrm>
                      <a:off x="0" y="0"/>
                      <a:ext cx="3651250" cy="151193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1873250</wp:posOffset>
            </wp:positionH>
            <wp:positionV relativeFrom="margin">
              <wp:posOffset>6130925</wp:posOffset>
            </wp:positionV>
            <wp:extent cx="560705" cy="91440"/>
            <wp:effectExtent l="0" t="0" r="3175" b="0"/>
            <wp:wrapNone/>
            <wp:docPr id="81" name="Shape 81"/>
            <wp:cNvGraphicFramePr/>
            <a:graphic xmlns:a="http://schemas.openxmlformats.org/drawingml/2006/main">
              <a:graphicData uri="http://schemas.openxmlformats.org/drawingml/2006/picture">
                <pic:pic xmlns:pic="http://schemas.openxmlformats.org/drawingml/2006/picture">
                  <pic:nvPicPr>
                    <pic:cNvPr id="81" name="Shape 81"/>
                    <pic:cNvPicPr/>
                  </pic:nvPicPr>
                  <pic:blipFill>
                    <a:blip r:embed="rId44"/>
                    <a:stretch>
                      <a:fillRect/>
                    </a:stretch>
                  </pic:blipFill>
                  <pic:spPr>
                    <a:xfrm>
                      <a:off x="0" y="0"/>
                      <a:ext cx="560705" cy="91440"/>
                    </a:xfrm>
                    <a:prstGeom prst="rect">
                      <a:avLst/>
                    </a:prstGeom>
                  </pic:spPr>
                </pic:pic>
              </a:graphicData>
            </a:graphic>
          </wp:anchor>
        </w:drawing>
      </w:r>
      <w:r>
        <w:drawing>
          <wp:anchor distT="109855" distB="0" distL="33655" distR="102235" simplePos="0" relativeHeight="62915584" behindDoc="1" locked="0" layoutInCell="1" allowOverlap="1">
            <wp:simplePos x="0" y="0"/>
            <wp:positionH relativeFrom="page">
              <wp:posOffset>2254885</wp:posOffset>
            </wp:positionH>
            <wp:positionV relativeFrom="margin">
              <wp:posOffset>6621780</wp:posOffset>
            </wp:positionV>
            <wp:extent cx="267970" cy="658495"/>
            <wp:effectExtent l="0" t="0" r="6350" b="12065"/>
            <wp:wrapNone/>
            <wp:docPr id="83" name="Shape 83"/>
            <wp:cNvGraphicFramePr/>
            <a:graphic xmlns:a="http://schemas.openxmlformats.org/drawingml/2006/main">
              <a:graphicData uri="http://schemas.openxmlformats.org/drawingml/2006/picture">
                <pic:pic xmlns:pic="http://schemas.openxmlformats.org/drawingml/2006/picture">
                  <pic:nvPicPr>
                    <pic:cNvPr id="83" name="Shape 83"/>
                    <pic:cNvPicPr/>
                  </pic:nvPicPr>
                  <pic:blipFill>
                    <a:blip r:embed="rId45"/>
                    <a:stretch>
                      <a:fillRect/>
                    </a:stretch>
                  </pic:blipFill>
                  <pic:spPr>
                    <a:xfrm>
                      <a:off x="0" y="0"/>
                      <a:ext cx="267970" cy="658495"/>
                    </a:xfrm>
                    <a:prstGeom prst="rect">
                      <a:avLst/>
                    </a:prstGeom>
                  </pic:spPr>
                </pic:pic>
              </a:graphicData>
            </a:graphic>
          </wp:anchor>
        </w:drawing>
      </w:r>
      <w:r>
        <w:drawing>
          <wp:anchor distT="24130" distB="21590" distL="586740" distR="496570" simplePos="0" relativeHeight="62915584" behindDoc="1" locked="0" layoutInCell="1" allowOverlap="1">
            <wp:simplePos x="0" y="0"/>
            <wp:positionH relativeFrom="page">
              <wp:posOffset>3879215</wp:posOffset>
            </wp:positionH>
            <wp:positionV relativeFrom="margin">
              <wp:posOffset>7179310</wp:posOffset>
            </wp:positionV>
            <wp:extent cx="743585" cy="719455"/>
            <wp:effectExtent l="0" t="0" r="3175" b="12065"/>
            <wp:wrapNone/>
            <wp:docPr id="85" name="Shape 85"/>
            <wp:cNvGraphicFramePr/>
            <a:graphic xmlns:a="http://schemas.openxmlformats.org/drawingml/2006/main">
              <a:graphicData uri="http://schemas.openxmlformats.org/drawingml/2006/picture">
                <pic:pic xmlns:pic="http://schemas.openxmlformats.org/drawingml/2006/picture">
                  <pic:nvPicPr>
                    <pic:cNvPr id="85" name="Shape 85"/>
                    <pic:cNvPicPr/>
                  </pic:nvPicPr>
                  <pic:blipFill>
                    <a:blip r:embed="rId46"/>
                    <a:stretch>
                      <a:fillRect/>
                    </a:stretch>
                  </pic:blipFill>
                  <pic:spPr>
                    <a:xfrm>
                      <a:off x="0" y="0"/>
                      <a:ext cx="743585" cy="71945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numFmt w:val="decimal"/>
          </w:footnotePr>
          <w:pgSz w:w="11900" w:h="16840"/>
          <w:pgMar w:top="1713" w:right="1752" w:bottom="1713" w:left="2034" w:header="1285" w:footer="1285" w:gutter="0"/>
          <w:cols w:space="720" w:num="1"/>
          <w:rtlGutter w:val="0"/>
          <w:docGrid w:linePitch="360" w:charSpace="0"/>
        </w:sectPr>
      </w:pPr>
    </w:p>
    <w:p>
      <w:pPr>
        <w:pStyle w:val="11"/>
        <w:keepNext w:val="0"/>
        <w:keepLines w:val="0"/>
        <w:widowControl w:val="0"/>
        <w:shd w:val="clear" w:color="auto" w:fill="auto"/>
        <w:bidi w:val="0"/>
        <w:spacing w:before="0" w:after="0" w:line="622" w:lineRule="exact"/>
        <w:ind w:left="0" w:right="0" w:firstLine="440"/>
        <w:jc w:val="both"/>
      </w:pPr>
      <w:r>
        <w:rPr>
          <w:color w:val="000000"/>
          <w:spacing w:val="0"/>
          <w:w w:val="100"/>
          <w:position w:val="0"/>
        </w:rPr>
        <w:t>本月小结:本月由于活动申报没有成功造成销量和支付宝成 交额过低,本月大部分时间用在</w:t>
      </w:r>
      <w:r>
        <w:rPr>
          <w:color w:val="000000"/>
          <w:spacing w:val="0"/>
          <w:w w:val="100"/>
          <w:position w:val="0"/>
          <w:sz w:val="32"/>
          <w:szCs w:val="32"/>
        </w:rPr>
        <w:t>8</w:t>
      </w:r>
      <w:r>
        <w:rPr>
          <w:color w:val="000000"/>
          <w:spacing w:val="0"/>
          <w:w w:val="100"/>
          <w:position w:val="0"/>
        </w:rPr>
        <w:t>月活动结束后的售后处理</w:t>
      </w:r>
      <w:r>
        <w:rPr>
          <w:color w:val="D00102"/>
          <w:spacing w:val="0"/>
          <w:w w:val="100"/>
          <w:position w:val="0"/>
        </w:rPr>
        <w:t xml:space="preserve">（比 </w:t>
      </w:r>
      <w:r>
        <w:rPr>
          <w:color w:val="FA0203"/>
          <w:spacing w:val="0"/>
          <w:w w:val="100"/>
          <w:position w:val="0"/>
        </w:rPr>
        <w:t>如物流跟踪、破损产品补发等</w:t>
      </w:r>
      <w:r>
        <w:rPr>
          <w:color w:val="000000"/>
          <w:spacing w:val="0"/>
          <w:w w:val="100"/>
          <w:position w:val="0"/>
        </w:rPr>
        <w:t>）以及店铺视觉效果修改，但是视 觉效果修改还是很不理想,未能达标</w:t>
      </w:r>
      <w:r>
        <w:rPr>
          <w:color w:val="D00102"/>
          <w:spacing w:val="0"/>
          <w:w w:val="100"/>
          <w:position w:val="0"/>
        </w:rPr>
        <w:t>（如产</w:t>
      </w:r>
      <w:r>
        <w:rPr>
          <w:color w:val="FA0203"/>
          <w:spacing w:val="0"/>
          <w:w w:val="100"/>
          <w:position w:val="0"/>
        </w:rPr>
        <w:t>品详情页面图片天猫 未</w:t>
      </w:r>
      <w:r>
        <w:rPr>
          <w:color w:val="FA0203"/>
          <w:spacing w:val="0"/>
          <w:w w:val="100"/>
          <w:position w:val="0"/>
          <w:sz w:val="32"/>
          <w:szCs w:val="32"/>
        </w:rPr>
        <w:t xml:space="preserve">790 </w:t>
      </w:r>
      <w:r>
        <w:rPr>
          <w:color w:val="FA0203"/>
          <w:spacing w:val="0"/>
          <w:w w:val="100"/>
          <w:position w:val="0"/>
        </w:rPr>
        <w:t>,但是店铺用的是</w:t>
      </w:r>
      <w:r>
        <w:rPr>
          <w:color w:val="FA0203"/>
          <w:spacing w:val="0"/>
          <w:w w:val="100"/>
          <w:position w:val="0"/>
          <w:sz w:val="32"/>
          <w:szCs w:val="32"/>
        </w:rPr>
        <w:t>750,</w:t>
      </w:r>
      <w:r>
        <w:rPr>
          <w:color w:val="FA0203"/>
          <w:spacing w:val="0"/>
          <w:w w:val="100"/>
          <w:position w:val="0"/>
        </w:rPr>
        <w:t>图片上面岀现还出现与产品和公 司无关信息、,盗用别人图片不修改别人公司信息等</w:t>
      </w:r>
      <w:r>
        <w:rPr>
          <w:color w:val="000000"/>
          <w:spacing w:val="0"/>
          <w:w w:val="100"/>
          <w:position w:val="0"/>
        </w:rPr>
        <w:t>）</w:t>
      </w:r>
      <w:r>
        <w:rPr>
          <w:color w:val="000000"/>
          <w:spacing w:val="0"/>
          <w:w w:val="100"/>
          <w:position w:val="0"/>
          <w:sz w:val="32"/>
          <w:szCs w:val="32"/>
        </w:rPr>
        <w:t>9</w:t>
      </w:r>
      <w:r>
        <w:rPr>
          <w:color w:val="000000"/>
          <w:spacing w:val="0"/>
          <w:w w:val="100"/>
          <w:position w:val="0"/>
        </w:rPr>
        <w:t>月和</w:t>
      </w:r>
      <w:r>
        <w:rPr>
          <w:color w:val="000000"/>
          <w:spacing w:val="0"/>
          <w:w w:val="100"/>
          <w:position w:val="0"/>
          <w:sz w:val="32"/>
          <w:szCs w:val="32"/>
        </w:rPr>
        <w:t>8</w:t>
      </w:r>
      <w:r>
        <w:rPr>
          <w:color w:val="000000"/>
          <w:spacing w:val="0"/>
          <w:w w:val="100"/>
          <w:position w:val="0"/>
        </w:rPr>
        <w:t>月 对比</w:t>
      </w:r>
      <w:r>
        <w:rPr>
          <w:color w:val="000000"/>
          <w:spacing w:val="0"/>
          <w:w w:val="100"/>
          <w:position w:val="0"/>
          <w:sz w:val="32"/>
          <w:szCs w:val="32"/>
        </w:rPr>
        <w:t>9</w:t>
      </w:r>
      <w:r>
        <w:rPr>
          <w:color w:val="000000"/>
          <w:spacing w:val="0"/>
          <w:w w:val="100"/>
          <w:position w:val="0"/>
        </w:rPr>
        <w:t>月反而成交低,产品相关性差，因为：</w:t>
      </w:r>
      <w:r>
        <w:rPr>
          <w:color w:val="000000"/>
          <w:spacing w:val="0"/>
          <w:w w:val="100"/>
          <w:position w:val="0"/>
          <w:sz w:val="32"/>
          <w:szCs w:val="32"/>
        </w:rPr>
        <w:t>9</w:t>
      </w:r>
      <w:r>
        <w:rPr>
          <w:color w:val="000000"/>
          <w:spacing w:val="0"/>
          <w:w w:val="100"/>
          <w:position w:val="0"/>
        </w:rPr>
        <w:t>月未做活动导致 成交低，但是</w:t>
      </w:r>
      <w:r>
        <w:rPr>
          <w:color w:val="000000"/>
          <w:spacing w:val="0"/>
          <w:w w:val="100"/>
          <w:position w:val="0"/>
          <w:sz w:val="32"/>
          <w:szCs w:val="32"/>
        </w:rPr>
        <w:t>9</w:t>
      </w:r>
      <w:r>
        <w:rPr>
          <w:color w:val="000000"/>
          <w:spacing w:val="0"/>
          <w:w w:val="100"/>
          <w:position w:val="0"/>
        </w:rPr>
        <w:t xml:space="preserve">月开了 </w:t>
      </w:r>
      <w:r>
        <w:rPr>
          <w:color w:val="000000"/>
          <w:spacing w:val="0"/>
          <w:w w:val="100"/>
          <w:position w:val="0"/>
          <w:sz w:val="32"/>
          <w:szCs w:val="32"/>
        </w:rPr>
        <w:t>1000</w:t>
      </w:r>
      <w:r>
        <w:rPr>
          <w:color w:val="000000"/>
          <w:spacing w:val="0"/>
          <w:w w:val="100"/>
          <w:position w:val="0"/>
        </w:rPr>
        <w:t>元的钻展,差不多</w:t>
      </w:r>
      <w:r>
        <w:rPr>
          <w:color w:val="000000"/>
          <w:spacing w:val="0"/>
          <w:w w:val="100"/>
          <w:position w:val="0"/>
          <w:sz w:val="32"/>
          <w:szCs w:val="32"/>
        </w:rPr>
        <w:t>4</w:t>
      </w:r>
      <w:r>
        <w:rPr>
          <w:color w:val="000000"/>
          <w:spacing w:val="0"/>
          <w:w w:val="100"/>
          <w:position w:val="0"/>
        </w:rPr>
        <w:t xml:space="preserve">天时间，流量 很高,但是成交低,直接导致店铺综合转化率和商品相关性低。 </w:t>
      </w:r>
      <w:r>
        <w:rPr>
          <w:color w:val="000000"/>
          <w:spacing w:val="0"/>
          <w:w w:val="100"/>
          <w:position w:val="0"/>
          <w:sz w:val="32"/>
          <w:szCs w:val="32"/>
        </w:rPr>
        <w:t>3</w:t>
      </w:r>
      <w:r>
        <w:rPr>
          <w:color w:val="000000"/>
          <w:spacing w:val="0"/>
          <w:w w:val="100"/>
          <w:position w:val="0"/>
        </w:rPr>
        <w:t>、十月回顾</w:t>
      </w:r>
    </w:p>
    <w:p>
      <w:pPr>
        <w:pStyle w:val="11"/>
        <w:keepNext w:val="0"/>
        <w:keepLines w:val="0"/>
        <w:widowControl w:val="0"/>
        <w:shd w:val="clear" w:color="auto" w:fill="auto"/>
        <w:bidi w:val="0"/>
        <w:spacing w:before="0" w:after="320" w:line="622" w:lineRule="exact"/>
        <w:ind w:left="0" w:right="0" w:firstLine="440"/>
        <w:jc w:val="both"/>
        <w:rPr>
          <w:sz w:val="32"/>
          <w:szCs w:val="32"/>
        </w:rPr>
      </w:pPr>
      <w:r>
        <w:rPr>
          <w:color w:val="000000"/>
          <w:spacing w:val="0"/>
          <w:w w:val="100"/>
          <w:position w:val="0"/>
          <w:sz w:val="26"/>
          <w:szCs w:val="26"/>
        </w:rPr>
        <w:t>本月人员</w:t>
      </w:r>
      <w:r>
        <w:rPr>
          <w:color w:val="000000"/>
          <w:spacing w:val="0"/>
          <w:w w:val="100"/>
          <w:position w:val="0"/>
          <w:sz w:val="32"/>
          <w:szCs w:val="32"/>
        </w:rPr>
        <w:t>2</w:t>
      </w:r>
      <w:r>
        <w:rPr>
          <w:color w:val="000000"/>
          <w:spacing w:val="0"/>
          <w:w w:val="100"/>
          <w:position w:val="0"/>
          <w:sz w:val="26"/>
          <w:szCs w:val="26"/>
        </w:rPr>
        <w:t>人（淘宝客服一个）无销售目标,结合九月钻展 的投放</w:t>
      </w:r>
      <w:r>
        <w:rPr>
          <w:color w:val="000000"/>
          <w:spacing w:val="0"/>
          <w:w w:val="100"/>
          <w:position w:val="0"/>
          <w:sz w:val="32"/>
          <w:szCs w:val="32"/>
        </w:rPr>
        <w:t>1000</w:t>
      </w:r>
      <w:r>
        <w:rPr>
          <w:color w:val="000000"/>
          <w:spacing w:val="0"/>
          <w:w w:val="100"/>
          <w:position w:val="0"/>
          <w:sz w:val="26"/>
          <w:szCs w:val="26"/>
        </w:rPr>
        <w:t>元的效果评估，故本月及以后取消对钻展的投放推 广，本月开始着重投放直通车和优化直通车为双一的申报打下 基础，十月修改了店铺图片所有错误信息，以及双十一天猫直通 车图片制作（制作头次美工制作后面由我修改）安排淘宝客服在 淘宝论坛发帖回帖简单的微博推广漂流瓶等任务，给店铺流量带 来了一定的免赛流量以及流量渠道的增加，可惜没能坚持下去, 人员就离职了。其余工作都是和以上每月工作差不多售前售后客 户对接数据分析等等。本月支付宝成交:</w:t>
      </w:r>
      <w:r>
        <w:rPr>
          <w:color w:val="000000"/>
          <w:spacing w:val="0"/>
          <w:w w:val="100"/>
          <w:position w:val="0"/>
          <w:sz w:val="32"/>
          <w:szCs w:val="32"/>
        </w:rPr>
        <w:t>6829</w:t>
      </w:r>
      <w:r>
        <w:rPr>
          <w:color w:val="000000"/>
          <w:spacing w:val="0"/>
          <w:w w:val="100"/>
          <w:position w:val="0"/>
          <w:sz w:val="26"/>
          <w:szCs w:val="26"/>
        </w:rPr>
        <w:t xml:space="preserve">元月环比增加： </w:t>
      </w:r>
      <w:r>
        <w:rPr>
          <w:color w:val="000000"/>
          <w:spacing w:val="0"/>
          <w:w w:val="100"/>
          <w:position w:val="0"/>
          <w:sz w:val="32"/>
          <w:szCs w:val="32"/>
        </w:rPr>
        <w:t>76.16%</w:t>
      </w:r>
      <w:r>
        <w:rPr>
          <w:color w:val="000000"/>
          <w:spacing w:val="0"/>
          <w:w w:val="100"/>
          <w:position w:val="0"/>
          <w:sz w:val="26"/>
          <w:szCs w:val="26"/>
        </w:rPr>
        <w:t>支付宝成交笔数：</w:t>
      </w:r>
      <w:r>
        <w:rPr>
          <w:color w:val="000000"/>
          <w:spacing w:val="0"/>
          <w:w w:val="100"/>
          <w:position w:val="0"/>
          <w:sz w:val="32"/>
          <w:szCs w:val="32"/>
        </w:rPr>
        <w:t>53</w:t>
      </w:r>
      <w:r>
        <w:rPr>
          <w:color w:val="000000"/>
          <w:spacing w:val="0"/>
          <w:w w:val="100"/>
          <w:position w:val="0"/>
          <w:sz w:val="26"/>
          <w:szCs w:val="26"/>
        </w:rPr>
        <w:t>笔月环比增加</w:t>
      </w:r>
      <w:r>
        <w:rPr>
          <w:color w:val="000000"/>
          <w:spacing w:val="0"/>
          <w:w w:val="100"/>
          <w:position w:val="0"/>
          <w:sz w:val="32"/>
          <w:szCs w:val="32"/>
        </w:rPr>
        <w:t xml:space="preserve">3.92% </w:t>
      </w:r>
      <w:r>
        <w:rPr>
          <w:color w:val="000000"/>
          <w:spacing w:val="0"/>
          <w:w w:val="100"/>
          <w:position w:val="0"/>
          <w:sz w:val="26"/>
          <w:szCs w:val="26"/>
        </w:rPr>
        <w:t xml:space="preserve">客单价： </w:t>
      </w:r>
      <w:r>
        <w:rPr>
          <w:color w:val="000000"/>
          <w:spacing w:val="0"/>
          <w:w w:val="100"/>
          <w:position w:val="0"/>
          <w:sz w:val="32"/>
          <w:szCs w:val="32"/>
        </w:rPr>
        <w:t>11437</w:t>
      </w:r>
      <w:r>
        <w:rPr>
          <w:color w:val="000000"/>
          <w:spacing w:val="0"/>
          <w:w w:val="100"/>
          <w:position w:val="0"/>
          <w:sz w:val="26"/>
          <w:szCs w:val="26"/>
        </w:rPr>
        <w:t>月环比增加：</w:t>
      </w:r>
      <w:r>
        <w:rPr>
          <w:color w:val="000000"/>
          <w:spacing w:val="0"/>
          <w:w w:val="100"/>
          <w:position w:val="0"/>
          <w:sz w:val="32"/>
          <w:szCs w:val="32"/>
        </w:rPr>
        <w:t xml:space="preserve">82.16% </w:t>
      </w:r>
      <w:r>
        <w:rPr>
          <w:color w:val="000000"/>
          <w:spacing w:val="0"/>
          <w:w w:val="100"/>
          <w:position w:val="0"/>
          <w:sz w:val="26"/>
          <w:szCs w:val="26"/>
        </w:rPr>
        <w:t>全店转化率:</w:t>
      </w:r>
      <w:r>
        <w:rPr>
          <w:color w:val="000000"/>
          <w:spacing w:val="0"/>
          <w:w w:val="100"/>
          <w:position w:val="0"/>
          <w:sz w:val="32"/>
          <w:szCs w:val="32"/>
        </w:rPr>
        <w:t>1.74%</w:t>
      </w:r>
      <w:r>
        <w:rPr>
          <w:color w:val="000000"/>
          <w:spacing w:val="0"/>
          <w:w w:val="100"/>
          <w:position w:val="0"/>
          <w:sz w:val="26"/>
          <w:szCs w:val="26"/>
        </w:rPr>
        <w:t>月环比增</w:t>
      </w:r>
      <w:r>
        <w:rPr>
          <w:color w:val="000000"/>
          <w:spacing w:val="0"/>
          <w:w w:val="100"/>
          <w:position w:val="0"/>
          <w:sz w:val="26"/>
          <w:szCs w:val="26"/>
        </w:rPr>
        <w:br w:type="page"/>
      </w:r>
      <w:r>
        <w:rPr>
          <w:rStyle w:val="28"/>
          <w:b w:val="0"/>
          <w:bCs w:val="0"/>
          <w:i w:val="0"/>
          <w:iCs w:val="0"/>
          <w:smallCaps w:val="0"/>
          <w:strike w:val="0"/>
          <w:sz w:val="26"/>
          <w:szCs w:val="26"/>
        </w:rPr>
        <w:t>加</w:t>
      </w:r>
      <w:r>
        <w:rPr>
          <w:rStyle w:val="28"/>
          <w:b w:val="0"/>
          <w:bCs w:val="0"/>
          <w:i w:val="0"/>
          <w:iCs w:val="0"/>
          <w:smallCaps w:val="0"/>
          <w:strike w:val="0"/>
        </w:rPr>
        <w:t xml:space="preserve">:43.29% </w:t>
      </w:r>
      <w:r>
        <w:rPr>
          <w:rStyle w:val="28"/>
          <w:b w:val="0"/>
          <w:bCs w:val="0"/>
          <w:i w:val="0"/>
          <w:iCs w:val="0"/>
          <w:smallCaps w:val="0"/>
          <w:strike w:val="0"/>
          <w:lang w:val="en-US" w:eastAsia="en-US" w:bidi="en-US"/>
        </w:rPr>
        <w:t>PC</w:t>
      </w:r>
      <w:r>
        <w:rPr>
          <w:rStyle w:val="28"/>
          <w:b w:val="0"/>
          <w:bCs w:val="0"/>
          <w:i w:val="0"/>
          <w:iCs w:val="0"/>
          <w:smallCaps w:val="0"/>
          <w:strike w:val="0"/>
          <w:sz w:val="26"/>
          <w:szCs w:val="26"/>
        </w:rPr>
        <w:t>端成交率占</w:t>
      </w:r>
      <w:r>
        <w:rPr>
          <w:rStyle w:val="28"/>
          <w:b w:val="0"/>
          <w:bCs w:val="0"/>
          <w:i w:val="0"/>
          <w:iCs w:val="0"/>
          <w:smallCaps w:val="0"/>
          <w:strike w:val="0"/>
        </w:rPr>
        <w:t xml:space="preserve">75.3% </w:t>
      </w:r>
      <w:r>
        <w:rPr>
          <w:rStyle w:val="28"/>
          <w:b w:val="0"/>
          <w:bCs w:val="0"/>
          <w:i w:val="0"/>
          <w:iCs w:val="0"/>
          <w:smallCaps w:val="0"/>
          <w:strike w:val="0"/>
          <w:sz w:val="26"/>
          <w:szCs w:val="26"/>
        </w:rPr>
        <w:t>无线端成交占</w:t>
      </w:r>
      <w:r>
        <w:rPr>
          <w:rStyle w:val="28"/>
          <w:b w:val="0"/>
          <w:bCs w:val="0"/>
          <w:i w:val="0"/>
          <w:iCs w:val="0"/>
          <w:smallCaps w:val="0"/>
          <w:strike w:val="0"/>
        </w:rPr>
        <w:t>24.7%</w:t>
      </w:r>
      <w:r>
        <w:rPr>
          <w:rStyle w:val="28"/>
          <w:b w:val="0"/>
          <w:bCs w:val="0"/>
          <w:i w:val="0"/>
          <w:iCs w:val="0"/>
          <w:smallCaps w:val="0"/>
          <w:strike w:val="0"/>
          <w:sz w:val="26"/>
          <w:szCs w:val="26"/>
        </w:rPr>
        <w:t>回 头客</w:t>
      </w:r>
      <w:r>
        <w:rPr>
          <w:rStyle w:val="28"/>
          <w:b w:val="0"/>
          <w:bCs w:val="0"/>
          <w:i w:val="0"/>
          <w:iCs w:val="0"/>
          <w:smallCaps w:val="0"/>
          <w:strike w:val="0"/>
        </w:rPr>
        <w:t>：25</w:t>
      </w:r>
      <w:r>
        <w:rPr>
          <w:rStyle w:val="28"/>
          <w:b w:val="0"/>
          <w:bCs w:val="0"/>
          <w:i w:val="0"/>
          <w:iCs w:val="0"/>
          <w:smallCaps w:val="0"/>
          <w:strike w:val="0"/>
          <w:sz w:val="26"/>
          <w:szCs w:val="26"/>
        </w:rPr>
        <w:t>位 成交客户共拍下</w:t>
      </w:r>
      <w:r>
        <w:rPr>
          <w:rStyle w:val="28"/>
          <w:b w:val="0"/>
          <w:bCs w:val="0"/>
          <w:i w:val="0"/>
          <w:iCs w:val="0"/>
          <w:smallCaps w:val="0"/>
          <w:strike w:val="0"/>
        </w:rPr>
        <w:t>69</w:t>
      </w:r>
      <w:r>
        <w:rPr>
          <w:rStyle w:val="28"/>
          <w:b w:val="0"/>
          <w:bCs w:val="0"/>
          <w:i w:val="0"/>
          <w:iCs w:val="0"/>
          <w:smallCaps w:val="0"/>
          <w:strike w:val="0"/>
          <w:sz w:val="26"/>
          <w:szCs w:val="26"/>
        </w:rPr>
        <w:t>笔，成交</w:t>
      </w:r>
      <w:r>
        <w:rPr>
          <w:rStyle w:val="28"/>
          <w:b w:val="0"/>
          <w:bCs w:val="0"/>
          <w:i w:val="0"/>
          <w:iCs w:val="0"/>
          <w:smallCaps w:val="0"/>
          <w:strike w:val="0"/>
        </w:rPr>
        <w:t>545</w:t>
      </w:r>
      <w:r>
        <w:rPr>
          <w:rStyle w:val="28"/>
          <w:b w:val="0"/>
          <w:bCs w:val="0"/>
          <w:i w:val="0"/>
          <w:iCs w:val="0"/>
          <w:smallCaps w:val="0"/>
          <w:strike w:val="0"/>
          <w:sz w:val="26"/>
          <w:szCs w:val="26"/>
        </w:rPr>
        <w:t>件，直通车消耗</w:t>
      </w:r>
      <w:r>
        <w:rPr>
          <w:rStyle w:val="28"/>
          <w:b w:val="0"/>
          <w:bCs w:val="0"/>
          <w:i w:val="0"/>
          <w:iCs w:val="0"/>
          <w:smallCaps w:val="0"/>
          <w:strike w:val="0"/>
        </w:rPr>
        <w:t xml:space="preserve">2568 </w:t>
      </w:r>
      <w:r>
        <w:rPr>
          <w:rStyle w:val="28"/>
          <w:b w:val="0"/>
          <w:bCs w:val="0"/>
          <w:i w:val="0"/>
          <w:iCs w:val="0"/>
          <w:smallCaps w:val="0"/>
          <w:strike w:val="0"/>
          <w:sz w:val="26"/>
          <w:szCs w:val="26"/>
        </w:rPr>
        <w:t>元 店铺</w:t>
      </w:r>
      <w:r>
        <w:rPr>
          <w:rStyle w:val="28"/>
          <w:b w:val="0"/>
          <w:bCs w:val="0"/>
          <w:i w:val="0"/>
          <w:iCs w:val="0"/>
          <w:smallCaps w:val="0"/>
          <w:strike w:val="0"/>
          <w:lang w:val="en-US" w:eastAsia="en-US" w:bidi="en-US"/>
        </w:rPr>
        <w:t xml:space="preserve">UV </w:t>
      </w:r>
      <w:r>
        <w:rPr>
          <w:rStyle w:val="28"/>
          <w:b w:val="0"/>
          <w:bCs w:val="0"/>
          <w:i w:val="0"/>
          <w:iCs w:val="0"/>
          <w:smallCaps w:val="0"/>
          <w:strike w:val="0"/>
        </w:rPr>
        <w:t>: 11620</w:t>
      </w:r>
      <w:r>
        <w:rPr>
          <w:rStyle w:val="28"/>
          <w:b w:val="0"/>
          <w:bCs w:val="0"/>
          <w:i w:val="0"/>
          <w:iCs w:val="0"/>
          <w:smallCaps w:val="0"/>
          <w:strike w:val="0"/>
          <w:sz w:val="26"/>
          <w:szCs w:val="26"/>
        </w:rPr>
        <w:t>店铺</w:t>
      </w:r>
      <w:r>
        <w:rPr>
          <w:rStyle w:val="28"/>
          <w:b w:val="0"/>
          <w:bCs w:val="0"/>
          <w:i w:val="0"/>
          <w:iCs w:val="0"/>
          <w:smallCaps w:val="0"/>
          <w:strike w:val="0"/>
          <w:lang w:val="en-US" w:eastAsia="en-US" w:bidi="en-US"/>
        </w:rPr>
        <w:t xml:space="preserve">PV </w:t>
      </w:r>
      <w:r>
        <w:rPr>
          <w:rStyle w:val="28"/>
          <w:b w:val="0"/>
          <w:bCs w:val="0"/>
          <w:i w:val="0"/>
          <w:iCs w:val="0"/>
          <w:smallCaps w:val="0"/>
          <w:strike w:val="0"/>
        </w:rPr>
        <w:t>: 23363</w:t>
      </w:r>
      <w:r>
        <w:rPr>
          <w:rStyle w:val="28"/>
          <w:b w:val="0"/>
          <w:bCs w:val="0"/>
          <w:i w:val="0"/>
          <w:iCs w:val="0"/>
          <w:smallCaps w:val="0"/>
          <w:strike w:val="0"/>
          <w:sz w:val="26"/>
          <w:szCs w:val="26"/>
        </w:rPr>
        <w:t>淘宝搜索</w:t>
      </w:r>
      <w:r>
        <w:rPr>
          <w:rStyle w:val="28"/>
          <w:b w:val="0"/>
          <w:bCs w:val="0"/>
          <w:i w:val="0"/>
          <w:iCs w:val="0"/>
          <w:smallCaps w:val="0"/>
          <w:strike w:val="0"/>
        </w:rPr>
        <w:t>：260</w:t>
      </w:r>
      <w:r>
        <w:rPr>
          <w:rStyle w:val="28"/>
          <w:b w:val="0"/>
          <w:bCs w:val="0"/>
          <w:i w:val="0"/>
          <w:iCs w:val="0"/>
          <w:smallCaps w:val="0"/>
          <w:strike w:val="0"/>
          <w:sz w:val="26"/>
          <w:szCs w:val="26"/>
        </w:rPr>
        <w:t>天猫搜索</w:t>
      </w:r>
      <w:r>
        <w:rPr>
          <w:rStyle w:val="28"/>
          <w:b w:val="0"/>
          <w:bCs w:val="0"/>
          <w:i w:val="0"/>
          <w:iCs w:val="0"/>
          <w:smallCaps w:val="0"/>
          <w:strike w:val="0"/>
        </w:rPr>
        <w:t xml:space="preserve">： 151 </w:t>
      </w:r>
      <w:r>
        <w:rPr>
          <w:rStyle w:val="28"/>
          <w:b w:val="0"/>
          <w:bCs w:val="0"/>
          <w:i w:val="0"/>
          <w:iCs w:val="0"/>
          <w:smallCaps w:val="0"/>
          <w:strike w:val="0"/>
          <w:sz w:val="26"/>
          <w:szCs w:val="26"/>
        </w:rPr>
        <w:t xml:space="preserve">直通车 </w:t>
      </w:r>
      <w:r>
        <w:rPr>
          <w:rStyle w:val="28"/>
          <w:b w:val="0"/>
          <w:bCs w:val="0"/>
          <w:i w:val="0"/>
          <w:iCs w:val="0"/>
          <w:smallCaps w:val="0"/>
          <w:strike w:val="0"/>
          <w:lang w:val="en-US" w:eastAsia="en-US" w:bidi="en-US"/>
        </w:rPr>
        <w:t xml:space="preserve">PV </w:t>
      </w:r>
      <w:r>
        <w:rPr>
          <w:rStyle w:val="28"/>
          <w:b w:val="0"/>
          <w:bCs w:val="0"/>
          <w:i w:val="0"/>
          <w:iCs w:val="0"/>
          <w:smallCaps w:val="0"/>
          <w:strike w:val="0"/>
        </w:rPr>
        <w:t xml:space="preserve">: 1198 </w:t>
      </w:r>
      <w:r>
        <w:rPr>
          <w:rStyle w:val="28"/>
          <w:b w:val="0"/>
          <w:bCs w:val="0"/>
          <w:i w:val="0"/>
          <w:iCs w:val="0"/>
          <w:smallCaps w:val="0"/>
          <w:strike w:val="0"/>
          <w:sz w:val="26"/>
          <w:szCs w:val="26"/>
        </w:rPr>
        <w:t xml:space="preserve">硬广 </w:t>
      </w:r>
      <w:r>
        <w:rPr>
          <w:rStyle w:val="28"/>
          <w:b w:val="0"/>
          <w:bCs w:val="0"/>
          <w:i w:val="0"/>
          <w:iCs w:val="0"/>
          <w:smallCaps w:val="0"/>
          <w:strike w:val="0"/>
          <w:lang w:val="en-US" w:eastAsia="en-US" w:bidi="en-US"/>
        </w:rPr>
        <w:t xml:space="preserve">PV </w:t>
      </w:r>
      <w:r>
        <w:rPr>
          <w:rStyle w:val="28"/>
          <w:b w:val="0"/>
          <w:bCs w:val="0"/>
          <w:i w:val="0"/>
          <w:iCs w:val="0"/>
          <w:smallCaps w:val="0"/>
          <w:strike w:val="0"/>
        </w:rPr>
        <w:t>: 1265</w:t>
      </w:r>
    </w:p>
    <w:p>
      <w:pPr>
        <w:pStyle w:val="27"/>
        <w:keepNext/>
        <w:keepLines/>
        <w:widowControl w:val="0"/>
        <w:shd w:val="clear" w:color="auto" w:fill="auto"/>
        <w:bidi w:val="0"/>
        <w:spacing w:before="0" w:after="0" w:line="240" w:lineRule="auto"/>
        <w:ind w:left="0" w:right="0" w:firstLine="0"/>
        <w:jc w:val="both"/>
      </w:pPr>
      <w:bookmarkStart w:id="64" w:name="bookmark66"/>
      <w:bookmarkStart w:id="65" w:name="bookmark64"/>
      <w:bookmarkStart w:id="66" w:name="bookmark65"/>
      <w:r>
        <w:rPr>
          <w:color w:val="000000"/>
          <w:spacing w:val="0"/>
          <w:w w:val="100"/>
          <w:position w:val="0"/>
        </w:rPr>
        <w:t>十 月 数 据 如 图 所 示</w:t>
      </w:r>
      <w:bookmarkEnd w:id="64"/>
      <w:bookmarkEnd w:id="65"/>
      <w:bookmarkEnd w:id="66"/>
    </w:p>
    <w:p>
      <w:pPr>
        <w:widowControl w:val="0"/>
        <w:spacing w:line="1" w:lineRule="exact"/>
        <w:sectPr>
          <w:footnotePr>
            <w:numFmt w:val="decimal"/>
          </w:footnotePr>
          <w:pgSz w:w="11900" w:h="16840"/>
          <w:pgMar w:top="1617" w:right="1735" w:bottom="1919" w:left="1770" w:header="1189" w:footer="1491" w:gutter="0"/>
          <w:cols w:space="720" w:num="1"/>
          <w:rtlGutter w:val="0"/>
          <w:docGrid w:linePitch="360" w:charSpace="0"/>
        </w:sectPr>
      </w:pPr>
      <w:r>
        <mc:AlternateContent>
          <mc:Choice Requires="wps">
            <w:drawing>
              <wp:anchor distT="88900" distB="2587625" distL="0" distR="0" simplePos="0" relativeHeight="125830144" behindDoc="0" locked="0" layoutInCell="1" allowOverlap="1">
                <wp:simplePos x="0" y="0"/>
                <wp:positionH relativeFrom="page">
                  <wp:posOffset>1247140</wp:posOffset>
                </wp:positionH>
                <wp:positionV relativeFrom="paragraph">
                  <wp:posOffset>88900</wp:posOffset>
                </wp:positionV>
                <wp:extent cx="711835" cy="216535"/>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711835" cy="21653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足诵核心教据对比</w:t>
                            </w:r>
                          </w:p>
                        </w:txbxContent>
                      </wps:txbx>
                      <wps:bodyPr wrap="none" lIns="0" tIns="0" rIns="0" bIns="0">
                        <a:noAutofit/>
                      </wps:bodyPr>
                    </wps:wsp>
                  </a:graphicData>
                </a:graphic>
              </wp:anchor>
            </w:drawing>
          </mc:Choice>
          <mc:Fallback>
            <w:pict>
              <v:shape id="Shape 87" o:spid="_x0000_s1026" o:spt="202" type="#_x0000_t202" style="position:absolute;left:0pt;margin-left:98.2pt;margin-top:7pt;height:17.05pt;width:56.05pt;mso-position-horizontal-relative:page;mso-wrap-distance-bottom:203.75pt;mso-wrap-distance-top:7pt;mso-wrap-style:none;z-index:125830144;mso-width-relative:page;mso-height-relative:page;" filled="f" stroked="f" coordsize="21600,21600" o:gfxdata="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9zoV1QAAAAkBAAAPAAAAAAAAAAEAIAAAACIAAABkcnMvZG93bnJl&#10;di54bWxQSwECFAAUAAAACACHTuJAQ4t1q44BAAAjAwAADgAAAAAAAAABACAAAAAkAQAAZHJzL2Uy&#10;b0RvYy54bWxQSwUGAAAAAAYABgBZAQAAJA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足诵核心教据对比</w:t>
                      </w:r>
                    </w:p>
                  </w:txbxContent>
                </v:textbox>
                <w10:wrap type="topAndBottom"/>
              </v:shape>
            </w:pict>
          </mc:Fallback>
        </mc:AlternateContent>
      </w:r>
      <w:r>
        <mc:AlternateContent>
          <mc:Choice Requires="wps">
            <w:drawing>
              <wp:anchor distT="153035" distB="2622550" distL="0" distR="0" simplePos="0" relativeHeight="125830144" behindDoc="0" locked="0" layoutInCell="1" allowOverlap="1">
                <wp:simplePos x="0" y="0"/>
                <wp:positionH relativeFrom="page">
                  <wp:posOffset>2397760</wp:posOffset>
                </wp:positionH>
                <wp:positionV relativeFrom="paragraph">
                  <wp:posOffset>153035</wp:posOffset>
                </wp:positionV>
                <wp:extent cx="775970" cy="117475"/>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775970" cy="117475"/>
                        </a:xfrm>
                        <a:prstGeom prst="rect">
                          <a:avLst/>
                        </a:prstGeom>
                        <a:noFill/>
                      </wps:spPr>
                      <wps:txbx>
                        <w:txbxContent>
                          <w:p>
                            <w:pPr>
                              <w:pStyle w:val="15"/>
                              <w:keepNext w:val="0"/>
                              <w:keepLines w:val="0"/>
                              <w:widowControl w:val="0"/>
                              <w:pBdr>
                                <w:top w:val="single" w:color="auto" w:sz="4" w:space="0"/>
                              </w:pBdr>
                              <w:shd w:val="clear" w:color="auto" w:fill="auto"/>
                              <w:bidi w:val="0"/>
                              <w:spacing w:before="0" w:after="0" w:line="240" w:lineRule="auto"/>
                              <w:ind w:left="0" w:right="0" w:firstLine="0"/>
                              <w:jc w:val="left"/>
                            </w:pPr>
                            <w:r>
                              <w:rPr>
                                <w:color w:val="000000"/>
                                <w:spacing w:val="0"/>
                                <w:w w:val="100"/>
                                <w:position w:val="0"/>
                              </w:rPr>
                              <w:t>与同层商家均值对比</w:t>
                            </w:r>
                          </w:p>
                        </w:txbxContent>
                      </wps:txbx>
                      <wps:bodyPr wrap="none" lIns="0" tIns="0" rIns="0" bIns="0">
                        <a:noAutofit/>
                      </wps:bodyPr>
                    </wps:wsp>
                  </a:graphicData>
                </a:graphic>
              </wp:anchor>
            </w:drawing>
          </mc:Choice>
          <mc:Fallback>
            <w:pict>
              <v:shape id="Shape 89" o:spid="_x0000_s1026" o:spt="202" type="#_x0000_t202" style="position:absolute;left:0pt;margin-left:188.8pt;margin-top:12.05pt;height:9.25pt;width:61.1pt;mso-position-horizontal-relative:page;mso-wrap-distance-bottom:206.5pt;mso-wrap-distance-top:12.05pt;mso-wrap-style:none;z-index:125830144;mso-width-relative:page;mso-height-relative:page;" filled="f" stroked="f" coordsize="21600,21600" o:gfxdata="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cn1NLXAAAACQEAAA8AAAAAAAAAAQAgAAAAIgAAAGRycy9kb3du&#10;cmV2LnhtbFBLAQIUABQAAAAIAIdO4kAwvvjCjgEAACMDAAAOAAAAAAAAAAEAIAAAACYBAABkcnMv&#10;ZTJvRG9jLnhtbFBLBQYAAAAABgAGAFkBAAAmBQAAAAA=&#10;">
                <v:fill on="f" focussize="0,0"/>
                <v:stroke on="f"/>
                <v:imagedata o:title=""/>
                <o:lock v:ext="edit" aspectratio="f"/>
                <v:textbox inset="0mm,0mm,0mm,0mm">
                  <w:txbxContent>
                    <w:p>
                      <w:pPr>
                        <w:pStyle w:val="15"/>
                        <w:keepNext w:val="0"/>
                        <w:keepLines w:val="0"/>
                        <w:widowControl w:val="0"/>
                        <w:pBdr>
                          <w:top w:val="single" w:color="auto" w:sz="4" w:space="0"/>
                        </w:pBdr>
                        <w:shd w:val="clear" w:color="auto" w:fill="auto"/>
                        <w:bidi w:val="0"/>
                        <w:spacing w:before="0" w:after="0" w:line="240" w:lineRule="auto"/>
                        <w:ind w:left="0" w:right="0" w:firstLine="0"/>
                        <w:jc w:val="left"/>
                      </w:pPr>
                      <w:r>
                        <w:rPr>
                          <w:color w:val="000000"/>
                          <w:spacing w:val="0"/>
                          <w:w w:val="100"/>
                          <w:position w:val="0"/>
                        </w:rPr>
                        <w:t>与同层商家均值对比</w:t>
                      </w:r>
                    </w:p>
                  </w:txbxContent>
                </v:textbox>
                <w10:wrap type="topAndBottom"/>
              </v:shape>
            </w:pict>
          </mc:Fallback>
        </mc:AlternateContent>
      </w:r>
      <w:r>
        <mc:AlternateContent>
          <mc:Choice Requires="wps">
            <w:drawing>
              <wp:anchor distT="153035" distB="2621280" distL="0" distR="0" simplePos="0" relativeHeight="125830144" behindDoc="0" locked="0" layoutInCell="1" allowOverlap="1">
                <wp:simplePos x="0" y="0"/>
                <wp:positionH relativeFrom="page">
                  <wp:posOffset>3293745</wp:posOffset>
                </wp:positionH>
                <wp:positionV relativeFrom="paragraph">
                  <wp:posOffset>153035</wp:posOffset>
                </wp:positionV>
                <wp:extent cx="2917190" cy="118745"/>
                <wp:effectExtent l="0" t="0" r="0" b="0"/>
                <wp:wrapTopAndBottom/>
                <wp:docPr id="91" name="Shape 91"/>
                <wp:cNvGraphicFramePr/>
                <a:graphic xmlns:a="http://schemas.openxmlformats.org/drawingml/2006/main">
                  <a:graphicData uri="http://schemas.microsoft.com/office/word/2010/wordprocessingShape">
                    <wps:wsp>
                      <wps:cNvSpPr txBox="1"/>
                      <wps:spPr>
                        <a:xfrm>
                          <a:off x="0" y="0"/>
                          <a:ext cx="2917190" cy="118745"/>
                        </a:xfrm>
                        <a:prstGeom prst="rect">
                          <a:avLst/>
                        </a:prstGeom>
                        <a:noFill/>
                      </wps:spPr>
                      <wps:txbx>
                        <w:txbxContent>
                          <w:p>
                            <w:pPr>
                              <w:pStyle w:val="15"/>
                              <w:keepNext w:val="0"/>
                              <w:keepLines w:val="0"/>
                              <w:widowControl w:val="0"/>
                              <w:shd w:val="clear" w:color="auto" w:fill="auto"/>
                              <w:tabs>
                                <w:tab w:val="left" w:pos="1769"/>
                                <w:tab w:val="left" w:pos="3199"/>
                              </w:tabs>
                              <w:bidi w:val="0"/>
                              <w:spacing w:before="0" w:after="0" w:line="240" w:lineRule="auto"/>
                              <w:ind w:left="0" w:right="0" w:firstLine="0"/>
                              <w:jc w:val="left"/>
                            </w:pPr>
                            <w:r>
                              <w:rPr>
                                <w:color w:val="D2ECF3"/>
                                <w:spacing w:val="0"/>
                                <w:w w:val="100"/>
                                <w:position w:val="0"/>
                              </w:rPr>
                              <w:t>与同层</w:t>
                            </w:r>
                            <w:r>
                              <w:rPr>
                                <w:rFonts w:ascii="Times New Roman" w:hAnsi="Times New Roman" w:eastAsia="Times New Roman" w:cs="Times New Roman"/>
                                <w:color w:val="D2ECF3"/>
                                <w:spacing w:val="0"/>
                                <w:w w:val="100"/>
                                <w:position w:val="0"/>
                                <w:sz w:val="13"/>
                                <w:szCs w:val="13"/>
                                <w:lang w:val="en-US" w:eastAsia="en-US" w:bidi="en-US"/>
                              </w:rPr>
                              <w:t>TOPU)</w:t>
                            </w:r>
                            <w:r>
                              <w:rPr>
                                <w:color w:val="D2ECF3"/>
                                <w:spacing w:val="0"/>
                                <w:w w:val="100"/>
                                <w:position w:val="0"/>
                              </w:rPr>
                              <w:t>商家均值对比</w:t>
                            </w:r>
                            <w:r>
                              <w:rPr>
                                <w:color w:val="D2ECF3"/>
                                <w:spacing w:val="0"/>
                                <w:w w:val="100"/>
                                <w:position w:val="0"/>
                              </w:rPr>
                              <w:tab/>
                            </w:r>
                            <w:r>
                              <w:rPr>
                                <w:color w:val="D2ECF3"/>
                                <w:spacing w:val="0"/>
                                <w:w w:val="100"/>
                                <w:position w:val="0"/>
                              </w:rPr>
                              <w:t>与上层商家均值对比</w:t>
                            </w:r>
                            <w:r>
                              <w:rPr>
                                <w:color w:val="D2ECF3"/>
                                <w:spacing w:val="0"/>
                                <w:w w:val="100"/>
                                <w:position w:val="0"/>
                              </w:rPr>
                              <w:tab/>
                            </w:r>
                            <w:r>
                              <w:rPr>
                                <w:color w:val="D2ECF3"/>
                                <w:spacing w:val="0"/>
                                <w:w w:val="100"/>
                                <w:position w:val="0"/>
                              </w:rPr>
                              <w:t>与</w:t>
                            </w:r>
                            <w:r>
                              <w:rPr>
                                <w:rFonts w:ascii="Times New Roman" w:hAnsi="Times New Roman" w:eastAsia="Times New Roman" w:cs="Times New Roman"/>
                                <w:color w:val="D2ECF3"/>
                                <w:spacing w:val="0"/>
                                <w:w w:val="100"/>
                                <w:position w:val="0"/>
                                <w:sz w:val="13"/>
                                <w:szCs w:val="13"/>
                                <w:lang w:val="en-US" w:eastAsia="en-US" w:bidi="en-US"/>
                              </w:rPr>
                              <w:t>TOP2O</w:t>
                            </w:r>
                            <w:r>
                              <w:rPr>
                                <w:color w:val="D2ECF3"/>
                                <w:spacing w:val="0"/>
                                <w:w w:val="100"/>
                                <w:position w:val="0"/>
                              </w:rPr>
                              <w:t>商家均值对比</w:t>
                            </w:r>
                          </w:p>
                        </w:txbxContent>
                      </wps:txbx>
                      <wps:bodyPr wrap="none" lIns="0" tIns="0" rIns="0" bIns="0">
                        <a:noAutofit/>
                      </wps:bodyPr>
                    </wps:wsp>
                  </a:graphicData>
                </a:graphic>
              </wp:anchor>
            </w:drawing>
          </mc:Choice>
          <mc:Fallback>
            <w:pict>
              <v:shape id="Shape 91" o:spid="_x0000_s1026" o:spt="202" type="#_x0000_t202" style="position:absolute;left:0pt;margin-left:259.35pt;margin-top:12.05pt;height:9.35pt;width:229.7pt;mso-position-horizontal-relative:page;mso-wrap-distance-bottom:206.4pt;mso-wrap-distance-top:12.05pt;mso-wrap-style:none;z-index:125830144;mso-width-relative:page;mso-height-relative:page;" filled="f" stroked="f" coordsize="21600,21600" o:gfxdata="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iu1e81wAAAAkBAAAPAAAAAAAAAAEAIAAAACIAAABkcnMvZG93&#10;bnJldi54bWxQSwECFAAUAAAACACHTuJAmBjlYI8BAAAkAwAADgAAAAAAAAABACAAAAAmAQAAZHJz&#10;L2Uyb0RvYy54bWxQSwUGAAAAAAYABgBZAQAAJwUAAAAA&#10;">
                <v:fill on="f" focussize="0,0"/>
                <v:stroke on="f"/>
                <v:imagedata o:title=""/>
                <o:lock v:ext="edit" aspectratio="f"/>
                <v:textbox inset="0mm,0mm,0mm,0mm">
                  <w:txbxContent>
                    <w:p>
                      <w:pPr>
                        <w:pStyle w:val="15"/>
                        <w:keepNext w:val="0"/>
                        <w:keepLines w:val="0"/>
                        <w:widowControl w:val="0"/>
                        <w:shd w:val="clear" w:color="auto" w:fill="auto"/>
                        <w:tabs>
                          <w:tab w:val="left" w:pos="1769"/>
                          <w:tab w:val="left" w:pos="3199"/>
                        </w:tabs>
                        <w:bidi w:val="0"/>
                        <w:spacing w:before="0" w:after="0" w:line="240" w:lineRule="auto"/>
                        <w:ind w:left="0" w:right="0" w:firstLine="0"/>
                        <w:jc w:val="left"/>
                      </w:pPr>
                      <w:r>
                        <w:rPr>
                          <w:color w:val="D2ECF3"/>
                          <w:spacing w:val="0"/>
                          <w:w w:val="100"/>
                          <w:position w:val="0"/>
                        </w:rPr>
                        <w:t>与同层</w:t>
                      </w:r>
                      <w:r>
                        <w:rPr>
                          <w:rFonts w:ascii="Times New Roman" w:hAnsi="Times New Roman" w:eastAsia="Times New Roman" w:cs="Times New Roman"/>
                          <w:color w:val="D2ECF3"/>
                          <w:spacing w:val="0"/>
                          <w:w w:val="100"/>
                          <w:position w:val="0"/>
                          <w:sz w:val="13"/>
                          <w:szCs w:val="13"/>
                          <w:lang w:val="en-US" w:eastAsia="en-US" w:bidi="en-US"/>
                        </w:rPr>
                        <w:t>TOPU)</w:t>
                      </w:r>
                      <w:r>
                        <w:rPr>
                          <w:color w:val="D2ECF3"/>
                          <w:spacing w:val="0"/>
                          <w:w w:val="100"/>
                          <w:position w:val="0"/>
                        </w:rPr>
                        <w:t>商家均值对比</w:t>
                      </w:r>
                      <w:r>
                        <w:rPr>
                          <w:color w:val="D2ECF3"/>
                          <w:spacing w:val="0"/>
                          <w:w w:val="100"/>
                          <w:position w:val="0"/>
                        </w:rPr>
                        <w:tab/>
                      </w:r>
                      <w:r>
                        <w:rPr>
                          <w:color w:val="D2ECF3"/>
                          <w:spacing w:val="0"/>
                          <w:w w:val="100"/>
                          <w:position w:val="0"/>
                        </w:rPr>
                        <w:t>与上层商家均值对比</w:t>
                      </w:r>
                      <w:r>
                        <w:rPr>
                          <w:color w:val="D2ECF3"/>
                          <w:spacing w:val="0"/>
                          <w:w w:val="100"/>
                          <w:position w:val="0"/>
                        </w:rPr>
                        <w:tab/>
                      </w:r>
                      <w:r>
                        <w:rPr>
                          <w:color w:val="D2ECF3"/>
                          <w:spacing w:val="0"/>
                          <w:w w:val="100"/>
                          <w:position w:val="0"/>
                        </w:rPr>
                        <w:t>与</w:t>
                      </w:r>
                      <w:r>
                        <w:rPr>
                          <w:rFonts w:ascii="Times New Roman" w:hAnsi="Times New Roman" w:eastAsia="Times New Roman" w:cs="Times New Roman"/>
                          <w:color w:val="D2ECF3"/>
                          <w:spacing w:val="0"/>
                          <w:w w:val="100"/>
                          <w:position w:val="0"/>
                          <w:sz w:val="13"/>
                          <w:szCs w:val="13"/>
                          <w:lang w:val="en-US" w:eastAsia="en-US" w:bidi="en-US"/>
                        </w:rPr>
                        <w:t>TOP2O</w:t>
                      </w:r>
                      <w:r>
                        <w:rPr>
                          <w:color w:val="D2ECF3"/>
                          <w:spacing w:val="0"/>
                          <w:w w:val="100"/>
                          <w:position w:val="0"/>
                        </w:rPr>
                        <w:t>商家均值对比</w:t>
                      </w:r>
                    </w:p>
                  </w:txbxContent>
                </v:textbox>
                <w10:wrap type="topAndBottom"/>
              </v:shape>
            </w:pict>
          </mc:Fallback>
        </mc:AlternateContent>
      </w:r>
      <w:r>
        <w:drawing>
          <wp:anchor distT="683260" distB="2026920" distL="243840" distR="0" simplePos="0" relativeHeight="125830144" behindDoc="0" locked="0" layoutInCell="1" allowOverlap="1">
            <wp:simplePos x="0" y="0"/>
            <wp:positionH relativeFrom="page">
              <wp:posOffset>1495425</wp:posOffset>
            </wp:positionH>
            <wp:positionV relativeFrom="paragraph">
              <wp:posOffset>683260</wp:posOffset>
            </wp:positionV>
            <wp:extent cx="2091055" cy="182880"/>
            <wp:effectExtent l="0" t="0" r="12065" b="0"/>
            <wp:wrapTopAndBottom/>
            <wp:docPr id="93" name="Shape 93"/>
            <wp:cNvGraphicFramePr/>
            <a:graphic xmlns:a="http://schemas.openxmlformats.org/drawingml/2006/main">
              <a:graphicData uri="http://schemas.openxmlformats.org/drawingml/2006/picture">
                <pic:pic xmlns:pic="http://schemas.openxmlformats.org/drawingml/2006/picture">
                  <pic:nvPicPr>
                    <pic:cNvPr id="93" name="Shape 93"/>
                    <pic:cNvPicPr/>
                  </pic:nvPicPr>
                  <pic:blipFill>
                    <a:blip r:embed="rId47"/>
                    <a:stretch>
                      <a:fillRect/>
                    </a:stretch>
                  </pic:blipFill>
                  <pic:spPr>
                    <a:xfrm>
                      <a:off x="0" y="0"/>
                      <a:ext cx="2091055" cy="18288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1251585</wp:posOffset>
                </wp:positionH>
                <wp:positionV relativeFrom="paragraph">
                  <wp:posOffset>476250</wp:posOffset>
                </wp:positionV>
                <wp:extent cx="2212975" cy="219710"/>
                <wp:effectExtent l="0" t="0" r="0" b="0"/>
                <wp:wrapNone/>
                <wp:docPr id="95" name="Shape 95"/>
                <wp:cNvGraphicFramePr/>
                <a:graphic xmlns:a="http://schemas.openxmlformats.org/drawingml/2006/main">
                  <a:graphicData uri="http://schemas.microsoft.com/office/word/2010/wordprocessingShape">
                    <wps:wsp>
                      <wps:cNvSpPr txBox="1"/>
                      <wps:spPr>
                        <a:xfrm>
                          <a:off x="0" y="0"/>
                          <a:ext cx="2212975" cy="219710"/>
                        </a:xfrm>
                        <a:prstGeom prst="rect">
                          <a:avLst/>
                        </a:prstGeom>
                        <a:noFill/>
                      </wps:spPr>
                      <wps:txbx>
                        <w:txbxContent>
                          <w:p>
                            <w:pPr>
                              <w:pStyle w:val="19"/>
                              <w:keepNext w:val="0"/>
                              <w:keepLines w:val="0"/>
                              <w:widowControl w:val="0"/>
                              <w:shd w:val="clear" w:color="auto" w:fill="auto"/>
                              <w:tabs>
                                <w:tab w:val="left" w:pos="814"/>
                              </w:tabs>
                              <w:bidi w:val="0"/>
                              <w:spacing w:before="0" w:after="0" w:line="240" w:lineRule="auto"/>
                              <w:ind w:left="0" w:right="0" w:firstLine="540"/>
                              <w:jc w:val="left"/>
                              <w:rPr>
                                <w:sz w:val="13"/>
                                <w:szCs w:val="13"/>
                              </w:rPr>
                            </w:pPr>
                            <w:r>
                              <w:rPr>
                                <w:rFonts w:ascii="Times New Roman" w:hAnsi="Times New Roman" w:eastAsia="Times New Roman" w:cs="Times New Roman"/>
                                <w:color w:val="000000"/>
                                <w:spacing w:val="0"/>
                                <w:w w:val="100"/>
                                <w:position w:val="0"/>
                                <w:sz w:val="13"/>
                                <w:szCs w:val="13"/>
                              </w:rPr>
                              <w:t>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1000 2000 3000 4000 5000 6000 7000</w:t>
                            </w:r>
                          </w:p>
                          <w:p>
                            <w:pPr>
                              <w:pStyle w:val="19"/>
                              <w:keepNext w:val="0"/>
                              <w:keepLines w:val="0"/>
                              <w:widowControl w:val="0"/>
                              <w:shd w:val="clear" w:color="auto" w:fill="auto"/>
                              <w:tabs>
                                <w:tab w:val="left" w:pos="2630"/>
                              </w:tabs>
                              <w:bidi w:val="0"/>
                              <w:spacing w:before="0" w:after="0" w:line="240" w:lineRule="auto"/>
                              <w:ind w:left="0" w:right="0" w:firstLine="0"/>
                              <w:jc w:val="left"/>
                            </w:pPr>
                            <w:r>
                              <w:rPr>
                                <w:color w:val="000000"/>
                                <w:spacing w:val="0"/>
                                <w:w w:val="100"/>
                                <w:position w:val="0"/>
                              </w:rPr>
                              <w:t>月成交额</w:t>
                            </w:r>
                            <w:r>
                              <w:rPr>
                                <w:color w:val="000000"/>
                                <w:spacing w:val="0"/>
                                <w:w w:val="100"/>
                                <w:position w:val="0"/>
                              </w:rPr>
                              <w:tab/>
                            </w:r>
                            <w:r>
                              <w:rPr>
                                <w:rFonts w:ascii="Times New Roman" w:hAnsi="Times New Roman" w:eastAsia="Times New Roman" w:cs="Times New Roman"/>
                                <w:color w:val="000000"/>
                                <w:spacing w:val="0"/>
                                <w:w w:val="100"/>
                                <w:position w:val="0"/>
                                <w:sz w:val="13"/>
                                <w:szCs w:val="13"/>
                              </w:rPr>
                              <w:t>5413</w:t>
                            </w:r>
                            <w:r>
                              <w:rPr>
                                <w:color w:val="000000"/>
                                <w:spacing w:val="0"/>
                                <w:w w:val="100"/>
                                <w:position w:val="0"/>
                              </w:rPr>
                              <w:t>元</w:t>
                            </w:r>
                          </w:p>
                        </w:txbxContent>
                      </wps:txbx>
                      <wps:bodyPr lIns="0" tIns="0" rIns="0" bIns="0">
                        <a:noAutofit/>
                      </wps:bodyPr>
                    </wps:wsp>
                  </a:graphicData>
                </a:graphic>
              </wp:anchor>
            </w:drawing>
          </mc:Choice>
          <mc:Fallback>
            <w:pict>
              <v:shape id="Shape 95" o:spid="_x0000_s1026" o:spt="202" type="#_x0000_t202" style="position:absolute;left:0pt;margin-left:98.55pt;margin-top:37.5pt;height:17.3pt;width:174.25pt;mso-position-horizontal-relative:page;z-index:503316480;mso-width-relative:page;mso-height-relative:page;" filled="f" stroked="f" coordsize="21600,21600" o:gfxdata="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3hsxGNcAAAAKAQAADwAAAAAAAAABACAAAAAiAAAAZHJzL2Rvd25yZXYueG1s&#10;UEsBAhQAFAAAAAgAh07iQPHweCGHAQAAGAMAAA4AAAAAAAAAAQAgAAAAJgEAAGRycy9lMm9Eb2Mu&#10;eG1sUEsFBgAAAAAGAAYAWQEAAB8FAAAAAA==&#10;">
                <v:fill on="f" focussize="0,0"/>
                <v:stroke on="f"/>
                <v:imagedata o:title=""/>
                <o:lock v:ext="edit" aspectratio="f"/>
                <v:textbox inset="0mm,0mm,0mm,0mm">
                  <w:txbxContent>
                    <w:p>
                      <w:pPr>
                        <w:pStyle w:val="19"/>
                        <w:keepNext w:val="0"/>
                        <w:keepLines w:val="0"/>
                        <w:widowControl w:val="0"/>
                        <w:shd w:val="clear" w:color="auto" w:fill="auto"/>
                        <w:tabs>
                          <w:tab w:val="left" w:pos="814"/>
                        </w:tabs>
                        <w:bidi w:val="0"/>
                        <w:spacing w:before="0" w:after="0" w:line="240" w:lineRule="auto"/>
                        <w:ind w:left="0" w:right="0" w:firstLine="540"/>
                        <w:jc w:val="left"/>
                        <w:rPr>
                          <w:sz w:val="13"/>
                          <w:szCs w:val="13"/>
                        </w:rPr>
                      </w:pPr>
                      <w:r>
                        <w:rPr>
                          <w:rFonts w:ascii="Times New Roman" w:hAnsi="Times New Roman" w:eastAsia="Times New Roman" w:cs="Times New Roman"/>
                          <w:color w:val="000000"/>
                          <w:spacing w:val="0"/>
                          <w:w w:val="100"/>
                          <w:position w:val="0"/>
                          <w:sz w:val="13"/>
                          <w:szCs w:val="13"/>
                        </w:rPr>
                        <w:t>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1000 2000 3000 4000 5000 6000 7000</w:t>
                      </w:r>
                    </w:p>
                    <w:p>
                      <w:pPr>
                        <w:pStyle w:val="19"/>
                        <w:keepNext w:val="0"/>
                        <w:keepLines w:val="0"/>
                        <w:widowControl w:val="0"/>
                        <w:shd w:val="clear" w:color="auto" w:fill="auto"/>
                        <w:tabs>
                          <w:tab w:val="left" w:pos="2630"/>
                        </w:tabs>
                        <w:bidi w:val="0"/>
                        <w:spacing w:before="0" w:after="0" w:line="240" w:lineRule="auto"/>
                        <w:ind w:left="0" w:right="0" w:firstLine="0"/>
                        <w:jc w:val="left"/>
                      </w:pPr>
                      <w:r>
                        <w:rPr>
                          <w:color w:val="000000"/>
                          <w:spacing w:val="0"/>
                          <w:w w:val="100"/>
                          <w:position w:val="0"/>
                        </w:rPr>
                        <w:t>月成交额</w:t>
                      </w:r>
                      <w:r>
                        <w:rPr>
                          <w:color w:val="000000"/>
                          <w:spacing w:val="0"/>
                          <w:w w:val="100"/>
                          <w:position w:val="0"/>
                        </w:rPr>
                        <w:tab/>
                      </w:r>
                      <w:r>
                        <w:rPr>
                          <w:rFonts w:ascii="Times New Roman" w:hAnsi="Times New Roman" w:eastAsia="Times New Roman" w:cs="Times New Roman"/>
                          <w:color w:val="000000"/>
                          <w:spacing w:val="0"/>
                          <w:w w:val="100"/>
                          <w:position w:val="0"/>
                          <w:sz w:val="13"/>
                          <w:szCs w:val="13"/>
                        </w:rPr>
                        <w:t>5413</w:t>
                      </w:r>
                      <w:r>
                        <w:rPr>
                          <w:color w:val="000000"/>
                          <w:spacing w:val="0"/>
                          <w:w w:val="100"/>
                          <w:position w:val="0"/>
                        </w:rPr>
                        <w:t>元</w:t>
                      </w:r>
                    </w:p>
                  </w:txbxContent>
                </v:textbox>
              </v:shape>
            </w:pict>
          </mc:Fallback>
        </mc:AlternateContent>
      </w:r>
      <w:r>
        <mc:AlternateContent>
          <mc:Choice Requires="wps">
            <w:drawing>
              <wp:anchor distT="872490" distB="1912620" distL="0" distR="0" simplePos="0" relativeHeight="125830144" behindDoc="0" locked="0" layoutInCell="1" allowOverlap="1">
                <wp:simplePos x="0" y="0"/>
                <wp:positionH relativeFrom="page">
                  <wp:posOffset>1297305</wp:posOffset>
                </wp:positionH>
                <wp:positionV relativeFrom="paragraph">
                  <wp:posOffset>872490</wp:posOffset>
                </wp:positionV>
                <wp:extent cx="292735" cy="10795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292735" cy="1079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A64A4B"/>
                                <w:spacing w:val="0"/>
                                <w:w w:val="100"/>
                                <w:position w:val="0"/>
                              </w:rPr>
                              <w:t>26.2%</w:t>
                            </w:r>
                          </w:p>
                        </w:txbxContent>
                      </wps:txbx>
                      <wps:bodyPr wrap="none" lIns="0" tIns="0" rIns="0" bIns="0">
                        <a:noAutofit/>
                      </wps:bodyPr>
                    </wps:wsp>
                  </a:graphicData>
                </a:graphic>
              </wp:anchor>
            </w:drawing>
          </mc:Choice>
          <mc:Fallback>
            <w:pict>
              <v:shape id="Shape 97" o:spid="_x0000_s1026" o:spt="202" type="#_x0000_t202" style="position:absolute;left:0pt;margin-left:102.15pt;margin-top:68.7pt;height:8.5pt;width:23.05pt;mso-position-horizontal-relative:page;mso-wrap-distance-bottom:150.6pt;mso-wrap-distance-top:68.7pt;mso-wrap-style:none;z-index:125830144;mso-width-relative:page;mso-height-relative:page;" filled="f" stroked="f" coordsize="21600,21600" o:gfxdata="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MiORYLYAAAACwEAAA8AAAAAAAAAAQAgAAAAIgAAAGRycy9k&#10;b3ducmV2LnhtbFBLAQIUABQAAAAIAIdO4kAkLClIkAEAACMDAAAOAAAAAAAAAAEAIAAAACcBAABk&#10;cnMvZTJvRG9jLnhtbFBLBQYAAAAABgAGAFkBAAAp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A64A4B"/>
                          <w:spacing w:val="0"/>
                          <w:w w:val="100"/>
                          <w:position w:val="0"/>
                        </w:rPr>
                        <w:t>26.2%</w:t>
                      </w:r>
                    </w:p>
                  </w:txbxContent>
                </v:textbox>
                <w10:wrap type="topAndBottom"/>
              </v:shape>
            </w:pict>
          </mc:Fallback>
        </mc:AlternateContent>
      </w:r>
      <w:r>
        <mc:AlternateContent>
          <mc:Choice Requires="wps">
            <w:drawing>
              <wp:anchor distT="984885" distB="1685925" distL="0" distR="0" simplePos="0" relativeHeight="125830144" behindDoc="0" locked="0" layoutInCell="1" allowOverlap="1">
                <wp:simplePos x="0" y="0"/>
                <wp:positionH relativeFrom="page">
                  <wp:posOffset>2653665</wp:posOffset>
                </wp:positionH>
                <wp:positionV relativeFrom="paragraph">
                  <wp:posOffset>984885</wp:posOffset>
                </wp:positionV>
                <wp:extent cx="970915" cy="222250"/>
                <wp:effectExtent l="0" t="0" r="0" b="0"/>
                <wp:wrapTopAndBottom/>
                <wp:docPr id="99" name="Shape 99"/>
                <wp:cNvGraphicFramePr/>
                <a:graphic xmlns:a="http://schemas.openxmlformats.org/drawingml/2006/main">
                  <a:graphicData uri="http://schemas.microsoft.com/office/word/2010/wordprocessingShape">
                    <wps:wsp>
                      <wps:cNvSpPr txBox="1"/>
                      <wps:spPr>
                        <a:xfrm>
                          <a:off x="0" y="0"/>
                          <a:ext cx="970915" cy="2222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1000 1250 15001750</w:t>
                            </w:r>
                          </w:p>
                          <w:p>
                            <w:pPr>
                              <w:pStyle w:val="17"/>
                              <w:keepNext w:val="0"/>
                              <w:keepLines w:val="0"/>
                              <w:widowControl w:val="0"/>
                              <w:shd w:val="clear" w:color="auto" w:fill="auto"/>
                              <w:bidi w:val="0"/>
                              <w:spacing w:before="0" w:after="0" w:line="240" w:lineRule="auto"/>
                              <w:ind w:left="0" w:right="0" w:firstLine="360"/>
                              <w:jc w:val="left"/>
                            </w:pPr>
                            <w:r>
                              <w:rPr>
                                <w:rFonts w:ascii="Times New Roman" w:hAnsi="Times New Roman" w:eastAsia="Times New Roman" w:cs="Times New Roman"/>
                                <w:color w:val="000000"/>
                                <w:spacing w:val="0"/>
                                <w:w w:val="100"/>
                                <w:position w:val="0"/>
                                <w:lang w:val="en-US" w:eastAsia="en-US" w:bidi="en-US"/>
                              </w:rPr>
                              <w:t>1126.34</w:t>
                            </w:r>
                          </w:p>
                        </w:txbxContent>
                      </wps:txbx>
                      <wps:bodyPr lIns="0" tIns="0" rIns="0" bIns="0">
                        <a:noAutofit/>
                      </wps:bodyPr>
                    </wps:wsp>
                  </a:graphicData>
                </a:graphic>
              </wp:anchor>
            </w:drawing>
          </mc:Choice>
          <mc:Fallback>
            <w:pict>
              <v:shape id="Shape 99" o:spid="_x0000_s1026" o:spt="202" type="#_x0000_t202" style="position:absolute;left:0pt;margin-left:208.95pt;margin-top:77.55pt;height:17.5pt;width:76.45pt;mso-position-horizontal-relative:page;mso-wrap-distance-bottom:132.75pt;mso-wrap-distance-top:77.55pt;z-index:125830144;mso-width-relative:page;mso-height-relative:page;" filled="f" stroked="f" coordsize="21600,21600" o:gfxdata="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w1kor2QAAAAsBAAAPAAAAAAAAAAEAIAAAACIAAABkcnMvZG93bnJldi54&#10;bWxQSwECFAAUAAAACACHTuJAAXyL4ocBAAAXAwAADgAAAAAAAAABACAAAAAoAQAAZHJzL2Uyb0Rv&#10;Yy54bWxQSwUGAAAAAAYABgBZAQAAI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1000 1250 15001750</w:t>
                      </w:r>
                    </w:p>
                    <w:p>
                      <w:pPr>
                        <w:pStyle w:val="17"/>
                        <w:keepNext w:val="0"/>
                        <w:keepLines w:val="0"/>
                        <w:widowControl w:val="0"/>
                        <w:shd w:val="clear" w:color="auto" w:fill="auto"/>
                        <w:bidi w:val="0"/>
                        <w:spacing w:before="0" w:after="0" w:line="240" w:lineRule="auto"/>
                        <w:ind w:left="0" w:right="0" w:firstLine="360"/>
                        <w:jc w:val="left"/>
                      </w:pPr>
                      <w:r>
                        <w:rPr>
                          <w:rFonts w:ascii="Times New Roman" w:hAnsi="Times New Roman" w:eastAsia="Times New Roman" w:cs="Times New Roman"/>
                          <w:color w:val="000000"/>
                          <w:spacing w:val="0"/>
                          <w:w w:val="100"/>
                          <w:position w:val="0"/>
                          <w:lang w:val="en-US" w:eastAsia="en-US" w:bidi="en-US"/>
                        </w:rPr>
                        <w:t>1126.34</w:t>
                      </w:r>
                    </w:p>
                  </w:txbxContent>
                </v:textbox>
                <w10:wrap type="topAndBottom"/>
              </v:shape>
            </w:pict>
          </mc:Fallback>
        </mc:AlternateContent>
      </w:r>
      <w:r>
        <w:drawing>
          <wp:anchor distT="996950" distB="1536700" distL="262255" distR="198120" simplePos="0" relativeHeight="125830144" behindDoc="0" locked="0" layoutInCell="1" allowOverlap="1">
            <wp:simplePos x="0" y="0"/>
            <wp:positionH relativeFrom="page">
              <wp:posOffset>1590040</wp:posOffset>
            </wp:positionH>
            <wp:positionV relativeFrom="paragraph">
              <wp:posOffset>996950</wp:posOffset>
            </wp:positionV>
            <wp:extent cx="1859280" cy="359410"/>
            <wp:effectExtent l="0" t="0" r="0" b="6350"/>
            <wp:wrapTopAndBottom/>
            <wp:docPr id="101" name="Shape 101"/>
            <wp:cNvGraphicFramePr/>
            <a:graphic xmlns:a="http://schemas.openxmlformats.org/drawingml/2006/main">
              <a:graphicData uri="http://schemas.openxmlformats.org/drawingml/2006/picture">
                <pic:pic xmlns:pic="http://schemas.openxmlformats.org/drawingml/2006/picture">
                  <pic:nvPicPr>
                    <pic:cNvPr id="101" name="Shape 101"/>
                    <pic:cNvPicPr/>
                  </pic:nvPicPr>
                  <pic:blipFill>
                    <a:blip r:embed="rId48"/>
                    <a:stretch>
                      <a:fillRect/>
                    </a:stretch>
                  </pic:blipFill>
                  <pic:spPr>
                    <a:xfrm>
                      <a:off x="0" y="0"/>
                      <a:ext cx="1859280" cy="3594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1327785</wp:posOffset>
                </wp:positionH>
                <wp:positionV relativeFrom="paragraph">
                  <wp:posOffset>1069975</wp:posOffset>
                </wp:positionV>
                <wp:extent cx="262255" cy="117475"/>
                <wp:effectExtent l="0" t="0" r="0" b="0"/>
                <wp:wrapNone/>
                <wp:docPr id="103" name="Shape 103"/>
                <wp:cNvGraphicFramePr/>
                <a:graphic xmlns:a="http://schemas.openxmlformats.org/drawingml/2006/main">
                  <a:graphicData uri="http://schemas.microsoft.com/office/word/2010/wordprocessingShape">
                    <wps:wsp>
                      <wps:cNvSpPr txBox="1"/>
                      <wps:spPr>
                        <a:xfrm>
                          <a:off x="0" y="0"/>
                          <a:ext cx="262255" cy="1174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总流里</w:t>
                            </w:r>
                          </w:p>
                        </w:txbxContent>
                      </wps:txbx>
                      <wps:bodyPr lIns="0" tIns="0" rIns="0" bIns="0">
                        <a:noAutofit/>
                      </wps:bodyPr>
                    </wps:wsp>
                  </a:graphicData>
                </a:graphic>
              </wp:anchor>
            </w:drawing>
          </mc:Choice>
          <mc:Fallback>
            <w:pict>
              <v:shape id="Shape 103" o:spid="_x0000_s1026" o:spt="202" type="#_x0000_t202" style="position:absolute;left:0pt;margin-left:104.55pt;margin-top:84.25pt;height:9.25pt;width:20.65pt;mso-position-horizontal-relative:page;z-index:503316480;mso-width-relative:page;mso-height-relative:page;" filled="f" stroked="f" coordsize="21600,21600" o:gfxdata="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O8m02QAAAAsBAAAPAAAAAAAAAAEAIAAAACIAAABkcnMvZG93bnJldi54&#10;bWxQSwECFAAUAAAACACHTuJAzReQn4cBAAAZAwAADgAAAAAAAAABACAAAAAo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总流里</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3434080</wp:posOffset>
                </wp:positionH>
                <wp:positionV relativeFrom="paragraph">
                  <wp:posOffset>1228725</wp:posOffset>
                </wp:positionV>
                <wp:extent cx="210185" cy="107950"/>
                <wp:effectExtent l="0" t="0" r="0" b="0"/>
                <wp:wrapNone/>
                <wp:docPr id="105" name="Shape 105"/>
                <wp:cNvGraphicFramePr/>
                <a:graphic xmlns:a="http://schemas.openxmlformats.org/drawingml/2006/main">
                  <a:graphicData uri="http://schemas.microsoft.com/office/word/2010/wordprocessingShape">
                    <wps:wsp>
                      <wps:cNvSpPr txBox="1"/>
                      <wps:spPr>
                        <a:xfrm>
                          <a:off x="0" y="0"/>
                          <a:ext cx="210185"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1620</w:t>
                            </w:r>
                          </w:p>
                        </w:txbxContent>
                      </wps:txbx>
                      <wps:bodyPr lIns="0" tIns="0" rIns="0" bIns="0">
                        <a:noAutofit/>
                      </wps:bodyPr>
                    </wps:wsp>
                  </a:graphicData>
                </a:graphic>
              </wp:anchor>
            </w:drawing>
          </mc:Choice>
          <mc:Fallback>
            <w:pict>
              <v:shape id="Shape 105" o:spid="_x0000_s1026" o:spt="202" type="#_x0000_t202" style="position:absolute;left:0pt;margin-left:270.4pt;margin-top:96.75pt;height:8.5pt;width:16.55pt;mso-position-horizontal-relative:page;z-index:503316480;mso-width-relative:page;mso-height-relative:page;" filled="f" stroked="f" coordsize="21600,21600" o:gfxdata="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nB3hidoAAAALAQAADwAAAAAAAAABACAAAAAiAAAAZHJzL2Rvd25yZXYu&#10;eG1sUEsBAhQAFAAAAAgAh07iQCUhrZSHAQAAGQMAAA4AAAAAAAAAAQAgAAAAKQ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1620</w:t>
                      </w:r>
                    </w:p>
                  </w:txbxContent>
                </v:textbox>
              </v:shape>
            </w:pict>
          </mc:Fallback>
        </mc:AlternateContent>
      </w:r>
      <w:r>
        <mc:AlternateContent>
          <mc:Choice Requires="wps">
            <w:drawing>
              <wp:anchor distT="1381125" distB="1402080" distL="0" distR="0" simplePos="0" relativeHeight="125830144" behindDoc="0" locked="0" layoutInCell="1" allowOverlap="1">
                <wp:simplePos x="0" y="0"/>
                <wp:positionH relativeFrom="page">
                  <wp:posOffset>1291590</wp:posOffset>
                </wp:positionH>
                <wp:positionV relativeFrom="paragraph">
                  <wp:posOffset>1381125</wp:posOffset>
                </wp:positionV>
                <wp:extent cx="298450" cy="109855"/>
                <wp:effectExtent l="0" t="0" r="0" b="0"/>
                <wp:wrapTopAndBottom/>
                <wp:docPr id="107" name="Shape 107"/>
                <wp:cNvGraphicFramePr/>
                <a:graphic xmlns:a="http://schemas.openxmlformats.org/drawingml/2006/main">
                  <a:graphicData uri="http://schemas.microsoft.com/office/word/2010/wordprocessingShape">
                    <wps:wsp>
                      <wps:cNvSpPr txBox="1"/>
                      <wps:spPr>
                        <a:xfrm>
                          <a:off x="0" y="0"/>
                          <a:ext cx="298450" cy="10985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A64A4B"/>
                                <w:spacing w:val="0"/>
                                <w:w w:val="100"/>
                                <w:position w:val="0"/>
                              </w:rPr>
                              <w:t>43.8%</w:t>
                            </w:r>
                          </w:p>
                        </w:txbxContent>
                      </wps:txbx>
                      <wps:bodyPr wrap="none" lIns="0" tIns="0" rIns="0" bIns="0">
                        <a:noAutofit/>
                      </wps:bodyPr>
                    </wps:wsp>
                  </a:graphicData>
                </a:graphic>
              </wp:anchor>
            </w:drawing>
          </mc:Choice>
          <mc:Fallback>
            <w:pict>
              <v:shape id="Shape 107" o:spid="_x0000_s1026" o:spt="202" type="#_x0000_t202" style="position:absolute;left:0pt;margin-left:101.7pt;margin-top:108.75pt;height:8.65pt;width:23.5pt;mso-position-horizontal-relative:page;mso-wrap-distance-bottom:110.4pt;mso-wrap-distance-top:108.75pt;mso-wrap-style:none;z-index:125830144;mso-width-relative:page;mso-height-relative:page;" filled="f" stroked="f" coordsize="21600,21600" o:gfxdata="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udIT72AAAAAsBAAAPAAAAAAAAAAEAIAAAACIAAABkcnMvZG93&#10;bnJldi54bWxQSwECFAAUAAAACACHTuJALeHMcY4BAAAlAwAADgAAAAAAAAABACAAAAAnAQAAZHJz&#10;L2Uyb0RvYy54bWxQSwUGAAAAAAYABgBZAQAAJ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A64A4B"/>
                          <w:spacing w:val="0"/>
                          <w:w w:val="100"/>
                          <w:position w:val="0"/>
                        </w:rPr>
                        <w:t>43.8%</w:t>
                      </w:r>
                    </w:p>
                  </w:txbxContent>
                </v:textbox>
                <w10:wrap type="topAndBottom"/>
              </v:shape>
            </w:pict>
          </mc:Fallback>
        </mc:AlternateContent>
      </w:r>
      <w:r>
        <w:drawing>
          <wp:anchor distT="1701800" distB="1002665" distL="286385" distR="38100" simplePos="0" relativeHeight="125830144" behindDoc="0" locked="0" layoutInCell="1" allowOverlap="1">
            <wp:simplePos x="0" y="0"/>
            <wp:positionH relativeFrom="page">
              <wp:posOffset>1574800</wp:posOffset>
            </wp:positionH>
            <wp:positionV relativeFrom="paragraph">
              <wp:posOffset>1701800</wp:posOffset>
            </wp:positionV>
            <wp:extent cx="2005330" cy="189230"/>
            <wp:effectExtent l="0" t="0" r="6350" b="8890"/>
            <wp:wrapTopAndBottom/>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ic:nvPicPr>
                  <pic:blipFill>
                    <a:blip r:embed="rId49"/>
                    <a:stretch>
                      <a:fillRect/>
                    </a:stretch>
                  </pic:blipFill>
                  <pic:spPr>
                    <a:xfrm>
                      <a:off x="0" y="0"/>
                      <a:ext cx="2005330" cy="1892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1327785</wp:posOffset>
                </wp:positionH>
                <wp:positionV relativeFrom="paragraph">
                  <wp:posOffset>1497330</wp:posOffset>
                </wp:positionV>
                <wp:extent cx="2290445" cy="216535"/>
                <wp:effectExtent l="0" t="0" r="0" b="0"/>
                <wp:wrapNone/>
                <wp:docPr id="111" name="Shape 111"/>
                <wp:cNvGraphicFramePr/>
                <a:graphic xmlns:a="http://schemas.openxmlformats.org/drawingml/2006/main">
                  <a:graphicData uri="http://schemas.microsoft.com/office/word/2010/wordprocessingShape">
                    <wps:wsp>
                      <wps:cNvSpPr txBox="1"/>
                      <wps:spPr>
                        <a:xfrm>
                          <a:off x="0" y="0"/>
                          <a:ext cx="2290445" cy="216535"/>
                        </a:xfrm>
                        <a:prstGeom prst="rect">
                          <a:avLst/>
                        </a:prstGeom>
                        <a:noFill/>
                      </wps:spPr>
                      <wps:txbx>
                        <w:txbxContent>
                          <w:p>
                            <w:pPr>
                              <w:pStyle w:val="19"/>
                              <w:keepNext w:val="0"/>
                              <w:keepLines w:val="0"/>
                              <w:widowControl w:val="0"/>
                              <w:shd w:val="clear" w:color="auto" w:fill="auto"/>
                              <w:tabs>
                                <w:tab w:val="left" w:pos="802"/>
                                <w:tab w:val="left" w:pos="1246"/>
                                <w:tab w:val="left" w:pos="1692"/>
                                <w:tab w:val="left" w:pos="2141"/>
                                <w:tab w:val="left" w:pos="2558"/>
                                <w:tab w:val="left" w:pos="3010"/>
                              </w:tabs>
                              <w:bidi w:val="0"/>
                              <w:spacing w:before="0" w:after="0" w:line="240" w:lineRule="auto"/>
                              <w:ind w:left="0" w:right="0" w:firstLine="420"/>
                              <w:jc w:val="left"/>
                              <w:rPr>
                                <w:sz w:val="13"/>
                                <w:szCs w:val="13"/>
                              </w:rPr>
                            </w:pPr>
                            <w:r>
                              <w:rPr>
                                <w:rFonts w:ascii="Times New Roman" w:hAnsi="Times New Roman" w:eastAsia="Times New Roman" w:cs="Times New Roman"/>
                                <w:color w:val="000000"/>
                                <w:spacing w:val="0"/>
                                <w:w w:val="100"/>
                                <w:position w:val="0"/>
                                <w:sz w:val="13"/>
                                <w:szCs w:val="13"/>
                              </w:rPr>
                              <w:t>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20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40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60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80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100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120 140</w:t>
                            </w:r>
                          </w:p>
                          <w:p>
                            <w:pPr>
                              <w:pStyle w:val="19"/>
                              <w:keepNext w:val="0"/>
                              <w:keepLines w:val="0"/>
                              <w:widowControl w:val="0"/>
                              <w:shd w:val="clear" w:color="auto" w:fill="auto"/>
                              <w:tabs>
                                <w:tab w:val="left" w:pos="2726"/>
                              </w:tabs>
                              <w:bidi w:val="0"/>
                              <w:spacing w:before="0" w:after="0" w:line="240" w:lineRule="auto"/>
                              <w:ind w:left="0" w:right="0" w:firstLine="0"/>
                              <w:jc w:val="left"/>
                            </w:pPr>
                            <w:r>
                              <w:rPr>
                                <w:color w:val="000000"/>
                                <w:spacing w:val="0"/>
                                <w:w w:val="100"/>
                                <w:position w:val="0"/>
                              </w:rPr>
                              <w:t>客单价</w:t>
                            </w:r>
                            <w:r>
                              <w:rPr>
                                <w:color w:val="000000"/>
                                <w:spacing w:val="0"/>
                                <w:w w:val="100"/>
                                <w:position w:val="0"/>
                              </w:rPr>
                              <w:tab/>
                            </w:r>
                            <w:r>
                              <w:rPr>
                                <w:rFonts w:ascii="Times New Roman" w:hAnsi="Times New Roman" w:eastAsia="Times New Roman" w:cs="Times New Roman"/>
                                <w:color w:val="000000"/>
                                <w:spacing w:val="0"/>
                                <w:w w:val="100"/>
                                <w:position w:val="0"/>
                                <w:sz w:val="13"/>
                                <w:szCs w:val="13"/>
                                <w:lang w:val="en-US" w:eastAsia="en-US" w:bidi="en-US"/>
                              </w:rPr>
                              <w:t>104.95</w:t>
                            </w:r>
                            <w:r>
                              <w:rPr>
                                <w:color w:val="000000"/>
                                <w:spacing w:val="0"/>
                                <w:w w:val="100"/>
                                <w:position w:val="0"/>
                              </w:rPr>
                              <w:t>元</w:t>
                            </w:r>
                          </w:p>
                        </w:txbxContent>
                      </wps:txbx>
                      <wps:bodyPr lIns="0" tIns="0" rIns="0" bIns="0">
                        <a:noAutofit/>
                      </wps:bodyPr>
                    </wps:wsp>
                  </a:graphicData>
                </a:graphic>
              </wp:anchor>
            </w:drawing>
          </mc:Choice>
          <mc:Fallback>
            <w:pict>
              <v:shape id="Shape 111" o:spid="_x0000_s1026" o:spt="202" type="#_x0000_t202" style="position:absolute;left:0pt;margin-left:104.55pt;margin-top:117.9pt;height:17.05pt;width:180.35pt;mso-position-horizontal-relative:page;z-index:503316480;mso-width-relative:page;mso-height-relative:page;" filled="f" stroked="f" coordsize="21600,21600" o:gfxdata="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JHZM5dkAAAALAQAADwAAAAAAAAABACAAAAAiAAAAZHJzL2Rvd25yZXYu&#10;eG1sUEsBAhQAFAAAAAgAh07iQNZSAM2IAQAAGgMAAA4AAAAAAAAAAQAgAAAAKA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tabs>
                          <w:tab w:val="left" w:pos="802"/>
                          <w:tab w:val="left" w:pos="1246"/>
                          <w:tab w:val="left" w:pos="1692"/>
                          <w:tab w:val="left" w:pos="2141"/>
                          <w:tab w:val="left" w:pos="2558"/>
                          <w:tab w:val="left" w:pos="3010"/>
                        </w:tabs>
                        <w:bidi w:val="0"/>
                        <w:spacing w:before="0" w:after="0" w:line="240" w:lineRule="auto"/>
                        <w:ind w:left="0" w:right="0" w:firstLine="420"/>
                        <w:jc w:val="left"/>
                        <w:rPr>
                          <w:sz w:val="13"/>
                          <w:szCs w:val="13"/>
                        </w:rPr>
                      </w:pPr>
                      <w:r>
                        <w:rPr>
                          <w:rFonts w:ascii="Times New Roman" w:hAnsi="Times New Roman" w:eastAsia="Times New Roman" w:cs="Times New Roman"/>
                          <w:color w:val="000000"/>
                          <w:spacing w:val="0"/>
                          <w:w w:val="100"/>
                          <w:position w:val="0"/>
                          <w:sz w:val="13"/>
                          <w:szCs w:val="13"/>
                        </w:rPr>
                        <w:t>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20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40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60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80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100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120 140</w:t>
                      </w:r>
                    </w:p>
                    <w:p>
                      <w:pPr>
                        <w:pStyle w:val="19"/>
                        <w:keepNext w:val="0"/>
                        <w:keepLines w:val="0"/>
                        <w:widowControl w:val="0"/>
                        <w:shd w:val="clear" w:color="auto" w:fill="auto"/>
                        <w:tabs>
                          <w:tab w:val="left" w:pos="2726"/>
                        </w:tabs>
                        <w:bidi w:val="0"/>
                        <w:spacing w:before="0" w:after="0" w:line="240" w:lineRule="auto"/>
                        <w:ind w:left="0" w:right="0" w:firstLine="0"/>
                        <w:jc w:val="left"/>
                      </w:pPr>
                      <w:r>
                        <w:rPr>
                          <w:color w:val="000000"/>
                          <w:spacing w:val="0"/>
                          <w:w w:val="100"/>
                          <w:position w:val="0"/>
                        </w:rPr>
                        <w:t>客单价</w:t>
                      </w:r>
                      <w:r>
                        <w:rPr>
                          <w:color w:val="000000"/>
                          <w:spacing w:val="0"/>
                          <w:w w:val="100"/>
                          <w:position w:val="0"/>
                        </w:rPr>
                        <w:tab/>
                      </w:r>
                      <w:r>
                        <w:rPr>
                          <w:rFonts w:ascii="Times New Roman" w:hAnsi="Times New Roman" w:eastAsia="Times New Roman" w:cs="Times New Roman"/>
                          <w:color w:val="000000"/>
                          <w:spacing w:val="0"/>
                          <w:w w:val="100"/>
                          <w:position w:val="0"/>
                          <w:sz w:val="13"/>
                          <w:szCs w:val="13"/>
                          <w:lang w:val="en-US" w:eastAsia="en-US" w:bidi="en-US"/>
                        </w:rPr>
                        <w:t>104.95</w:t>
                      </w:r>
                      <w:r>
                        <w:rPr>
                          <w:color w:val="000000"/>
                          <w:spacing w:val="0"/>
                          <w:w w:val="100"/>
                          <w:position w:val="0"/>
                        </w:rPr>
                        <w:t>元</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1288415</wp:posOffset>
                </wp:positionH>
                <wp:positionV relativeFrom="paragraph">
                  <wp:posOffset>1738630</wp:posOffset>
                </wp:positionV>
                <wp:extent cx="301625" cy="107950"/>
                <wp:effectExtent l="0" t="0" r="0" b="0"/>
                <wp:wrapNone/>
                <wp:docPr id="113" name="Shape 113"/>
                <wp:cNvGraphicFramePr/>
                <a:graphic xmlns:a="http://schemas.openxmlformats.org/drawingml/2006/main">
                  <a:graphicData uri="http://schemas.microsoft.com/office/word/2010/wordprocessingShape">
                    <wps:wsp>
                      <wps:cNvSpPr txBox="1"/>
                      <wps:spPr>
                        <a:xfrm>
                          <a:off x="0" y="0"/>
                          <a:ext cx="301625"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912629"/>
                                <w:spacing w:val="0"/>
                                <w:w w:val="100"/>
                                <w:position w:val="0"/>
                                <w:sz w:val="10"/>
                                <w:szCs w:val="10"/>
                              </w:rPr>
                              <w:t xml:space="preserve">十 </w:t>
                            </w:r>
                            <w:r>
                              <w:rPr>
                                <w:rFonts w:ascii="Times New Roman" w:hAnsi="Times New Roman" w:eastAsia="Times New Roman" w:cs="Times New Roman"/>
                                <w:color w:val="A64A4B"/>
                                <w:spacing w:val="0"/>
                                <w:w w:val="100"/>
                                <w:position w:val="0"/>
                                <w:sz w:val="13"/>
                                <w:szCs w:val="13"/>
                              </w:rPr>
                              <w:t>9.0%</w:t>
                            </w:r>
                          </w:p>
                        </w:txbxContent>
                      </wps:txbx>
                      <wps:bodyPr lIns="0" tIns="0" rIns="0" bIns="0">
                        <a:noAutofit/>
                      </wps:bodyPr>
                    </wps:wsp>
                  </a:graphicData>
                </a:graphic>
              </wp:anchor>
            </w:drawing>
          </mc:Choice>
          <mc:Fallback>
            <w:pict>
              <v:shape id="Shape 113" o:spid="_x0000_s1026" o:spt="202" type="#_x0000_t202" style="position:absolute;left:0pt;margin-left:101.45pt;margin-top:136.9pt;height:8.5pt;width:23.75pt;mso-position-horizontal-relative:page;z-index:503316480;mso-width-relative:page;mso-height-relative:page;" filled="f" stroked="f" coordsize="21600,21600" o:gfxdata="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p5k4WNkAAAALAQAADwAAAAAAAAABACAAAAAiAAAAZHJzL2Rvd25yZXYu&#10;eG1sUEsBAhQAFAAAAAgAh07iQKM1XYKIAQAAGQMAAA4AAAAAAAAAAQAgAAAAKA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912629"/>
                          <w:spacing w:val="0"/>
                          <w:w w:val="100"/>
                          <w:position w:val="0"/>
                          <w:sz w:val="10"/>
                          <w:szCs w:val="10"/>
                        </w:rPr>
                        <w:t xml:space="preserve">十 </w:t>
                      </w:r>
                      <w:r>
                        <w:rPr>
                          <w:rFonts w:ascii="Times New Roman" w:hAnsi="Times New Roman" w:eastAsia="Times New Roman" w:cs="Times New Roman"/>
                          <w:color w:val="A64A4B"/>
                          <w:spacing w:val="0"/>
                          <w:w w:val="100"/>
                          <w:position w:val="0"/>
                          <w:sz w:val="13"/>
                          <w:szCs w:val="13"/>
                        </w:rPr>
                        <w:t>9.0%</w:t>
                      </w:r>
                    </w:p>
                  </w:txbxContent>
                </v:textbox>
              </v:shape>
            </w:pict>
          </mc:Fallback>
        </mc:AlternateContent>
      </w:r>
      <w:r>
        <w:drawing>
          <wp:anchor distT="2228215" distB="0" distL="225425" distR="275590" simplePos="0" relativeHeight="125830144" behindDoc="0" locked="0" layoutInCell="1" allowOverlap="1">
            <wp:simplePos x="0" y="0"/>
            <wp:positionH relativeFrom="page">
              <wp:posOffset>1513840</wp:posOffset>
            </wp:positionH>
            <wp:positionV relativeFrom="paragraph">
              <wp:posOffset>2228215</wp:posOffset>
            </wp:positionV>
            <wp:extent cx="1828800" cy="664210"/>
            <wp:effectExtent l="0" t="0" r="0" b="6350"/>
            <wp:wrapTopAndBottom/>
            <wp:docPr id="115" name="Shape 115"/>
            <wp:cNvGraphicFramePr/>
            <a:graphic xmlns:a="http://schemas.openxmlformats.org/drawingml/2006/main">
              <a:graphicData uri="http://schemas.openxmlformats.org/drawingml/2006/picture">
                <pic:pic xmlns:pic="http://schemas.openxmlformats.org/drawingml/2006/picture">
                  <pic:nvPicPr>
                    <pic:cNvPr id="115" name="Shape 115"/>
                    <pic:cNvPicPr/>
                  </pic:nvPicPr>
                  <pic:blipFill>
                    <a:blip r:embed="rId50"/>
                    <a:stretch>
                      <a:fillRect/>
                    </a:stretch>
                  </pic:blipFill>
                  <pic:spPr>
                    <a:xfrm>
                      <a:off x="0" y="0"/>
                      <a:ext cx="1828800" cy="6642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3327400</wp:posOffset>
                </wp:positionH>
                <wp:positionV relativeFrom="paragraph">
                  <wp:posOffset>2246630</wp:posOffset>
                </wp:positionV>
                <wp:extent cx="252730" cy="107950"/>
                <wp:effectExtent l="0" t="0" r="0" b="0"/>
                <wp:wrapNone/>
                <wp:docPr id="117" name="Shape 117"/>
                <wp:cNvGraphicFramePr/>
                <a:graphic xmlns:a="http://schemas.openxmlformats.org/drawingml/2006/main">
                  <a:graphicData uri="http://schemas.microsoft.com/office/word/2010/wordprocessingShape">
                    <wps:wsp>
                      <wps:cNvSpPr txBox="1"/>
                      <wps:spPr>
                        <a:xfrm>
                          <a:off x="0" y="0"/>
                          <a:ext cx="252730"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1.74%</w:t>
                            </w:r>
                          </w:p>
                        </w:txbxContent>
                      </wps:txbx>
                      <wps:bodyPr lIns="0" tIns="0" rIns="0" bIns="0">
                        <a:noAutofit/>
                      </wps:bodyPr>
                    </wps:wsp>
                  </a:graphicData>
                </a:graphic>
              </wp:anchor>
            </w:drawing>
          </mc:Choice>
          <mc:Fallback>
            <w:pict>
              <v:shape id="Shape 117" o:spid="_x0000_s1026" o:spt="202" type="#_x0000_t202" style="position:absolute;left:0pt;margin-left:262pt;margin-top:176.9pt;height:8.5pt;width:19.9pt;mso-position-horizontal-relative:page;z-index:503316480;mso-width-relative:page;mso-height-relative:page;" filled="f" stroked="f" coordsize="21600,21600" o:gfxdata="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yNLmltoAAAALAQAADwAAAAAAAAABACAAAAAiAAAAZHJzL2Rvd25yZXYu&#10;eG1sUEsBAhQAFAAAAAgAh07iQB9p7XWHAQAAGQMAAA4AAAAAAAAAAQAgAAAAKQ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rPr>
                        <w:t>1.74%</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1297305</wp:posOffset>
                </wp:positionH>
                <wp:positionV relativeFrom="paragraph">
                  <wp:posOffset>2399030</wp:posOffset>
                </wp:positionV>
                <wp:extent cx="292735" cy="111125"/>
                <wp:effectExtent l="0" t="0" r="0" b="0"/>
                <wp:wrapNone/>
                <wp:docPr id="119" name="Shape 119"/>
                <wp:cNvGraphicFramePr/>
                <a:graphic xmlns:a="http://schemas.openxmlformats.org/drawingml/2006/main">
                  <a:graphicData uri="http://schemas.microsoft.com/office/word/2010/wordprocessingShape">
                    <wps:wsp>
                      <wps:cNvSpPr txBox="1"/>
                      <wps:spPr>
                        <a:xfrm>
                          <a:off x="0" y="0"/>
                          <a:ext cx="292735" cy="11112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A64A4B"/>
                                <w:spacing w:val="0"/>
                                <w:w w:val="100"/>
                                <w:position w:val="0"/>
                                <w:sz w:val="13"/>
                                <w:szCs w:val="13"/>
                              </w:rPr>
                              <w:t>20.0%</w:t>
                            </w:r>
                          </w:p>
                        </w:txbxContent>
                      </wps:txbx>
                      <wps:bodyPr lIns="0" tIns="0" rIns="0" bIns="0">
                        <a:noAutofit/>
                      </wps:bodyPr>
                    </wps:wsp>
                  </a:graphicData>
                </a:graphic>
              </wp:anchor>
            </w:drawing>
          </mc:Choice>
          <mc:Fallback>
            <w:pict>
              <v:shape id="Shape 119" o:spid="_x0000_s1026" o:spt="202" type="#_x0000_t202" style="position:absolute;left:0pt;margin-left:102.15pt;margin-top:188.9pt;height:8.75pt;width:23.05pt;mso-position-horizontal-relative:page;z-index:503316480;mso-width-relative:page;mso-height-relative:page;" filled="f" stroked="f" coordsize="21600,21600" o:gfxdata="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7A8Mh2gAAAAsBAAAPAAAAAAAAAAEAIAAAACIAAABkcnMvZG93bnJldi54&#10;bWxQSwECFAAUAAAACACHTuJAUWxQiYYBAAAZAwAADgAAAAAAAAABACAAAAAp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A64A4B"/>
                          <w:spacing w:val="0"/>
                          <w:w w:val="100"/>
                          <w:position w:val="0"/>
                          <w:sz w:val="13"/>
                          <w:szCs w:val="13"/>
                        </w:rPr>
                        <w:t>20.0%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1422400</wp:posOffset>
                </wp:positionH>
                <wp:positionV relativeFrom="paragraph">
                  <wp:posOffset>2606040</wp:posOffset>
                </wp:positionV>
                <wp:extent cx="173990" cy="106680"/>
                <wp:effectExtent l="0" t="0" r="0" b="0"/>
                <wp:wrapNone/>
                <wp:docPr id="121" name="Shape 121"/>
                <wp:cNvGraphicFramePr/>
                <a:graphic xmlns:a="http://schemas.openxmlformats.org/drawingml/2006/main">
                  <a:graphicData uri="http://schemas.microsoft.com/office/word/2010/wordprocessingShape">
                    <wps:wsp>
                      <wps:cNvSpPr txBox="1"/>
                      <wps:spPr>
                        <a:xfrm>
                          <a:off x="0" y="0"/>
                          <a:ext cx="17399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DSR</w:t>
                            </w:r>
                          </w:p>
                        </w:txbxContent>
                      </wps:txbx>
                      <wps:bodyPr lIns="0" tIns="0" rIns="0" bIns="0">
                        <a:noAutofit/>
                      </wps:bodyPr>
                    </wps:wsp>
                  </a:graphicData>
                </a:graphic>
              </wp:anchor>
            </w:drawing>
          </mc:Choice>
          <mc:Fallback>
            <w:pict>
              <v:shape id="Shape 121" o:spid="_x0000_s1026" o:spt="202" type="#_x0000_t202" style="position:absolute;left:0pt;margin-left:112pt;margin-top:205.2pt;height:8.4pt;width:13.7pt;mso-position-horizontal-relative:page;z-index:503316480;mso-width-relative:page;mso-height-relative:page;" filled="f" stroked="f" coordsize="21600,21600" o:gfxdata="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XiYzvdoAAAALAQAADwAAAAAAAAABACAAAAAiAAAAZHJzL2Rvd25yZXYu&#10;eG1sUEsBAhQAFAAAAAgAh07iQKvOcwiHAQAAGQMAAA4AAAAAAAAAAQAgAAAAKQ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DSR</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3199130</wp:posOffset>
                </wp:positionH>
                <wp:positionV relativeFrom="paragraph">
                  <wp:posOffset>2630805</wp:posOffset>
                </wp:positionV>
                <wp:extent cx="186055" cy="109855"/>
                <wp:effectExtent l="0" t="0" r="0" b="0"/>
                <wp:wrapNone/>
                <wp:docPr id="123" name="Shape 123"/>
                <wp:cNvGraphicFramePr/>
                <a:graphic xmlns:a="http://schemas.openxmlformats.org/drawingml/2006/main">
                  <a:graphicData uri="http://schemas.microsoft.com/office/word/2010/wordprocessingShape">
                    <wps:wsp>
                      <wps:cNvSpPr txBox="1"/>
                      <wps:spPr>
                        <a:xfrm>
                          <a:off x="0" y="0"/>
                          <a:ext cx="186055" cy="10985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4.85</w:t>
                            </w:r>
                          </w:p>
                        </w:txbxContent>
                      </wps:txbx>
                      <wps:bodyPr lIns="0" tIns="0" rIns="0" bIns="0">
                        <a:noAutofit/>
                      </wps:bodyPr>
                    </wps:wsp>
                  </a:graphicData>
                </a:graphic>
              </wp:anchor>
            </w:drawing>
          </mc:Choice>
          <mc:Fallback>
            <w:pict>
              <v:shape id="Shape 123" o:spid="_x0000_s1026" o:spt="202" type="#_x0000_t202" style="position:absolute;left:0pt;margin-left:251.9pt;margin-top:207.15pt;height:8.65pt;width:14.65pt;mso-position-horizontal-relative:page;z-index:503316480;mso-width-relative:page;mso-height-relative:page;" filled="f" stroked="f" coordsize="21600,21600" o:gfxdata="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mNAGs2gAAAAsBAAAPAAAAAAAAAAEAIAAAACIAAABkcnMvZG93bnJldi54&#10;bWxQSwECFAAUAAAACACHTuJAnZadgYYBAAAZAwAADgAAAAAAAAABACAAAAAp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4.85</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1288415</wp:posOffset>
                </wp:positionH>
                <wp:positionV relativeFrom="paragraph">
                  <wp:posOffset>2758440</wp:posOffset>
                </wp:positionV>
                <wp:extent cx="304800" cy="107950"/>
                <wp:effectExtent l="0" t="0" r="0" b="0"/>
                <wp:wrapNone/>
                <wp:docPr id="125" name="Shape 125"/>
                <wp:cNvGraphicFramePr/>
                <a:graphic xmlns:a="http://schemas.openxmlformats.org/drawingml/2006/main">
                  <a:graphicData uri="http://schemas.microsoft.com/office/word/2010/wordprocessingShape">
                    <wps:wsp>
                      <wps:cNvSpPr txBox="1"/>
                      <wps:spPr>
                        <a:xfrm>
                          <a:off x="0" y="0"/>
                          <a:ext cx="304800"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5A9059"/>
                                <w:spacing w:val="0"/>
                                <w:w w:val="100"/>
                                <w:position w:val="0"/>
                                <w:sz w:val="10"/>
                                <w:szCs w:val="10"/>
                              </w:rPr>
                              <w:t xml:space="preserve">丄 </w:t>
                            </w:r>
                            <w:r>
                              <w:rPr>
                                <w:rFonts w:ascii="Times New Roman" w:hAnsi="Times New Roman" w:eastAsia="Times New Roman" w:cs="Times New Roman"/>
                                <w:color w:val="5A9059"/>
                                <w:spacing w:val="0"/>
                                <w:w w:val="100"/>
                                <w:position w:val="0"/>
                                <w:sz w:val="13"/>
                                <w:szCs w:val="13"/>
                              </w:rPr>
                              <w:t>0.2%</w:t>
                            </w:r>
                          </w:p>
                        </w:txbxContent>
                      </wps:txbx>
                      <wps:bodyPr lIns="0" tIns="0" rIns="0" bIns="0">
                        <a:noAutofit/>
                      </wps:bodyPr>
                    </wps:wsp>
                  </a:graphicData>
                </a:graphic>
              </wp:anchor>
            </w:drawing>
          </mc:Choice>
          <mc:Fallback>
            <w:pict>
              <v:shape id="Shape 125" o:spid="_x0000_s1026" o:spt="202" type="#_x0000_t202" style="position:absolute;left:0pt;margin-left:101.45pt;margin-top:217.2pt;height:8.5pt;width:24pt;mso-position-horizontal-relative:page;z-index:503316480;mso-width-relative:page;mso-height-relative:page;" filled="f" stroked="f" coordsize="21600,21600" o:gfxdata="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SSyCC2QAAAAsBAAAPAAAAAAAAAAEAIAAAACIAAABkcnMvZG93bnJldi54&#10;bWxQSwECFAAUAAAACACHTuJAHyIVoYcBAAAZAwAADgAAAAAAAAABACAAAAAo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5A9059"/>
                          <w:spacing w:val="0"/>
                          <w:w w:val="100"/>
                          <w:position w:val="0"/>
                          <w:sz w:val="10"/>
                          <w:szCs w:val="10"/>
                        </w:rPr>
                        <w:t xml:space="preserve">丄 </w:t>
                      </w:r>
                      <w:r>
                        <w:rPr>
                          <w:rFonts w:ascii="Times New Roman" w:hAnsi="Times New Roman" w:eastAsia="Times New Roman" w:cs="Times New Roman"/>
                          <w:color w:val="5A9059"/>
                          <w:spacing w:val="0"/>
                          <w:w w:val="100"/>
                          <w:position w:val="0"/>
                          <w:sz w:val="13"/>
                          <w:szCs w:val="13"/>
                        </w:rPr>
                        <w:t>0.2%</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3199130</wp:posOffset>
                </wp:positionH>
                <wp:positionV relativeFrom="paragraph">
                  <wp:posOffset>2757170</wp:posOffset>
                </wp:positionV>
                <wp:extent cx="189230" cy="107950"/>
                <wp:effectExtent l="0" t="0" r="0" b="0"/>
                <wp:wrapNone/>
                <wp:docPr id="127" name="Shape 127"/>
                <wp:cNvGraphicFramePr/>
                <a:graphic xmlns:a="http://schemas.openxmlformats.org/drawingml/2006/main">
                  <a:graphicData uri="http://schemas.microsoft.com/office/word/2010/wordprocessingShape">
                    <wps:wsp>
                      <wps:cNvSpPr txBox="1"/>
                      <wps:spPr>
                        <a:xfrm>
                          <a:off x="0" y="0"/>
                          <a:ext cx="189230" cy="1079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4.84</w:t>
                            </w:r>
                          </w:p>
                        </w:txbxContent>
                      </wps:txbx>
                      <wps:bodyPr lIns="0" tIns="0" rIns="0" bIns="0">
                        <a:noAutofit/>
                      </wps:bodyPr>
                    </wps:wsp>
                  </a:graphicData>
                </a:graphic>
              </wp:anchor>
            </w:drawing>
          </mc:Choice>
          <mc:Fallback>
            <w:pict>
              <v:shape id="Shape 127" o:spid="_x0000_s1026" o:spt="202" type="#_x0000_t202" style="position:absolute;left:0pt;margin-left:251.9pt;margin-top:217.1pt;height:8.5pt;width:14.9pt;mso-position-horizontal-relative:page;z-index:503316480;mso-width-relative:page;mso-height-relative:page;" filled="f" stroked="f" coordsize="21600,21600" o:gfxdata="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XM+/qtoAAAALAQAADwAAAAAAAAABACAAAAAiAAAAZHJzL2Rvd25yZXYu&#10;eG1sUEsBAhQAFAAAAAgAh07iQOSsRTeHAQAAGQMAAA4AAAAAAAAAAQAgAAAAKQ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4.84</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1327785</wp:posOffset>
                </wp:positionH>
                <wp:positionV relativeFrom="paragraph">
                  <wp:posOffset>2005965</wp:posOffset>
                </wp:positionV>
                <wp:extent cx="2290445" cy="212090"/>
                <wp:effectExtent l="0" t="0" r="0" b="0"/>
                <wp:wrapNone/>
                <wp:docPr id="129" name="Shape 129"/>
                <wp:cNvGraphicFramePr/>
                <a:graphic xmlns:a="http://schemas.openxmlformats.org/drawingml/2006/main">
                  <a:graphicData uri="http://schemas.microsoft.com/office/word/2010/wordprocessingShape">
                    <wps:wsp>
                      <wps:cNvSpPr txBox="1"/>
                      <wps:spPr>
                        <a:xfrm>
                          <a:off x="0" y="0"/>
                          <a:ext cx="2290445" cy="2120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440"/>
                              <w:jc w:val="left"/>
                              <w:rPr>
                                <w:sz w:val="13"/>
                                <w:szCs w:val="13"/>
                              </w:rPr>
                            </w:pPr>
                            <w:r>
                              <w:rPr>
                                <w:rFonts w:ascii="Times New Roman" w:hAnsi="Times New Roman" w:eastAsia="Times New Roman" w:cs="Times New Roman"/>
                                <w:color w:val="000000"/>
                                <w:spacing w:val="0"/>
                                <w:w w:val="100"/>
                                <w:position w:val="0"/>
                                <w:sz w:val="13"/>
                                <w:szCs w:val="13"/>
                              </w:rPr>
                              <w:t>0% 0.25% 0.5% 0.75% 1% 1.25% 1.5% 1.75% 2%</w:t>
                            </w:r>
                          </w:p>
                          <w:p>
                            <w:pPr>
                              <w:pStyle w:val="19"/>
                              <w:keepNext w:val="0"/>
                              <w:keepLines w:val="0"/>
                              <w:widowControl w:val="0"/>
                              <w:shd w:val="clear" w:color="auto" w:fill="auto"/>
                              <w:tabs>
                                <w:tab w:val="left" w:pos="2693"/>
                              </w:tabs>
                              <w:bidi w:val="0"/>
                              <w:spacing w:before="0" w:after="0" w:line="240" w:lineRule="auto"/>
                              <w:ind w:left="0" w:right="0" w:firstLine="0"/>
                              <w:jc w:val="left"/>
                              <w:rPr>
                                <w:sz w:val="13"/>
                                <w:szCs w:val="13"/>
                              </w:rPr>
                            </w:pPr>
                            <w:r>
                              <w:rPr>
                                <w:color w:val="000000"/>
                                <w:spacing w:val="0"/>
                                <w:w w:val="100"/>
                                <w:position w:val="0"/>
                                <w:sz w:val="10"/>
                                <w:szCs w:val="10"/>
                              </w:rPr>
                              <w:t>转化華</w:t>
                            </w:r>
                            <w:r>
                              <w:rPr>
                                <w:color w:val="000000"/>
                                <w:spacing w:val="0"/>
                                <w:w w:val="100"/>
                                <w:position w:val="0"/>
                                <w:sz w:val="10"/>
                                <w:szCs w:val="10"/>
                              </w:rPr>
                              <w:tab/>
                            </w:r>
                            <w:r>
                              <w:rPr>
                                <w:rFonts w:ascii="Times New Roman" w:hAnsi="Times New Roman" w:eastAsia="Times New Roman" w:cs="Times New Roman"/>
                                <w:color w:val="000000"/>
                                <w:spacing w:val="0"/>
                                <w:w w:val="100"/>
                                <w:position w:val="0"/>
                                <w:sz w:val="13"/>
                                <w:szCs w:val="13"/>
                              </w:rPr>
                              <w:t>1.45%</w:t>
                            </w:r>
                          </w:p>
                        </w:txbxContent>
                      </wps:txbx>
                      <wps:bodyPr lIns="0" tIns="0" rIns="0" bIns="0">
                        <a:noAutofit/>
                      </wps:bodyPr>
                    </wps:wsp>
                  </a:graphicData>
                </a:graphic>
              </wp:anchor>
            </w:drawing>
          </mc:Choice>
          <mc:Fallback>
            <w:pict>
              <v:shape id="Shape 129" o:spid="_x0000_s1026" o:spt="202" type="#_x0000_t202" style="position:absolute;left:0pt;margin-left:104.55pt;margin-top:157.95pt;height:16.7pt;width:180.35pt;mso-position-horizontal-relative:page;z-index:503316480;mso-width-relative:page;mso-height-relative:page;" filled="f" stroked="f" coordsize="21600,21600" o:gfxdata="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OeaE9naAAAACwEAAA8AAAAAAAAAAQAgAAAAIgAAAGRycy9kb3ducmV2&#10;LnhtbFBLAQIUABQAAAAIAIdO4kDJ7S+OiAEAABoDAAAOAAAAAAAAAAEAIAAAACkBAABkcnMvZTJv&#10;RG9jLnhtbFBLBQYAAAAABgAGAFkBAAAj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440"/>
                        <w:jc w:val="left"/>
                        <w:rPr>
                          <w:sz w:val="13"/>
                          <w:szCs w:val="13"/>
                        </w:rPr>
                      </w:pPr>
                      <w:r>
                        <w:rPr>
                          <w:rFonts w:ascii="Times New Roman" w:hAnsi="Times New Roman" w:eastAsia="Times New Roman" w:cs="Times New Roman"/>
                          <w:color w:val="000000"/>
                          <w:spacing w:val="0"/>
                          <w:w w:val="100"/>
                          <w:position w:val="0"/>
                          <w:sz w:val="13"/>
                          <w:szCs w:val="13"/>
                        </w:rPr>
                        <w:t>0% 0.25% 0.5% 0.75% 1% 1.25% 1.5% 1.75% 2%</w:t>
                      </w:r>
                    </w:p>
                    <w:p>
                      <w:pPr>
                        <w:pStyle w:val="19"/>
                        <w:keepNext w:val="0"/>
                        <w:keepLines w:val="0"/>
                        <w:widowControl w:val="0"/>
                        <w:shd w:val="clear" w:color="auto" w:fill="auto"/>
                        <w:tabs>
                          <w:tab w:val="left" w:pos="2693"/>
                        </w:tabs>
                        <w:bidi w:val="0"/>
                        <w:spacing w:before="0" w:after="0" w:line="240" w:lineRule="auto"/>
                        <w:ind w:left="0" w:right="0" w:firstLine="0"/>
                        <w:jc w:val="left"/>
                        <w:rPr>
                          <w:sz w:val="13"/>
                          <w:szCs w:val="13"/>
                        </w:rPr>
                      </w:pPr>
                      <w:r>
                        <w:rPr>
                          <w:color w:val="000000"/>
                          <w:spacing w:val="0"/>
                          <w:w w:val="100"/>
                          <w:position w:val="0"/>
                          <w:sz w:val="10"/>
                          <w:szCs w:val="10"/>
                        </w:rPr>
                        <w:t>转化華</w:t>
                      </w:r>
                      <w:r>
                        <w:rPr>
                          <w:color w:val="000000"/>
                          <w:spacing w:val="0"/>
                          <w:w w:val="100"/>
                          <w:position w:val="0"/>
                          <w:sz w:val="10"/>
                          <w:szCs w:val="10"/>
                        </w:rPr>
                        <w:tab/>
                      </w:r>
                      <w:r>
                        <w:rPr>
                          <w:rFonts w:ascii="Times New Roman" w:hAnsi="Times New Roman" w:eastAsia="Times New Roman" w:cs="Times New Roman"/>
                          <w:color w:val="000000"/>
                          <w:spacing w:val="0"/>
                          <w:w w:val="100"/>
                          <w:position w:val="0"/>
                          <w:sz w:val="13"/>
                          <w:szCs w:val="13"/>
                        </w:rPr>
                        <w:t>1.45%</w:t>
                      </w:r>
                    </w:p>
                  </w:txbxContent>
                </v:textbox>
              </v:shape>
            </w:pict>
          </mc:Fallback>
        </mc:AlternateContent>
      </w:r>
      <w:r>
        <w:drawing>
          <wp:anchor distT="1137285" distB="0" distL="21590" distR="67310" simplePos="0" relativeHeight="125830144" behindDoc="0" locked="0" layoutInCell="1" allowOverlap="1">
            <wp:simplePos x="0" y="0"/>
            <wp:positionH relativeFrom="page">
              <wp:posOffset>3876040</wp:posOffset>
            </wp:positionH>
            <wp:positionV relativeFrom="paragraph">
              <wp:posOffset>1137285</wp:posOffset>
            </wp:positionV>
            <wp:extent cx="2188210" cy="1755775"/>
            <wp:effectExtent l="0" t="0" r="6350" b="12065"/>
            <wp:wrapTopAndBottom/>
            <wp:docPr id="131" name="Shape 131"/>
            <wp:cNvGraphicFramePr/>
            <a:graphic xmlns:a="http://schemas.openxmlformats.org/drawingml/2006/main">
              <a:graphicData uri="http://schemas.openxmlformats.org/drawingml/2006/picture">
                <pic:pic xmlns:pic="http://schemas.openxmlformats.org/drawingml/2006/picture">
                  <pic:nvPicPr>
                    <pic:cNvPr id="131" name="Shape 131"/>
                    <pic:cNvPicPr/>
                  </pic:nvPicPr>
                  <pic:blipFill>
                    <a:blip r:embed="rId51"/>
                    <a:stretch>
                      <a:fillRect/>
                    </a:stretch>
                  </pic:blipFill>
                  <pic:spPr>
                    <a:xfrm>
                      <a:off x="0" y="0"/>
                      <a:ext cx="2188210" cy="17557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3854450</wp:posOffset>
                </wp:positionH>
                <wp:positionV relativeFrom="paragraph">
                  <wp:posOffset>439420</wp:posOffset>
                </wp:positionV>
                <wp:extent cx="2273935" cy="609600"/>
                <wp:effectExtent l="0" t="0" r="0" b="0"/>
                <wp:wrapNone/>
                <wp:docPr id="133" name="Shape 133"/>
                <wp:cNvGraphicFramePr/>
                <a:graphic xmlns:a="http://schemas.openxmlformats.org/drawingml/2006/main">
                  <a:graphicData uri="http://schemas.microsoft.com/office/word/2010/wordprocessingShape">
                    <wps:wsp>
                      <wps:cNvSpPr txBox="1"/>
                      <wps:spPr>
                        <a:xfrm>
                          <a:off x="0" y="0"/>
                          <a:ext cx="2273935" cy="609600"/>
                        </a:xfrm>
                        <a:prstGeom prst="rect">
                          <a:avLst/>
                        </a:prstGeom>
                        <a:noFill/>
                      </wps:spPr>
                      <wps:txbx>
                        <w:txbxContent>
                          <w:p>
                            <w:pPr>
                              <w:pStyle w:val="19"/>
                              <w:keepNext w:val="0"/>
                              <w:keepLines w:val="0"/>
                              <w:widowControl w:val="0"/>
                              <w:shd w:val="clear" w:color="auto" w:fill="auto"/>
                              <w:bidi w:val="0"/>
                              <w:spacing w:before="0" w:after="0" w:line="168" w:lineRule="exact"/>
                              <w:ind w:left="0" w:right="0" w:firstLine="0"/>
                              <w:jc w:val="left"/>
                              <w:rPr>
                                <w:sz w:val="13"/>
                                <w:szCs w:val="13"/>
                              </w:rPr>
                            </w:pPr>
                            <w:r>
                              <w:rPr>
                                <w:color w:val="5A9059"/>
                                <w:spacing w:val="0"/>
                                <w:w w:val="100"/>
                                <w:position w:val="0"/>
                                <w:sz w:val="10"/>
                                <w:szCs w:val="10"/>
                              </w:rPr>
                              <w:t>当繭处于第一层缀商家</w:t>
                            </w:r>
                            <w:r>
                              <w:rPr>
                                <w:rFonts w:ascii="Times New Roman" w:hAnsi="Times New Roman" w:eastAsia="Times New Roman" w:cs="Times New Roman"/>
                                <w:color w:val="5A9059"/>
                                <w:spacing w:val="0"/>
                                <w:w w:val="100"/>
                                <w:position w:val="0"/>
                                <w:sz w:val="13"/>
                                <w:szCs w:val="13"/>
                              </w:rPr>
                              <w:t>(40%),</w:t>
                            </w:r>
                            <w:r>
                              <w:rPr>
                                <w:color w:val="5A9059"/>
                                <w:spacing w:val="0"/>
                                <w:w w:val="100"/>
                                <w:position w:val="0"/>
                                <w:sz w:val="10"/>
                                <w:szCs w:val="10"/>
                              </w:rPr>
                              <w:t xml:space="preserve">店繡总差里喜于同层商家平均 值 </w:t>
                            </w:r>
                            <w:r>
                              <w:rPr>
                                <w:rFonts w:ascii="Times New Roman" w:hAnsi="Times New Roman" w:eastAsia="Times New Roman" w:cs="Times New Roman"/>
                                <w:color w:val="5A9059"/>
                                <w:spacing w:val="0"/>
                                <w:w w:val="100"/>
                                <w:position w:val="0"/>
                                <w:sz w:val="13"/>
                                <w:szCs w:val="13"/>
                              </w:rPr>
                              <w:t>43.8%</w:t>
                            </w:r>
                          </w:p>
                          <w:p>
                            <w:pPr>
                              <w:pStyle w:val="19"/>
                              <w:keepNext w:val="0"/>
                              <w:keepLines w:val="0"/>
                              <w:widowControl w:val="0"/>
                              <w:shd w:val="clear" w:color="auto" w:fill="auto"/>
                              <w:bidi w:val="0"/>
                              <w:spacing w:before="0" w:after="0" w:line="180" w:lineRule="exact"/>
                              <w:ind w:left="0" w:right="0" w:firstLine="0"/>
                              <w:jc w:val="left"/>
                            </w:pPr>
                            <w:r>
                              <w:rPr>
                                <w:color w:val="000000"/>
                                <w:spacing w:val="0"/>
                                <w:w w:val="100"/>
                                <w:position w:val="0"/>
                              </w:rPr>
                              <w:t>店诵流里与流里、营销、服务等数据指数有关，详细请参考各运 营环节能力指数</w:t>
                            </w:r>
                          </w:p>
                          <w:p>
                            <w:pPr>
                              <w:pStyle w:val="19"/>
                              <w:keepNext w:val="0"/>
                              <w:keepLines w:val="0"/>
                              <w:widowControl w:val="0"/>
                              <w:shd w:val="clear" w:color="auto" w:fill="auto"/>
                              <w:bidi w:val="0"/>
                              <w:spacing w:before="0" w:after="0" w:line="174" w:lineRule="exact"/>
                              <w:ind w:left="0" w:right="0" w:firstLine="0"/>
                              <w:jc w:val="left"/>
                            </w:pPr>
                            <w:r>
                              <w:rPr>
                                <w:color w:val="000000"/>
                                <w:spacing w:val="0"/>
                                <w:w w:val="100"/>
                                <w:position w:val="0"/>
                              </w:rPr>
                              <w:t>店铺流量趋势图</w:t>
                            </w:r>
                          </w:p>
                        </w:txbxContent>
                      </wps:txbx>
                      <wps:bodyPr lIns="0" tIns="0" rIns="0" bIns="0">
                        <a:noAutofit/>
                      </wps:bodyPr>
                    </wps:wsp>
                  </a:graphicData>
                </a:graphic>
              </wp:anchor>
            </w:drawing>
          </mc:Choice>
          <mc:Fallback>
            <w:pict>
              <v:shape id="Shape 133" o:spid="_x0000_s1026" o:spt="202" type="#_x0000_t202" style="position:absolute;left:0pt;margin-left:303.5pt;margin-top:34.6pt;height:48pt;width:179.05pt;mso-position-horizontal-relative:page;z-index:503316480;mso-width-relative:page;mso-height-relative:page;" filled="f" stroked="f" coordsize="21600,21600" o:gfxdata="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AigjG9gAAAAKAQAADwAAAAAAAAABACAAAAAiAAAAZHJzL2Rvd25yZXYu&#10;eG1sUEsBAhQAFAAAAAgAh07iQDxhs8mJAQAAGgMAAA4AAAAAAAAAAQAgAAAAJw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168" w:lineRule="exact"/>
                        <w:ind w:left="0" w:right="0" w:firstLine="0"/>
                        <w:jc w:val="left"/>
                        <w:rPr>
                          <w:sz w:val="13"/>
                          <w:szCs w:val="13"/>
                        </w:rPr>
                      </w:pPr>
                      <w:r>
                        <w:rPr>
                          <w:color w:val="5A9059"/>
                          <w:spacing w:val="0"/>
                          <w:w w:val="100"/>
                          <w:position w:val="0"/>
                          <w:sz w:val="10"/>
                          <w:szCs w:val="10"/>
                        </w:rPr>
                        <w:t>当繭处于第一层缀商家</w:t>
                      </w:r>
                      <w:r>
                        <w:rPr>
                          <w:rFonts w:ascii="Times New Roman" w:hAnsi="Times New Roman" w:eastAsia="Times New Roman" w:cs="Times New Roman"/>
                          <w:color w:val="5A9059"/>
                          <w:spacing w:val="0"/>
                          <w:w w:val="100"/>
                          <w:position w:val="0"/>
                          <w:sz w:val="13"/>
                          <w:szCs w:val="13"/>
                        </w:rPr>
                        <w:t>(40%),</w:t>
                      </w:r>
                      <w:r>
                        <w:rPr>
                          <w:color w:val="5A9059"/>
                          <w:spacing w:val="0"/>
                          <w:w w:val="100"/>
                          <w:position w:val="0"/>
                          <w:sz w:val="10"/>
                          <w:szCs w:val="10"/>
                        </w:rPr>
                        <w:t xml:space="preserve">店繡总差里喜于同层商家平均 值 </w:t>
                      </w:r>
                      <w:r>
                        <w:rPr>
                          <w:rFonts w:ascii="Times New Roman" w:hAnsi="Times New Roman" w:eastAsia="Times New Roman" w:cs="Times New Roman"/>
                          <w:color w:val="5A9059"/>
                          <w:spacing w:val="0"/>
                          <w:w w:val="100"/>
                          <w:position w:val="0"/>
                          <w:sz w:val="13"/>
                          <w:szCs w:val="13"/>
                        </w:rPr>
                        <w:t>43.8%</w:t>
                      </w:r>
                    </w:p>
                    <w:p>
                      <w:pPr>
                        <w:pStyle w:val="19"/>
                        <w:keepNext w:val="0"/>
                        <w:keepLines w:val="0"/>
                        <w:widowControl w:val="0"/>
                        <w:shd w:val="clear" w:color="auto" w:fill="auto"/>
                        <w:bidi w:val="0"/>
                        <w:spacing w:before="0" w:after="0" w:line="180" w:lineRule="exact"/>
                        <w:ind w:left="0" w:right="0" w:firstLine="0"/>
                        <w:jc w:val="left"/>
                      </w:pPr>
                      <w:r>
                        <w:rPr>
                          <w:color w:val="000000"/>
                          <w:spacing w:val="0"/>
                          <w:w w:val="100"/>
                          <w:position w:val="0"/>
                        </w:rPr>
                        <w:t>店诵流里与流里、营销、服务等数据指数有关，详细请参考各运 营环节能力指数</w:t>
                      </w:r>
                    </w:p>
                    <w:p>
                      <w:pPr>
                        <w:pStyle w:val="19"/>
                        <w:keepNext w:val="0"/>
                        <w:keepLines w:val="0"/>
                        <w:widowControl w:val="0"/>
                        <w:shd w:val="clear" w:color="auto" w:fill="auto"/>
                        <w:bidi w:val="0"/>
                        <w:spacing w:before="0" w:after="0" w:line="174" w:lineRule="exact"/>
                        <w:ind w:left="0" w:right="0" w:firstLine="0"/>
                        <w:jc w:val="left"/>
                      </w:pPr>
                      <w:r>
                        <w:rPr>
                          <w:color w:val="000000"/>
                          <w:spacing w:val="0"/>
                          <w:w w:val="100"/>
                          <w:position w:val="0"/>
                        </w:rPr>
                        <w:t>店铺流量趋势图</w:t>
                      </w:r>
                    </w:p>
                  </w:txbxContent>
                </v:textbox>
              </v:shape>
            </w:pict>
          </mc:Fallback>
        </mc:AlternateContent>
      </w:r>
    </w:p>
    <w:p>
      <w:pPr>
        <w:widowControl w:val="0"/>
        <w:spacing w:line="81" w:lineRule="exact"/>
        <w:rPr>
          <w:sz w:val="7"/>
          <w:szCs w:val="7"/>
        </w:rPr>
      </w:pPr>
    </w:p>
    <w:p>
      <w:pPr>
        <w:widowControl w:val="0"/>
        <w:spacing w:line="1" w:lineRule="exact"/>
        <w:sectPr>
          <w:footnotePr>
            <w:numFmt w:val="decimal"/>
          </w:footnotePr>
          <w:type w:val="continuous"/>
          <w:pgSz w:w="11900" w:h="16840"/>
          <w:pgMar w:top="1294" w:right="0" w:bottom="1294" w:left="0" w:header="0" w:footer="3" w:gutter="0"/>
          <w:cols w:space="720" w:num="1"/>
          <w:rtlGutter w:val="0"/>
          <w:docGrid w:linePitch="360" w:charSpace="0"/>
        </w:sectPr>
      </w:pPr>
    </w:p>
    <w:p>
      <w:pPr>
        <w:pStyle w:val="17"/>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30144" behindDoc="0" locked="0" layoutInCell="1" allowOverlap="1">
                <wp:simplePos x="0" y="0"/>
                <wp:positionH relativeFrom="page">
                  <wp:posOffset>1251585</wp:posOffset>
                </wp:positionH>
                <wp:positionV relativeFrom="paragraph">
                  <wp:posOffset>88900</wp:posOffset>
                </wp:positionV>
                <wp:extent cx="338455" cy="117475"/>
                <wp:effectExtent l="0" t="0" r="0" b="0"/>
                <wp:wrapSquare wrapText="bothSides"/>
                <wp:docPr id="135" name="Shape 135"/>
                <wp:cNvGraphicFramePr/>
                <a:graphic xmlns:a="http://schemas.openxmlformats.org/drawingml/2006/main">
                  <a:graphicData uri="http://schemas.microsoft.com/office/word/2010/wordprocessingShape">
                    <wps:wsp>
                      <wps:cNvSpPr txBox="1"/>
                      <wps:spPr>
                        <a:xfrm>
                          <a:off x="0" y="0"/>
                          <a:ext cx="338455" cy="1174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退款纠纷</w:t>
                            </w:r>
                          </w:p>
                        </w:txbxContent>
                      </wps:txbx>
                      <wps:bodyPr wrap="none" lIns="0" tIns="0" rIns="0" bIns="0">
                        <a:noAutofit/>
                      </wps:bodyPr>
                    </wps:wsp>
                  </a:graphicData>
                </a:graphic>
              </wp:anchor>
            </w:drawing>
          </mc:Choice>
          <mc:Fallback>
            <w:pict>
              <v:shape id="Shape 135" o:spid="_x0000_s1026" o:spt="202" type="#_x0000_t202" style="position:absolute;left:0pt;margin-left:98.55pt;margin-top:7pt;height:9.25pt;width:26.65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IiGlIjVAAAACQEAAA8AAAAAAAAAAQAgAAAAIgAAAGRycy9kb3du&#10;cmV2LnhtbFBLAQIUABQAAAAIAIdO4kDKllvrkAEAACUDAAAOAAAAAAAAAAEAIAAAACQBAABkcnMv&#10;ZTJvRG9jLnhtbFBLBQYAAAAABgAGAFkBAAAm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退款纠纷</w:t>
                      </w:r>
                    </w:p>
                  </w:txbxContent>
                </v:textbox>
                <w10:wrap type="square"/>
              </v:shape>
            </w:pict>
          </mc:Fallback>
        </mc:AlternateContent>
      </w:r>
      <w:r>
        <w:rPr>
          <w:rFonts w:ascii="Times New Roman" w:hAnsi="Times New Roman" w:eastAsia="Times New Roman" w:cs="Times New Roman"/>
          <w:color w:val="000000"/>
          <w:spacing w:val="0"/>
          <w:w w:val="100"/>
          <w:position w:val="0"/>
        </w:rPr>
        <w:t>0% 0.01% 0.02% 0.03% 0.04% 0.05% 0.06% 0.07%</w:t>
      </w:r>
    </w:p>
    <w:p>
      <w:pPr>
        <w:pStyle w:val="17"/>
        <w:keepNext w:val="0"/>
        <w:keepLines w:val="0"/>
        <w:widowControl w:val="0"/>
        <w:shd w:val="clear" w:color="auto" w:fill="auto"/>
        <w:bidi w:val="0"/>
        <w:spacing w:before="0" w:after="40" w:line="240" w:lineRule="auto"/>
        <w:ind w:left="0" w:right="0" w:firstLine="0"/>
        <w:jc w:val="center"/>
      </w:pPr>
      <w:r>
        <w:rPr>
          <w:rFonts w:ascii="Times New Roman" w:hAnsi="Times New Roman" w:eastAsia="Times New Roman" w:cs="Times New Roman"/>
          <w:color w:val="000000"/>
          <w:spacing w:val="0"/>
          <w:w w:val="100"/>
          <w:position w:val="0"/>
        </w:rPr>
        <w:t>0.07%</w:t>
      </w:r>
    </w:p>
    <w:p>
      <w:pPr>
        <w:pStyle w:val="17"/>
        <w:keepNext w:val="0"/>
        <w:keepLines w:val="0"/>
        <w:widowControl w:val="0"/>
        <w:shd w:val="clear" w:color="auto" w:fill="auto"/>
        <w:bidi w:val="0"/>
        <w:spacing w:before="0" w:after="280" w:line="240" w:lineRule="auto"/>
        <w:ind w:left="0" w:right="0" w:firstLine="0"/>
        <w:jc w:val="left"/>
      </w:pPr>
      <w:r>
        <w:rPr>
          <w:rFonts w:ascii="Times New Roman" w:hAnsi="Times New Roman" w:eastAsia="Times New Roman" w:cs="Times New Roman"/>
          <w:color w:val="000000"/>
          <w:spacing w:val="0"/>
          <w:w w:val="100"/>
          <w:position w:val="0"/>
        </w:rPr>
        <w:t>0%</w:t>
      </w:r>
    </w:p>
    <w:p>
      <w:pPr>
        <w:pStyle w:val="15"/>
        <w:keepNext w:val="0"/>
        <w:keepLines w:val="0"/>
        <w:widowControl w:val="0"/>
        <w:shd w:val="clear" w:color="auto" w:fill="auto"/>
        <w:bidi w:val="0"/>
        <w:spacing w:before="0" w:after="160" w:line="240" w:lineRule="auto"/>
        <w:ind w:left="0" w:right="0" w:firstLine="160"/>
        <w:jc w:val="left"/>
        <w:sectPr>
          <w:footnotePr>
            <w:numFmt w:val="decimal"/>
          </w:footnotePr>
          <w:type w:val="continuous"/>
          <w:pgSz w:w="11900" w:h="16840"/>
          <w:pgMar w:top="1294" w:right="1732" w:bottom="1294" w:left="2507" w:header="0" w:footer="3" w:gutter="0"/>
          <w:cols w:space="720" w:num="1"/>
          <w:rtlGutter w:val="0"/>
          <w:docGrid w:linePitch="360" w:charSpace="0"/>
        </w:sectPr>
      </w:pPr>
      <w:r>
        <w:rPr>
          <w:color w:val="000000"/>
          <w:spacing w:val="0"/>
          <w:w w:val="100"/>
          <w:position w:val="0"/>
        </w:rPr>
        <w:t>同层商家均值</w:t>
      </w:r>
      <w:r>
        <w:rPr>
          <w:color w:val="5A9059"/>
          <w:spacing w:val="0"/>
          <w:w w:val="100"/>
          <w:position w:val="0"/>
        </w:rPr>
        <w:t>■保</w:t>
      </w:r>
      <w:r>
        <w:rPr>
          <w:color w:val="000000"/>
          <w:spacing w:val="0"/>
          <w:w w:val="100"/>
          <w:position w:val="0"/>
        </w:rPr>
        <w:t>干均值</w:t>
      </w:r>
      <w:r>
        <w:rPr>
          <w:color w:val="912629"/>
          <w:spacing w:val="0"/>
          <w:w w:val="100"/>
          <w:position w:val="0"/>
        </w:rPr>
        <w:t>■喜</w:t>
      </w:r>
      <w:r>
        <w:rPr>
          <w:color w:val="000000"/>
          <w:spacing w:val="0"/>
          <w:w w:val="100"/>
          <w:position w:val="0"/>
        </w:rPr>
        <w:t>干均值</w:t>
      </w:r>
    </w:p>
    <w:p>
      <w:pPr>
        <w:pStyle w:val="15"/>
        <w:keepNext w:val="0"/>
        <w:keepLines w:val="0"/>
        <w:framePr w:w="1493" w:h="1358" w:wrap="around" w:vAnchor="margin" w:hAnchor="page" w:x="8441" w:y="1"/>
        <w:widowControl w:val="0"/>
        <w:shd w:val="clear" w:color="auto" w:fill="auto"/>
        <w:bidi w:val="0"/>
        <w:spacing w:before="0" w:line="240" w:lineRule="auto"/>
        <w:ind w:left="0" w:right="0" w:firstLine="0"/>
        <w:jc w:val="left"/>
      </w:pPr>
      <w:r>
        <w:rPr>
          <w:color w:val="000000"/>
          <w:spacing w:val="0"/>
          <w:w w:val="100"/>
          <w:position w:val="0"/>
        </w:rPr>
        <w:t>天猫智库：</w:t>
      </w:r>
    </w:p>
    <w:p>
      <w:pPr>
        <w:pStyle w:val="15"/>
        <w:keepNext w:val="0"/>
        <w:keepLines w:val="0"/>
        <w:framePr w:w="1493" w:h="1358" w:wrap="around" w:vAnchor="margin" w:hAnchor="page" w:x="8441" w:y="1"/>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.天猫，淘宝搜索</w:t>
      </w:r>
      <w:r>
        <w:rPr>
          <w:color w:val="000000"/>
          <w:spacing w:val="0"/>
          <w:w w:val="100"/>
          <w:position w:val="0"/>
          <w:lang w:val="en-US" w:eastAsia="en-US" w:bidi="en-US"/>
        </w:rPr>
        <w:t>(-)</w:t>
      </w:r>
    </w:p>
    <w:p>
      <w:pPr>
        <w:pStyle w:val="15"/>
        <w:keepNext w:val="0"/>
        <w:keepLines w:val="0"/>
        <w:framePr w:w="1493" w:h="1358" w:wrap="around" w:vAnchor="margin" w:hAnchor="page" w:x="8441" w:y="1"/>
        <w:widowControl w:val="0"/>
        <w:numPr>
          <w:ilvl w:val="0"/>
          <w:numId w:val="9"/>
        </w:numPr>
        <w:shd w:val="clear" w:color="auto" w:fill="auto"/>
        <w:tabs>
          <w:tab w:val="left" w:pos="106"/>
        </w:tabs>
        <w:bidi w:val="0"/>
        <w:spacing w:before="0" w:line="240" w:lineRule="auto"/>
        <w:ind w:left="0" w:right="0" w:firstLine="0"/>
        <w:jc w:val="left"/>
      </w:pPr>
      <w:bookmarkStart w:id="67" w:name="bookmark67"/>
      <w:bookmarkEnd w:id="67"/>
      <w:r>
        <w:rPr>
          <w:color w:val="000000"/>
          <w:spacing w:val="0"/>
          <w:w w:val="100"/>
          <w:position w:val="0"/>
        </w:rPr>
        <w:t>天猫，淘宝搜索</w:t>
      </w:r>
      <w:r>
        <w:rPr>
          <w:color w:val="000000"/>
          <w:spacing w:val="0"/>
          <w:w w:val="100"/>
          <w:position w:val="0"/>
          <w:lang w:val="en-US" w:eastAsia="en-US" w:bidi="en-US"/>
        </w:rPr>
        <w:t>(-)</w:t>
      </w:r>
    </w:p>
    <w:p>
      <w:pPr>
        <w:pStyle w:val="15"/>
        <w:keepNext w:val="0"/>
        <w:keepLines w:val="0"/>
        <w:framePr w:w="1493" w:h="1358" w:wrap="around" w:vAnchor="margin" w:hAnchor="page" w:x="8441" w:y="1"/>
        <w:widowControl w:val="0"/>
        <w:numPr>
          <w:ilvl w:val="0"/>
          <w:numId w:val="9"/>
        </w:numPr>
        <w:shd w:val="clear" w:color="auto" w:fill="auto"/>
        <w:tabs>
          <w:tab w:val="left" w:pos="108"/>
        </w:tabs>
        <w:bidi w:val="0"/>
        <w:spacing w:before="0" w:line="240" w:lineRule="auto"/>
        <w:ind w:left="0" w:right="0" w:firstLine="0"/>
        <w:jc w:val="left"/>
      </w:pPr>
      <w:bookmarkStart w:id="68" w:name="bookmark68"/>
      <w:bookmarkEnd w:id="68"/>
      <w:r>
        <w:rPr>
          <w:color w:val="000000"/>
          <w:spacing w:val="0"/>
          <w:w w:val="100"/>
          <w:position w:val="0"/>
        </w:rPr>
        <w:t>免贵活动夷源介绍</w:t>
      </w:r>
      <w:r>
        <w:rPr>
          <w:color w:val="000000"/>
          <w:spacing w:val="0"/>
          <w:w w:val="100"/>
          <w:position w:val="0"/>
          <w:lang w:val="en-US" w:eastAsia="en-US" w:bidi="en-US"/>
        </w:rPr>
        <w:t>(-)</w:t>
      </w:r>
    </w:p>
    <w:p>
      <w:pPr>
        <w:pStyle w:val="15"/>
        <w:keepNext w:val="0"/>
        <w:keepLines w:val="0"/>
        <w:framePr w:w="1493" w:h="1358" w:wrap="around" w:vAnchor="margin" w:hAnchor="page" w:x="8441" w:y="1"/>
        <w:widowControl w:val="0"/>
        <w:numPr>
          <w:ilvl w:val="0"/>
          <w:numId w:val="9"/>
        </w:numPr>
        <w:shd w:val="clear" w:color="auto" w:fill="auto"/>
        <w:tabs>
          <w:tab w:val="left" w:pos="115"/>
        </w:tabs>
        <w:bidi w:val="0"/>
        <w:spacing w:before="0" w:line="240" w:lineRule="auto"/>
        <w:ind w:left="0" w:right="0" w:firstLine="0"/>
        <w:jc w:val="left"/>
      </w:pPr>
      <w:bookmarkStart w:id="69" w:name="bookmark69"/>
      <w:bookmarkEnd w:id="69"/>
      <w:r>
        <w:rPr>
          <w:color w:val="000000"/>
          <w:spacing w:val="0"/>
          <w:w w:val="100"/>
          <w:position w:val="0"/>
        </w:rPr>
        <w:t>免贵活动笑源介紹</w:t>
      </w:r>
    </w:p>
    <w:p>
      <w:pPr>
        <w:pStyle w:val="15"/>
        <w:keepNext w:val="0"/>
        <w:keepLines w:val="0"/>
        <w:framePr w:w="1493" w:h="1358" w:wrap="around" w:vAnchor="margin" w:hAnchor="page" w:x="8441" w:y="1"/>
        <w:widowControl w:val="0"/>
        <w:numPr>
          <w:ilvl w:val="0"/>
          <w:numId w:val="9"/>
        </w:numPr>
        <w:shd w:val="clear" w:color="auto" w:fill="auto"/>
        <w:tabs>
          <w:tab w:val="left" w:pos="110"/>
        </w:tabs>
        <w:bidi w:val="0"/>
        <w:spacing w:before="0" w:line="240" w:lineRule="auto"/>
        <w:ind w:left="0" w:right="0" w:firstLine="0"/>
        <w:jc w:val="left"/>
      </w:pPr>
      <w:bookmarkStart w:id="70" w:name="bookmark70"/>
      <w:bookmarkEnd w:id="70"/>
      <w:r>
        <w:rPr>
          <w:color w:val="000000"/>
          <w:spacing w:val="0"/>
          <w:w w:val="100"/>
          <w:position w:val="0"/>
        </w:rPr>
        <w:t>免赛活动貪源介紹</w:t>
      </w:r>
    </w:p>
    <w:p>
      <w:pPr>
        <w:pStyle w:val="19"/>
        <w:keepNext w:val="0"/>
        <w:keepLines w:val="0"/>
        <w:framePr w:w="595" w:h="180" w:wrap="around" w:vAnchor="margin" w:hAnchor="page" w:x="2191" w:y="2805"/>
        <w:widowControl w:val="0"/>
        <w:shd w:val="clear" w:color="auto" w:fill="auto"/>
        <w:bidi w:val="0"/>
        <w:spacing w:before="0" w:after="0" w:line="240" w:lineRule="auto"/>
        <w:ind w:left="0" w:right="0" w:firstLine="0"/>
        <w:jc w:val="left"/>
      </w:pPr>
      <w:r>
        <w:rPr>
          <w:color w:val="000000"/>
          <w:spacing w:val="0"/>
          <w:w w:val="100"/>
          <w:position w:val="0"/>
        </w:rPr>
        <w:t>流童独构</w:t>
      </w:r>
    </w:p>
    <w:p>
      <w:pPr>
        <w:pStyle w:val="19"/>
        <w:keepNext w:val="0"/>
        <w:keepLines w:val="0"/>
        <w:framePr w:w="658" w:h="187" w:wrap="around" w:vAnchor="margin" w:hAnchor="page" w:x="8412" w:y="5632"/>
        <w:widowControl w:val="0"/>
        <w:shd w:val="clear" w:color="auto" w:fill="auto"/>
        <w:bidi w:val="0"/>
        <w:spacing w:before="0" w:after="0" w:line="240" w:lineRule="auto"/>
        <w:ind w:left="0" w:right="0" w:firstLine="0"/>
        <w:jc w:val="right"/>
      </w:pPr>
      <w:r>
        <w:rPr>
          <w:color w:val="000000"/>
          <w:spacing w:val="0"/>
          <w:w w:val="100"/>
          <w:position w:val="0"/>
        </w:rPr>
        <w:t>天痂智库：</w:t>
      </w:r>
    </w:p>
    <w:p>
      <w:pPr>
        <w:pStyle w:val="19"/>
        <w:keepNext w:val="0"/>
        <w:keepLines w:val="0"/>
        <w:framePr w:w="658" w:h="206" w:wrap="around" w:vAnchor="margin" w:hAnchor="page" w:x="8421" w:y="590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.产品结构</w:t>
      </w:r>
    </w:p>
    <w:p>
      <w:pPr>
        <w:pStyle w:val="19"/>
        <w:keepNext w:val="0"/>
        <w:keepLines w:val="0"/>
        <w:framePr w:w="660" w:h="197" w:wrap="around" w:vAnchor="margin" w:hAnchor="page" w:x="8416" w:y="6174"/>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.定价流程</w:t>
      </w:r>
    </w:p>
    <w:p>
      <w:pPr>
        <w:pStyle w:val="19"/>
        <w:keepNext w:val="0"/>
        <w:keepLines w:val="0"/>
        <w:framePr w:w="646" w:h="190" w:wrap="around" w:vAnchor="margin" w:hAnchor="page" w:x="4039" w:y="6208"/>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囊于</w:t>
      </w:r>
      <w:r>
        <w:rPr>
          <w:rFonts w:ascii="Times New Roman" w:hAnsi="Times New Roman" w:eastAsia="Times New Roman" w:cs="Times New Roman"/>
          <w:color w:val="98837E"/>
          <w:spacing w:val="0"/>
          <w:w w:val="100"/>
          <w:position w:val="0"/>
          <w:sz w:val="13"/>
          <w:szCs w:val="13"/>
        </w:rPr>
        <w:t>583%</w:t>
      </w:r>
    </w:p>
    <w:p>
      <w:pPr>
        <w:pStyle w:val="19"/>
        <w:keepNext w:val="0"/>
        <w:keepLines w:val="0"/>
        <w:framePr w:w="533" w:h="197" w:wrap="around" w:vAnchor="margin" w:hAnchor="page" w:x="8416" w:y="644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.动销率</w:t>
      </w:r>
    </w:p>
    <w:p>
      <w:pPr>
        <w:pStyle w:val="19"/>
        <w:keepNext w:val="0"/>
        <w:keepLines w:val="0"/>
        <w:framePr w:w="922" w:h="202" w:wrap="around" w:vAnchor="margin" w:hAnchor="page" w:x="8407" w:y="671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4</w:t>
      </w:r>
      <w:r>
        <w:rPr>
          <w:color w:val="000000"/>
          <w:spacing w:val="0"/>
          <w:w w:val="100"/>
          <w:position w:val="0"/>
        </w:rPr>
        <w:t>.宝贝卖点挖掘</w:t>
      </w:r>
    </w:p>
    <w:p>
      <w:pPr>
        <w:pStyle w:val="19"/>
        <w:keepNext w:val="0"/>
        <w:keepLines w:val="0"/>
        <w:framePr w:w="1164" w:h="202" w:wrap="around" w:vAnchor="margin" w:hAnchor="page" w:x="8416" w:y="699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.搭配套餐注意事项</w:t>
      </w:r>
    </w:p>
    <w:p>
      <w:pPr>
        <w:pStyle w:val="19"/>
        <w:keepNext w:val="0"/>
        <w:keepLines w:val="0"/>
        <w:framePr w:w="658" w:h="192" w:wrap="around" w:vAnchor="margin" w:hAnchor="page" w:x="8407" w:y="7264"/>
        <w:widowControl w:val="0"/>
        <w:shd w:val="clear" w:color="auto" w:fill="auto"/>
        <w:bidi w:val="0"/>
        <w:spacing w:before="0" w:after="0" w:line="240" w:lineRule="auto"/>
        <w:ind w:left="0" w:right="0" w:firstLine="0"/>
        <w:jc w:val="left"/>
      </w:pPr>
      <w:r>
        <w:rPr>
          <w:color w:val="000000"/>
          <w:spacing w:val="0"/>
          <w:w w:val="100"/>
          <w:position w:val="0"/>
        </w:rPr>
        <w:t>专项工具：</w:t>
      </w:r>
    </w:p>
    <w:p>
      <w:pPr>
        <w:pStyle w:val="19"/>
        <w:keepNext w:val="0"/>
        <w:keepLines w:val="0"/>
        <w:framePr w:w="1008" w:h="197" w:wrap="around" w:vAnchor="margin" w:hAnchor="page" w:x="3064" w:y="7422"/>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高亍</w:t>
      </w:r>
      <w:r>
        <w:rPr>
          <w:rFonts w:ascii="Times New Roman" w:hAnsi="Times New Roman" w:eastAsia="Times New Roman" w:cs="Times New Roman"/>
          <w:color w:val="98837E"/>
          <w:spacing w:val="0"/>
          <w:w w:val="100"/>
          <w:position w:val="0"/>
          <w:sz w:val="13"/>
          <w:szCs w:val="13"/>
        </w:rPr>
        <w:t>3%</w:t>
      </w:r>
      <w:r>
        <w:rPr>
          <w:color w:val="81635F"/>
          <w:spacing w:val="0"/>
          <w:w w:val="100"/>
          <w:position w:val="0"/>
          <w:sz w:val="10"/>
          <w:szCs w:val="10"/>
        </w:rPr>
        <w:t>高亍</w:t>
      </w:r>
      <w:r>
        <w:rPr>
          <w:rFonts w:ascii="Times New Roman" w:hAnsi="Times New Roman" w:eastAsia="Times New Roman" w:cs="Times New Roman"/>
          <w:color w:val="98837E"/>
          <w:spacing w:val="0"/>
          <w:w w:val="100"/>
          <w:position w:val="0"/>
          <w:sz w:val="13"/>
          <w:szCs w:val="13"/>
        </w:rPr>
        <w:t>1%</w:t>
      </w:r>
    </w:p>
    <w:p>
      <w:pPr>
        <w:pStyle w:val="19"/>
        <w:keepNext w:val="0"/>
        <w:keepLines w:val="0"/>
        <w:framePr w:w="1310" w:h="259" w:wrap="around" w:vAnchor="margin" w:hAnchor="page" w:x="1908" w:y="8819"/>
        <w:widowControl w:val="0"/>
        <w:shd w:val="clear" w:color="auto" w:fill="auto"/>
        <w:bidi w:val="0"/>
        <w:spacing w:before="0" w:after="0" w:line="240" w:lineRule="auto"/>
        <w:ind w:left="0" w:right="0" w:firstLine="0"/>
        <w:jc w:val="left"/>
      </w:pPr>
      <w:r>
        <w:rPr>
          <w:color w:val="000000"/>
          <w:spacing w:val="0"/>
          <w:w w:val="100"/>
          <w:position w:val="0"/>
        </w:rPr>
        <w:t>&lt;®视觉相关</w:t>
      </w:r>
      <w:r>
        <w:rPr>
          <w:color w:val="EBAA1F"/>
          <w:spacing w:val="0"/>
          <w:w w:val="100"/>
          <w:position w:val="0"/>
          <w:lang w:val="en-US" w:eastAsia="en-US" w:bidi="en-US"/>
        </w:rPr>
        <w:t>—</w:t>
      </w:r>
    </w:p>
    <w:p>
      <w:pPr>
        <w:pStyle w:val="19"/>
        <w:keepNext w:val="0"/>
        <w:keepLines w:val="0"/>
        <w:framePr w:w="658" w:h="190" w:wrap="around" w:vAnchor="margin" w:hAnchor="page" w:x="8407" w:y="8857"/>
        <w:widowControl w:val="0"/>
        <w:shd w:val="clear" w:color="auto" w:fill="auto"/>
        <w:bidi w:val="0"/>
        <w:spacing w:before="0" w:after="0" w:line="240" w:lineRule="auto"/>
        <w:ind w:left="0" w:right="0" w:firstLine="0"/>
        <w:jc w:val="left"/>
      </w:pPr>
      <w:r>
        <w:rPr>
          <w:color w:val="000000"/>
          <w:spacing w:val="0"/>
          <w:w w:val="100"/>
          <w:position w:val="0"/>
        </w:rPr>
        <w:t>天獭智库：</w:t>
      </w:r>
    </w:p>
    <w:p>
      <w:pPr>
        <w:pStyle w:val="19"/>
        <w:keepNext w:val="0"/>
        <w:keepLines w:val="0"/>
        <w:framePr w:w="302" w:h="192" w:wrap="around" w:vAnchor="margin" w:hAnchor="page" w:x="3722" w:y="8872"/>
        <w:widowControl w:val="0"/>
        <w:shd w:val="clear" w:color="auto" w:fill="auto"/>
        <w:bidi w:val="0"/>
        <w:spacing w:before="0" w:after="0" w:line="240" w:lineRule="auto"/>
        <w:ind w:left="0" w:right="0" w:firstLine="0"/>
        <w:jc w:val="left"/>
      </w:pPr>
      <w:r>
        <w:rPr>
          <w:color w:val="000000"/>
          <w:spacing w:val="0"/>
          <w:w w:val="100"/>
          <w:position w:val="0"/>
        </w:rPr>
        <w:t>较差</w:t>
      </w:r>
    </w:p>
    <w:p>
      <w:pPr>
        <w:pStyle w:val="19"/>
        <w:keepNext w:val="0"/>
        <w:keepLines w:val="0"/>
        <w:framePr w:w="1159" w:h="187" w:wrap="around" w:vAnchor="margin" w:hAnchor="page" w:x="8416" w:y="913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.店浦基础元素设计</w:t>
      </w:r>
    </w:p>
    <w:p>
      <w:pPr>
        <w:pStyle w:val="19"/>
        <w:keepNext w:val="0"/>
        <w:keepLines w:val="0"/>
        <w:framePr w:w="912" w:h="199" w:wrap="around" w:vAnchor="margin" w:hAnchor="page" w:x="8412" w:y="940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.店诵页面设计</w:t>
      </w:r>
    </w:p>
    <w:p>
      <w:pPr>
        <w:pStyle w:val="19"/>
        <w:keepNext w:val="0"/>
        <w:keepLines w:val="0"/>
        <w:framePr w:w="1214" w:h="197" w:wrap="around" w:vAnchor="margin" w:hAnchor="page" w:x="8361" w:y="9673"/>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.店浦装修基础思路</w:t>
      </w:r>
    </w:p>
    <w:p>
      <w:pPr>
        <w:pStyle w:val="19"/>
        <w:keepNext w:val="0"/>
        <w:keepLines w:val="0"/>
        <w:framePr w:w="970" w:h="209" w:wrap="around" w:vAnchor="margin" w:hAnchor="page" w:x="8354" w:y="9933"/>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4</w:t>
      </w:r>
      <w:r>
        <w:rPr>
          <w:color w:val="000000"/>
          <w:spacing w:val="0"/>
          <w:w w:val="100"/>
          <w:position w:val="0"/>
        </w:rPr>
        <w:t>.宝贝详情设计</w:t>
      </w:r>
    </w:p>
    <w:p>
      <w:pPr>
        <w:pStyle w:val="19"/>
        <w:keepNext w:val="0"/>
        <w:keepLines w:val="0"/>
        <w:framePr w:w="660" w:h="197" w:wrap="around" w:vAnchor="margin" w:hAnchor="page" w:x="8412" w:y="10216"/>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.关联销售</w:t>
      </w:r>
    </w:p>
    <w:p>
      <w:pPr>
        <w:pStyle w:val="19"/>
        <w:keepNext w:val="0"/>
        <w:keepLines w:val="0"/>
        <w:framePr w:w="662" w:h="192" w:wrap="around" w:vAnchor="margin" w:hAnchor="page" w:x="8402" w:y="10489"/>
        <w:widowControl w:val="0"/>
        <w:shd w:val="clear" w:color="auto" w:fill="auto"/>
        <w:bidi w:val="0"/>
        <w:spacing w:before="0" w:after="0" w:line="240" w:lineRule="auto"/>
        <w:ind w:left="0" w:right="0" w:firstLine="0"/>
        <w:jc w:val="left"/>
      </w:pPr>
      <w:r>
        <w:rPr>
          <w:color w:val="000000"/>
          <w:spacing w:val="0"/>
          <w:w w:val="100"/>
          <w:position w:val="0"/>
        </w:rPr>
        <w:t>专项工具：</w:t>
      </w:r>
    </w:p>
    <w:p>
      <w:pPr>
        <w:pStyle w:val="19"/>
        <w:keepNext w:val="0"/>
        <w:keepLines w:val="0"/>
        <w:framePr w:w="590" w:h="190" w:wrap="around" w:vAnchor="margin" w:hAnchor="page" w:x="8498" w:y="11233"/>
        <w:widowControl w:val="0"/>
        <w:shd w:val="clear" w:color="auto" w:fill="auto"/>
        <w:bidi w:val="0"/>
        <w:spacing w:before="0" w:after="0" w:line="240" w:lineRule="auto"/>
        <w:ind w:left="0" w:right="0" w:firstLine="0"/>
        <w:jc w:val="right"/>
      </w:pPr>
      <w:r>
        <w:rPr>
          <w:color w:val="000000"/>
          <w:spacing w:val="0"/>
          <w:w w:val="100"/>
          <w:position w:val="0"/>
        </w:rPr>
        <w:t>投觉工具</w:t>
      </w:r>
    </w:p>
    <w:p>
      <w:pPr>
        <w:pStyle w:val="19"/>
        <w:keepNext w:val="0"/>
        <w:keepLines w:val="0"/>
        <w:framePr w:w="1562" w:h="398" w:wrap="around" w:vAnchor="margin" w:hAnchor="page" w:x="8402" w:y="10744"/>
        <w:widowControl w:val="0"/>
        <w:shd w:val="clear" w:color="auto" w:fill="auto"/>
        <w:bidi w:val="0"/>
        <w:spacing w:before="0" w:after="0" w:line="190" w:lineRule="exact"/>
        <w:ind w:left="0" w:right="0" w:firstLine="0"/>
        <w:jc w:val="left"/>
      </w:pPr>
      <w:r>
        <w:rPr>
          <w:color w:val="000000"/>
          <w:spacing w:val="0"/>
          <w:w w:val="100"/>
          <w:position w:val="0"/>
        </w:rPr>
        <w:t>视觉工具：了解店内路径流 转，分析页面视觉</w:t>
      </w:r>
      <w:r>
        <w:rPr>
          <w:rFonts w:ascii="Times New Roman" w:hAnsi="Times New Roman" w:eastAsia="Times New Roman" w:cs="Times New Roman"/>
          <w:color w:val="000000"/>
          <w:spacing w:val="0"/>
          <w:w w:val="100"/>
          <w:position w:val="0"/>
          <w:sz w:val="13"/>
          <w:szCs w:val="13"/>
        </w:rPr>
        <w:t>I'</w:t>
      </w:r>
      <w:r>
        <w:rPr>
          <w:color w:val="000000"/>
          <w:spacing w:val="0"/>
          <w:w w:val="100"/>
          <w:position w:val="0"/>
        </w:rPr>
        <w:t>可题。</w:t>
      </w:r>
    </w:p>
    <w:p>
      <w:pPr>
        <w:pStyle w:val="19"/>
        <w:keepNext w:val="0"/>
        <w:keepLines w:val="0"/>
        <w:framePr w:w="1963" w:h="360" w:wrap="around" w:vAnchor="margin" w:hAnchor="page" w:x="1980" w:y="4950"/>
        <w:widowControl w:val="0"/>
        <w:shd w:val="clear" w:color="auto" w:fill="auto"/>
        <w:tabs>
          <w:tab w:val="left" w:pos="586"/>
        </w:tabs>
        <w:bidi w:val="0"/>
        <w:spacing w:before="0" w:after="0" w:line="94" w:lineRule="exact"/>
        <w:ind w:left="200" w:right="0" w:hanging="200"/>
        <w:jc w:val="left"/>
        <w:rPr>
          <w:sz w:val="13"/>
          <w:szCs w:val="13"/>
        </w:rPr>
      </w:pPr>
      <w:r>
        <w:rPr>
          <w:color w:val="000000"/>
          <w:spacing w:val="0"/>
          <w:w w:val="100"/>
          <w:position w:val="0"/>
          <w:sz w:val="10"/>
          <w:szCs w:val="10"/>
        </w:rPr>
        <w:t>汚</w:t>
      </w:r>
      <w:r>
        <w:rPr>
          <w:color w:val="000000"/>
          <w:spacing w:val="0"/>
          <w:w w:val="100"/>
          <w:position w:val="0"/>
          <w:sz w:val="10"/>
          <w:szCs w:val="10"/>
          <w:lang w:val="en-US" w:eastAsia="en-US" w:bidi="en-US"/>
        </w:rPr>
        <w:t>M</w:t>
      </w:r>
      <w:r>
        <w:rPr>
          <w:color w:val="000000"/>
          <w:spacing w:val="0"/>
          <w:w w:val="100"/>
          <w:position w:val="0"/>
          <w:sz w:val="10"/>
          <w:szCs w:val="10"/>
        </w:rPr>
        <w:t>搜手商城嗖素直通车</w:t>
      </w:r>
      <w:r>
        <w:rPr>
          <w:rFonts w:ascii="Times New Roman" w:hAnsi="Times New Roman" w:eastAsia="Times New Roman" w:cs="Times New Roman"/>
          <w:color w:val="000000"/>
          <w:spacing w:val="0"/>
          <w:w w:val="100"/>
          <w:position w:val="0"/>
          <w:sz w:val="13"/>
          <w:szCs w:val="13"/>
          <w:lang w:val="en-US" w:eastAsia="en-US" w:bidi="en-US"/>
        </w:rPr>
        <w:t>P WPVi PV</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 xml:space="preserve">PV </w:t>
      </w:r>
      <w:r>
        <w:rPr>
          <w:rFonts w:ascii="Times New Roman" w:hAnsi="Times New Roman" w:eastAsia="Times New Roman" w:cs="Times New Roman"/>
          <w:color w:val="000000"/>
          <w:spacing w:val="0"/>
          <w:w w:val="100"/>
          <w:position w:val="0"/>
          <w:sz w:val="13"/>
          <w:szCs w:val="13"/>
        </w:rPr>
        <w:t>V</w:t>
      </w:r>
    </w:p>
    <w:p>
      <w:pPr>
        <w:pStyle w:val="19"/>
        <w:keepNext w:val="0"/>
        <w:keepLines w:val="0"/>
        <w:framePr w:w="1963" w:h="360" w:wrap="around" w:vAnchor="margin" w:hAnchor="page" w:x="1980" w:y="4950"/>
        <w:widowControl w:val="0"/>
        <w:shd w:val="clear" w:color="auto" w:fill="auto"/>
        <w:tabs>
          <w:tab w:val="left" w:pos="434"/>
          <w:tab w:val="left" w:pos="874"/>
          <w:tab w:val="left" w:pos="1423"/>
        </w:tabs>
        <w:bidi w:val="0"/>
        <w:spacing w:before="0" w:after="0" w:line="151"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rPr>
        <w:t>260</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151</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1198</w:t>
      </w:r>
      <w:r>
        <w:rPr>
          <w:rFonts w:ascii="Times New Roman" w:hAnsi="Times New Roman" w:eastAsia="Times New Roman" w:cs="Times New Roman"/>
          <w:color w:val="000000"/>
          <w:spacing w:val="0"/>
          <w:w w:val="100"/>
          <w:position w:val="0"/>
          <w:sz w:val="13"/>
          <w:szCs w:val="13"/>
        </w:rPr>
        <w:tab/>
      </w:r>
      <w:r>
        <w:rPr>
          <w:rFonts w:ascii="Times New Roman" w:hAnsi="Times New Roman" w:eastAsia="Times New Roman" w:cs="Times New Roman"/>
          <w:color w:val="000000"/>
          <w:spacing w:val="0"/>
          <w:w w:val="100"/>
          <w:position w:val="0"/>
          <w:sz w:val="13"/>
          <w:szCs w:val="13"/>
        </w:rPr>
        <w:t>67</w:t>
      </w:r>
    </w:p>
    <w:p>
      <w:pPr>
        <w:pStyle w:val="19"/>
        <w:keepNext w:val="0"/>
        <w:keepLines w:val="0"/>
        <w:framePr w:w="2119" w:h="269" w:wrap="around" w:vAnchor="margin" w:hAnchor="page" w:x="1912" w:y="5593"/>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商品相关</w:t>
      </w:r>
      <w:r>
        <w:rPr>
          <w:color w:val="EB7C23"/>
          <w:spacing w:val="0"/>
          <w:w w:val="100"/>
          <w:position w:val="0"/>
          <w:lang w:val="en-US" w:eastAsia="en-US" w:bidi="en-US"/>
        </w:rPr>
        <w:t xml:space="preserve">— </w:t>
      </w:r>
      <w:r>
        <w:rPr>
          <w:color w:val="000000"/>
          <w:spacing w:val="0"/>
          <w:w w:val="100"/>
          <w:position w:val="0"/>
        </w:rPr>
        <w:t>持平</w:t>
      </w:r>
    </w:p>
    <w:p>
      <w:pPr>
        <w:pStyle w:val="19"/>
        <w:keepNext w:val="0"/>
        <w:keepLines w:val="0"/>
        <w:framePr w:w="1639" w:h="185" w:wrap="around" w:vAnchor="margin" w:hAnchor="page" w:x="8402" w:y="8039"/>
        <w:widowControl w:val="0"/>
        <w:shd w:val="clear" w:color="auto" w:fill="auto"/>
        <w:bidi w:val="0"/>
        <w:spacing w:before="0" w:after="0" w:line="211" w:lineRule="exact"/>
        <w:ind w:left="0" w:right="0" w:firstLine="0"/>
        <w:jc w:val="left"/>
      </w:pPr>
      <w:r>
        <w:rPr>
          <w:color w:val="000000"/>
          <w:spacing w:val="0"/>
          <w:w w:val="100"/>
          <w:position w:val="0"/>
        </w:rPr>
        <w:t>商品指南针</w:t>
      </w:r>
    </w:p>
    <w:p>
      <w:pPr>
        <w:pStyle w:val="19"/>
        <w:keepNext w:val="0"/>
        <w:keepLines w:val="0"/>
        <w:framePr w:w="298" w:h="180" w:wrap="around" w:vAnchor="margin" w:hAnchor="page" w:x="2186" w:y="11569"/>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2.21</w:t>
      </w:r>
    </w:p>
    <w:p>
      <w:pPr>
        <w:pStyle w:val="19"/>
        <w:keepNext w:val="0"/>
        <w:keepLines w:val="0"/>
        <w:framePr w:w="1085" w:h="178" w:wrap="around" w:vAnchor="margin" w:hAnchor="page" w:x="2796" w:y="11569"/>
        <w:widowControl w:val="0"/>
        <w:shd w:val="clear" w:color="auto" w:fill="auto"/>
        <w:tabs>
          <w:tab w:val="left" w:pos="590"/>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47.97</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97.18%</w:t>
      </w:r>
    </w:p>
    <w:p>
      <w:pPr>
        <w:pStyle w:val="19"/>
        <w:keepNext w:val="0"/>
        <w:keepLines w:val="0"/>
        <w:framePr w:w="1560" w:h="182" w:wrap="around" w:vAnchor="margin" w:hAnchor="page" w:x="4216" w:y="11569"/>
        <w:widowControl w:val="0"/>
        <w:shd w:val="clear" w:color="auto" w:fill="auto"/>
        <w:tabs>
          <w:tab w:val="left" w:pos="494"/>
          <w:tab w:val="left" w:pos="1207"/>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18%</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rPr>
        <w:t>17.78%</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lang w:val="en-US" w:eastAsia="en-US" w:bidi="en-US"/>
        </w:rPr>
        <w:t>134.5</w:t>
      </w:r>
    </w:p>
    <w:p>
      <w:pPr>
        <w:pStyle w:val="19"/>
        <w:keepNext w:val="0"/>
        <w:keepLines w:val="0"/>
        <w:framePr w:w="336" w:h="178" w:wrap="around" w:vAnchor="margin" w:hAnchor="page" w:x="6069" w:y="11574"/>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3663</w:t>
      </w:r>
    </w:p>
    <w:p>
      <w:pPr>
        <w:pStyle w:val="19"/>
        <w:keepNext w:val="0"/>
        <w:keepLines w:val="0"/>
        <w:framePr w:w="298" w:h="175" w:wrap="around" w:vAnchor="margin" w:hAnchor="page" w:x="6736" w:y="11574"/>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1.97</w:t>
      </w:r>
    </w:p>
    <w:p>
      <w:pPr>
        <w:pStyle w:val="11"/>
        <w:keepNext w:val="0"/>
        <w:keepLines w:val="0"/>
        <w:framePr w:w="2674" w:h="415" w:wrap="around" w:vAnchor="margin" w:hAnchor="page" w:x="4231" w:y="4909"/>
        <w:widowControl w:val="0"/>
        <w:shd w:val="clear" w:color="auto" w:fill="auto"/>
        <w:tabs>
          <w:tab w:val="left" w:pos="713"/>
        </w:tabs>
        <w:bidi w:val="0"/>
        <w:spacing w:before="0" w:after="0" w:line="202" w:lineRule="exact"/>
        <w:ind w:left="340" w:right="0" w:hanging="340"/>
        <w:jc w:val="left"/>
        <w:rPr>
          <w:sz w:val="13"/>
          <w:szCs w:val="13"/>
        </w:rPr>
      </w:pPr>
      <w:r>
        <w:rPr>
          <w:color w:val="98837E"/>
          <w:spacing w:val="0"/>
          <w:w w:val="100"/>
          <w:position w:val="0"/>
          <w:sz w:val="26"/>
          <w:szCs w:val="26"/>
          <w:lang w:val="zh-CN" w:eastAsia="zh-CN" w:bidi="zh-CN"/>
        </w:rPr>
        <w:t>弓</w:t>
      </w:r>
      <w:r>
        <w:rPr>
          <w:rFonts w:ascii="Times New Roman" w:hAnsi="Times New Roman" w:eastAsia="Times New Roman" w:cs="Times New Roman"/>
          <w:color w:val="000000"/>
          <w:spacing w:val="0"/>
          <w:w w:val="100"/>
          <w:position w:val="0"/>
          <w:sz w:val="13"/>
          <w:szCs w:val="13"/>
          <w:lang w:val="en-US" w:eastAsia="en-US" w:bidi="en-US"/>
        </w:rPr>
        <w:t>gpv</w:t>
      </w:r>
      <w:r>
        <w:rPr>
          <w:color w:val="000000"/>
          <w:spacing w:val="0"/>
          <w:w w:val="100"/>
          <w:position w:val="0"/>
          <w:sz w:val="26"/>
          <w:szCs w:val="26"/>
          <w:lang w:val="zh-CN" w:eastAsia="zh-CN" w:bidi="zh-CN"/>
        </w:rPr>
        <w:t>叶</w:t>
      </w:r>
      <w:r>
        <w:rPr>
          <w:color w:val="000000"/>
          <w:spacing w:val="0"/>
          <w:w w:val="100"/>
          <w:position w:val="0"/>
          <w:sz w:val="26"/>
          <w:szCs w:val="26"/>
        </w:rPr>
        <w:t xml:space="preserve">声醫买矛哦 </w:t>
      </w:r>
      <w:r>
        <w:rPr>
          <w:rFonts w:ascii="Times New Roman" w:hAnsi="Times New Roman" w:eastAsia="Times New Roman" w:cs="Times New Roman"/>
          <w:color w:val="98837E"/>
          <w:spacing w:val="0"/>
          <w:w w:val="100"/>
          <w:position w:val="0"/>
          <w:sz w:val="13"/>
          <w:szCs w:val="13"/>
        </w:rPr>
        <w:t>0</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rPr>
        <w:t>1265</w:t>
      </w:r>
    </w:p>
    <w:p>
      <w:pPr>
        <w:pStyle w:val="17"/>
        <w:keepNext w:val="0"/>
        <w:keepLines w:val="0"/>
        <w:framePr w:w="912" w:h="182" w:wrap="around" w:vAnchor="margin" w:hAnchor="page" w:x="4145" w:y="834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 xml:space="preserve">6.83% </w:t>
      </w:r>
      <w:r>
        <w:rPr>
          <w:rFonts w:ascii="Times New Roman" w:hAnsi="Times New Roman" w:eastAsia="Times New Roman" w:cs="Times New Roman"/>
          <w:color w:val="98837E"/>
          <w:spacing w:val="0"/>
          <w:w w:val="100"/>
          <w:position w:val="0"/>
          <w:lang w:val="en-US" w:eastAsia="en-US" w:bidi="en-US"/>
        </w:rPr>
        <w:t>50.65</w:t>
      </w:r>
    </w:p>
    <w:p>
      <w:pPr>
        <w:pStyle w:val="17"/>
        <w:keepNext w:val="0"/>
        <w:keepLines w:val="0"/>
        <w:framePr w:w="1171" w:h="362" w:wrap="around" w:vAnchor="margin" w:hAnchor="page" w:x="2090" w:y="10868"/>
        <w:widowControl w:val="0"/>
        <w:shd w:val="clear" w:color="auto" w:fill="auto"/>
        <w:bidi w:val="0"/>
        <w:spacing w:before="0" w:after="0" w:line="240" w:lineRule="auto"/>
        <w:ind w:left="0" w:right="0" w:firstLine="600"/>
        <w:jc w:val="left"/>
      </w:pPr>
      <w:r>
        <w:rPr>
          <w:rFonts w:ascii="宋体" w:hAnsi="宋体" w:eastAsia="宋体" w:cs="宋体"/>
          <w:color w:val="98837E"/>
          <w:spacing w:val="0"/>
          <w:w w:val="100"/>
          <w:position w:val="0"/>
          <w:sz w:val="10"/>
          <w:szCs w:val="10"/>
        </w:rPr>
        <w:t>爾于</w:t>
      </w:r>
      <w:r>
        <w:rPr>
          <w:rFonts w:ascii="Times New Roman" w:hAnsi="Times New Roman" w:eastAsia="Times New Roman" w:cs="Times New Roman"/>
          <w:color w:val="98837E"/>
          <w:spacing w:val="0"/>
          <w:w w:val="100"/>
          <w:position w:val="0"/>
        </w:rPr>
        <w:t>24%</w:t>
      </w:r>
    </w:p>
    <w:p>
      <w:pPr>
        <w:pStyle w:val="17"/>
        <w:keepNext w:val="0"/>
        <w:keepLines w:val="0"/>
        <w:framePr w:w="1171" w:h="362" w:wrap="around" w:vAnchor="margin" w:hAnchor="page" w:x="2090" w:y="10868"/>
        <w:widowControl w:val="0"/>
        <w:shd w:val="clear" w:color="auto" w:fill="auto"/>
        <w:bidi w:val="0"/>
        <w:spacing w:before="0" w:after="0" w:line="240" w:lineRule="auto"/>
        <w:ind w:left="0" w:right="0" w:firstLine="0"/>
        <w:jc w:val="left"/>
      </w:pPr>
      <w:r>
        <w:rPr>
          <w:rFonts w:ascii="宋体" w:hAnsi="宋体" w:eastAsia="宋体" w:cs="宋体"/>
          <w:color w:val="98837E"/>
          <w:spacing w:val="0"/>
          <w:w w:val="100"/>
          <w:position w:val="0"/>
          <w:sz w:val="10"/>
          <w:szCs w:val="10"/>
        </w:rPr>
        <w:t>髙于</w:t>
      </w:r>
      <w:r>
        <w:rPr>
          <w:rFonts w:ascii="Times New Roman" w:hAnsi="Times New Roman" w:eastAsia="Times New Roman" w:cs="Times New Roman"/>
          <w:color w:val="98837E"/>
          <w:spacing w:val="0"/>
          <w:w w:val="100"/>
          <w:position w:val="0"/>
        </w:rPr>
        <w:t>3%</w:t>
      </w:r>
    </w:p>
    <w:p>
      <w:pPr>
        <w:pStyle w:val="17"/>
        <w:keepNext w:val="0"/>
        <w:keepLines w:val="0"/>
        <w:framePr w:w="494" w:h="185" w:wrap="around" w:vAnchor="margin" w:hAnchor="page" w:x="4034" w:y="11017"/>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=7%</w:t>
      </w:r>
    </w:p>
    <w:p>
      <w:pPr>
        <w:pStyle w:val="15"/>
        <w:keepNext w:val="0"/>
        <w:keepLines w:val="0"/>
        <w:framePr w:w="1349" w:h="1361" w:wrap="around" w:vAnchor="margin" w:hAnchor="page" w:x="8393" w:y="2799"/>
        <w:widowControl w:val="0"/>
        <w:shd w:val="clear" w:color="auto" w:fill="auto"/>
        <w:bidi w:val="0"/>
        <w:spacing w:before="0" w:line="240" w:lineRule="auto"/>
        <w:ind w:left="0" w:right="0" w:firstLine="0"/>
        <w:jc w:val="left"/>
      </w:pPr>
      <w:r>
        <w:rPr>
          <w:color w:val="000000"/>
          <w:spacing w:val="0"/>
          <w:w w:val="100"/>
          <w:position w:val="0"/>
        </w:rPr>
        <w:t>天密智斥：</w:t>
      </w:r>
    </w:p>
    <w:p>
      <w:pPr>
        <w:pStyle w:val="15"/>
        <w:keepNext w:val="0"/>
        <w:keepLines w:val="0"/>
        <w:framePr w:w="1349" w:h="1361" w:wrap="around" w:vAnchor="margin" w:hAnchor="page" w:x="8393" w:y="2799"/>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1-fiA</w:t>
      </w:r>
      <w:r>
        <w:rPr>
          <w:color w:val="000000"/>
          <w:spacing w:val="0"/>
          <w:w w:val="100"/>
          <w:position w:val="0"/>
        </w:rPr>
        <w:t>车重要指标分析</w:t>
      </w:r>
    </w:p>
    <w:p>
      <w:pPr>
        <w:pStyle w:val="15"/>
        <w:keepNext w:val="0"/>
        <w:keepLines w:val="0"/>
        <w:framePr w:w="1349" w:h="1361" w:wrap="around" w:vAnchor="margin" w:hAnchor="page" w:x="8393" w:y="2799"/>
        <w:widowControl w:val="0"/>
        <w:numPr>
          <w:ilvl w:val="0"/>
          <w:numId w:val="10"/>
        </w:numPr>
        <w:shd w:val="clear" w:color="auto" w:fill="auto"/>
        <w:tabs>
          <w:tab w:val="left" w:pos="120"/>
        </w:tabs>
        <w:bidi w:val="0"/>
        <w:spacing w:before="0" w:line="240" w:lineRule="auto"/>
        <w:ind w:left="0" w:right="0" w:firstLine="0"/>
        <w:jc w:val="left"/>
      </w:pPr>
      <w:bookmarkStart w:id="71" w:name="bookmark71"/>
      <w:bookmarkEnd w:id="71"/>
      <w:r>
        <w:rPr>
          <w:color w:val="000000"/>
          <w:spacing w:val="0"/>
          <w:w w:val="100"/>
          <w:position w:val="0"/>
        </w:rPr>
        <w:t>直通车推广策略浅析</w:t>
      </w:r>
    </w:p>
    <w:p>
      <w:pPr>
        <w:pStyle w:val="15"/>
        <w:keepNext w:val="0"/>
        <w:keepLines w:val="0"/>
        <w:framePr w:w="1349" w:h="1361" w:wrap="around" w:vAnchor="margin" w:hAnchor="page" w:x="8393" w:y="2799"/>
        <w:widowControl w:val="0"/>
        <w:numPr>
          <w:ilvl w:val="0"/>
          <w:numId w:val="10"/>
        </w:numPr>
        <w:shd w:val="clear" w:color="auto" w:fill="auto"/>
        <w:tabs>
          <w:tab w:val="left" w:pos="108"/>
        </w:tabs>
        <w:bidi w:val="0"/>
        <w:spacing w:before="0" w:line="240" w:lineRule="auto"/>
        <w:ind w:left="0" w:right="0" w:firstLine="0"/>
        <w:jc w:val="left"/>
      </w:pPr>
      <w:bookmarkStart w:id="72" w:name="bookmark72"/>
      <w:bookmarkEnd w:id="72"/>
      <w:r>
        <w:rPr>
          <w:color w:val="000000"/>
          <w:spacing w:val="0"/>
          <w:w w:val="100"/>
          <w:position w:val="0"/>
        </w:rPr>
        <w:t>如何招募淘宝客</w:t>
      </w:r>
    </w:p>
    <w:p>
      <w:pPr>
        <w:pStyle w:val="15"/>
        <w:keepNext w:val="0"/>
        <w:keepLines w:val="0"/>
        <w:framePr w:w="1349" w:h="1361" w:wrap="around" w:vAnchor="margin" w:hAnchor="page" w:x="8393" w:y="2799"/>
        <w:widowControl w:val="0"/>
        <w:numPr>
          <w:ilvl w:val="0"/>
          <w:numId w:val="10"/>
        </w:numPr>
        <w:shd w:val="clear" w:color="auto" w:fill="auto"/>
        <w:tabs>
          <w:tab w:val="left" w:pos="113"/>
        </w:tabs>
        <w:bidi w:val="0"/>
        <w:spacing w:before="0" w:line="240" w:lineRule="auto"/>
        <w:ind w:left="0" w:right="0" w:firstLine="0"/>
        <w:jc w:val="left"/>
      </w:pPr>
      <w:bookmarkStart w:id="73" w:name="bookmark73"/>
      <w:bookmarkEnd w:id="73"/>
      <w:r>
        <w:rPr>
          <w:color w:val="000000"/>
          <w:spacing w:val="0"/>
          <w:w w:val="100"/>
          <w:position w:val="0"/>
        </w:rPr>
        <w:t>淘宝客后台操作路径</w:t>
      </w:r>
    </w:p>
    <w:p>
      <w:pPr>
        <w:pStyle w:val="15"/>
        <w:keepNext w:val="0"/>
        <w:keepLines w:val="0"/>
        <w:framePr w:w="1349" w:h="1361" w:wrap="around" w:vAnchor="margin" w:hAnchor="page" w:x="8393" w:y="2799"/>
        <w:widowControl w:val="0"/>
        <w:numPr>
          <w:ilvl w:val="0"/>
          <w:numId w:val="10"/>
        </w:numPr>
        <w:shd w:val="clear" w:color="auto" w:fill="auto"/>
        <w:tabs>
          <w:tab w:val="left" w:pos="108"/>
        </w:tabs>
        <w:bidi w:val="0"/>
        <w:spacing w:before="0" w:line="240" w:lineRule="auto"/>
        <w:ind w:left="0" w:right="0" w:firstLine="0"/>
        <w:jc w:val="left"/>
      </w:pPr>
      <w:bookmarkStart w:id="74" w:name="bookmark74"/>
      <w:bookmarkEnd w:id="74"/>
      <w:r>
        <w:rPr>
          <w:color w:val="000000"/>
          <w:spacing w:val="0"/>
          <w:w w:val="100"/>
          <w:position w:val="0"/>
        </w:rPr>
        <w:t>淘宝客的救励与管理</w:t>
      </w:r>
    </w:p>
    <w:p>
      <w:pPr>
        <w:pStyle w:val="15"/>
        <w:keepNext w:val="0"/>
        <w:keepLines w:val="0"/>
        <w:framePr w:w="1639" w:h="410" w:wrap="around" w:vAnchor="margin" w:hAnchor="page" w:x="8402" w:y="7475"/>
        <w:widowControl w:val="0"/>
        <w:shd w:val="clear" w:color="auto" w:fill="auto"/>
        <w:bidi w:val="0"/>
        <w:spacing w:before="0" w:after="0" w:line="211" w:lineRule="exact"/>
        <w:ind w:left="0" w:right="0" w:firstLine="0"/>
        <w:jc w:val="left"/>
      </w:pPr>
      <w:r>
        <w:rPr>
          <w:color w:val="000000"/>
          <w:spacing w:val="0"/>
          <w:w w:val="100"/>
          <w:position w:val="0"/>
        </w:rPr>
        <w:t>商品指南针：单品原存数据、 消售趋势、竟争分析工具。</w:t>
      </w:r>
    </w:p>
    <w:p>
      <w:pPr>
        <w:widowControl w:val="0"/>
        <w:spacing w:line="360" w:lineRule="exact"/>
      </w:pPr>
      <w:r>
        <w:drawing>
          <wp:anchor distT="0" distB="0" distL="0" distR="0" simplePos="0" relativeHeight="62915584" behindDoc="1" locked="0" layoutInCell="1" allowOverlap="1">
            <wp:simplePos x="0" y="0"/>
            <wp:positionH relativeFrom="page">
              <wp:posOffset>1244600</wp:posOffset>
            </wp:positionH>
            <wp:positionV relativeFrom="margin">
              <wp:posOffset>8890</wp:posOffset>
            </wp:positionV>
            <wp:extent cx="4029710" cy="1572895"/>
            <wp:effectExtent l="0" t="0" r="8890" b="12065"/>
            <wp:wrapNone/>
            <wp:docPr id="137" name="Shape 137"/>
            <wp:cNvGraphicFramePr/>
            <a:graphic xmlns:a="http://schemas.openxmlformats.org/drawingml/2006/main">
              <a:graphicData uri="http://schemas.openxmlformats.org/drawingml/2006/picture">
                <pic:pic xmlns:pic="http://schemas.openxmlformats.org/drawingml/2006/picture">
                  <pic:nvPicPr>
                    <pic:cNvPr id="137" name="Shape 137"/>
                    <pic:cNvPicPr/>
                  </pic:nvPicPr>
                  <pic:blipFill>
                    <a:blip r:embed="rId52"/>
                    <a:stretch>
                      <a:fillRect/>
                    </a:stretch>
                  </pic:blipFill>
                  <pic:spPr>
                    <a:xfrm>
                      <a:off x="0" y="0"/>
                      <a:ext cx="4029710" cy="157289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2225675</wp:posOffset>
            </wp:positionH>
            <wp:positionV relativeFrom="margin">
              <wp:posOffset>1576070</wp:posOffset>
            </wp:positionV>
            <wp:extent cx="426720" cy="12065"/>
            <wp:effectExtent l="0" t="0" r="0" b="0"/>
            <wp:wrapNone/>
            <wp:docPr id="139" name="Shape 139"/>
            <wp:cNvGraphicFramePr/>
            <a:graphic xmlns:a="http://schemas.openxmlformats.org/drawingml/2006/main">
              <a:graphicData uri="http://schemas.openxmlformats.org/drawingml/2006/picture">
                <pic:pic xmlns:pic="http://schemas.openxmlformats.org/drawingml/2006/picture">
                  <pic:nvPicPr>
                    <pic:cNvPr id="139" name="Shape 139"/>
                    <pic:cNvPicPr/>
                  </pic:nvPicPr>
                  <pic:blipFill>
                    <a:blip r:embed="rId53"/>
                    <a:stretch>
                      <a:fillRect/>
                    </a:stretch>
                  </pic:blipFill>
                  <pic:spPr>
                    <a:xfrm>
                      <a:off x="0" y="0"/>
                      <a:ext cx="426720" cy="1206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2823210</wp:posOffset>
            </wp:positionH>
            <wp:positionV relativeFrom="margin">
              <wp:posOffset>1576070</wp:posOffset>
            </wp:positionV>
            <wp:extent cx="1066800" cy="12065"/>
            <wp:effectExtent l="0" t="0" r="0" b="0"/>
            <wp:wrapNone/>
            <wp:docPr id="141" name="Shape 141"/>
            <wp:cNvGraphicFramePr/>
            <a:graphic xmlns:a="http://schemas.openxmlformats.org/drawingml/2006/main">
              <a:graphicData uri="http://schemas.openxmlformats.org/drawingml/2006/picture">
                <pic:pic xmlns:pic="http://schemas.openxmlformats.org/drawingml/2006/picture">
                  <pic:nvPicPr>
                    <pic:cNvPr id="141" name="Shape 141"/>
                    <pic:cNvPicPr/>
                  </pic:nvPicPr>
                  <pic:blipFill>
                    <a:blip r:embed="rId54"/>
                    <a:stretch>
                      <a:fillRect/>
                    </a:stretch>
                  </pic:blipFill>
                  <pic:spPr>
                    <a:xfrm>
                      <a:off x="0" y="0"/>
                      <a:ext cx="1066800" cy="1206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6111875</wp:posOffset>
            </wp:positionH>
            <wp:positionV relativeFrom="margin">
              <wp:posOffset>603250</wp:posOffset>
            </wp:positionV>
            <wp:extent cx="194945" cy="255905"/>
            <wp:effectExtent l="0" t="0" r="3175" b="3175"/>
            <wp:wrapNone/>
            <wp:docPr id="143" name="Shape 143"/>
            <wp:cNvGraphicFramePr/>
            <a:graphic xmlns:a="http://schemas.openxmlformats.org/drawingml/2006/main">
              <a:graphicData uri="http://schemas.openxmlformats.org/drawingml/2006/picture">
                <pic:pic xmlns:pic="http://schemas.openxmlformats.org/drawingml/2006/picture">
                  <pic:nvPicPr>
                    <pic:cNvPr id="143" name="Shape 143"/>
                    <pic:cNvPicPr/>
                  </pic:nvPicPr>
                  <pic:blipFill>
                    <a:blip r:embed="rId55"/>
                    <a:stretch>
                      <a:fillRect/>
                    </a:stretch>
                  </pic:blipFill>
                  <pic:spPr>
                    <a:xfrm>
                      <a:off x="0" y="0"/>
                      <a:ext cx="194945" cy="255905"/>
                    </a:xfrm>
                    <a:prstGeom prst="rect">
                      <a:avLst/>
                    </a:prstGeom>
                  </pic:spPr>
                </pic:pic>
              </a:graphicData>
            </a:graphic>
          </wp:anchor>
        </w:drawing>
      </w:r>
      <w:r>
        <w:drawing>
          <wp:anchor distT="0" distB="100330" distL="39370" distR="586740" simplePos="0" relativeHeight="62915584" behindDoc="1" locked="0" layoutInCell="1" allowOverlap="1">
            <wp:simplePos x="0" y="0"/>
            <wp:positionH relativeFrom="page">
              <wp:posOffset>1250315</wp:posOffset>
            </wp:positionH>
            <wp:positionV relativeFrom="margin">
              <wp:posOffset>1576070</wp:posOffset>
            </wp:positionV>
            <wp:extent cx="4541520" cy="5784850"/>
            <wp:effectExtent l="0" t="0" r="0" b="6350"/>
            <wp:wrapNone/>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ic:nvPicPr>
                  <pic:blipFill>
                    <a:blip r:embed="rId56"/>
                    <a:stretch>
                      <a:fillRect/>
                    </a:stretch>
                  </pic:blipFill>
                  <pic:spPr>
                    <a:xfrm>
                      <a:off x="0" y="0"/>
                      <a:ext cx="4541520" cy="578485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1275080</wp:posOffset>
            </wp:positionH>
            <wp:positionV relativeFrom="margin">
              <wp:posOffset>2011680</wp:posOffset>
            </wp:positionV>
            <wp:extent cx="3054350" cy="1054735"/>
            <wp:effectExtent l="0" t="0" r="8890" b="12065"/>
            <wp:wrapNone/>
            <wp:docPr id="147" name="Shape 147"/>
            <wp:cNvGraphicFramePr/>
            <a:graphic xmlns:a="http://schemas.openxmlformats.org/drawingml/2006/main">
              <a:graphicData uri="http://schemas.openxmlformats.org/drawingml/2006/picture">
                <pic:pic xmlns:pic="http://schemas.openxmlformats.org/drawingml/2006/picture">
                  <pic:nvPicPr>
                    <pic:cNvPr id="147" name="Shape 147"/>
                    <pic:cNvPicPr/>
                  </pic:nvPicPr>
                  <pic:blipFill>
                    <a:blip r:embed="rId57"/>
                    <a:stretch>
                      <a:fillRect/>
                    </a:stretch>
                  </pic:blipFill>
                  <pic:spPr>
                    <a:xfrm>
                      <a:off x="0" y="0"/>
                      <a:ext cx="3054350" cy="105473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3359785</wp:posOffset>
            </wp:positionH>
            <wp:positionV relativeFrom="margin">
              <wp:posOffset>5916295</wp:posOffset>
            </wp:positionV>
            <wp:extent cx="786130" cy="1377950"/>
            <wp:effectExtent l="0" t="0" r="6350" b="8890"/>
            <wp:wrapNone/>
            <wp:docPr id="149" name="Shape 149"/>
            <wp:cNvGraphicFramePr/>
            <a:graphic xmlns:a="http://schemas.openxmlformats.org/drawingml/2006/main">
              <a:graphicData uri="http://schemas.openxmlformats.org/drawingml/2006/picture">
                <pic:pic xmlns:pic="http://schemas.openxmlformats.org/drawingml/2006/picture">
                  <pic:nvPicPr>
                    <pic:cNvPr id="149" name="Shape 149"/>
                    <pic:cNvPicPr/>
                  </pic:nvPicPr>
                  <pic:blipFill>
                    <a:blip r:embed="rId58"/>
                    <a:stretch>
                      <a:fillRect/>
                    </a:stretch>
                  </pic:blipFill>
                  <pic:spPr>
                    <a:xfrm>
                      <a:off x="0" y="0"/>
                      <a:ext cx="786130" cy="137795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numFmt w:val="decimal"/>
          </w:footnotePr>
          <w:pgSz w:w="11900" w:h="16840"/>
          <w:pgMar w:top="1628" w:right="1859" w:bottom="1628" w:left="1907" w:header="1200" w:footer="1200" w:gutter="0"/>
          <w:cols w:space="720" w:num="1"/>
          <w:rtlGutter w:val="0"/>
          <w:docGrid w:linePitch="360" w:charSpace="0"/>
        </w:sectPr>
      </w:pPr>
    </w:p>
    <w:p>
      <w:pPr>
        <w:widowControl w:val="0"/>
        <w:spacing w:line="1" w:lineRule="exact"/>
      </w:pPr>
      <w:r>
        <w:drawing>
          <wp:anchor distT="0" distB="0" distL="0" distR="0" simplePos="0" relativeHeight="125830144" behindDoc="0" locked="0" layoutInCell="1" allowOverlap="1">
            <wp:simplePos x="0" y="0"/>
            <wp:positionH relativeFrom="page">
              <wp:posOffset>1355725</wp:posOffset>
            </wp:positionH>
            <wp:positionV relativeFrom="paragraph">
              <wp:posOffset>280670</wp:posOffset>
            </wp:positionV>
            <wp:extent cx="3681730" cy="1511935"/>
            <wp:effectExtent l="0" t="0" r="6350" b="12065"/>
            <wp:wrapSquare wrapText="bothSides"/>
            <wp:docPr id="151" name="Shape 151"/>
            <wp:cNvGraphicFramePr/>
            <a:graphic xmlns:a="http://schemas.openxmlformats.org/drawingml/2006/main">
              <a:graphicData uri="http://schemas.openxmlformats.org/drawingml/2006/picture">
                <pic:pic xmlns:pic="http://schemas.openxmlformats.org/drawingml/2006/picture">
                  <pic:nvPicPr>
                    <pic:cNvPr id="151" name="Shape 151"/>
                    <pic:cNvPicPr/>
                  </pic:nvPicPr>
                  <pic:blipFill>
                    <a:blip r:embed="rId59"/>
                    <a:stretch>
                      <a:fillRect/>
                    </a:stretch>
                  </pic:blipFill>
                  <pic:spPr>
                    <a:xfrm>
                      <a:off x="0" y="0"/>
                      <a:ext cx="3681730" cy="1511935"/>
                    </a:xfrm>
                    <a:prstGeom prst="rect">
                      <a:avLst/>
                    </a:prstGeom>
                  </pic:spPr>
                </pic:pic>
              </a:graphicData>
            </a:graphic>
          </wp:anchor>
        </w:drawing>
      </w:r>
    </w:p>
    <w:p>
      <w:pPr>
        <w:pStyle w:val="15"/>
        <w:keepNext w:val="0"/>
        <w:keepLines w:val="0"/>
        <w:widowControl w:val="0"/>
        <w:shd w:val="clear" w:color="auto" w:fill="auto"/>
        <w:bidi w:val="0"/>
        <w:spacing w:before="0" w:line="240" w:lineRule="auto"/>
        <w:ind w:left="0" w:right="0" w:firstLine="540"/>
        <w:jc w:val="left"/>
      </w:pPr>
      <w:r>
        <w:rPr>
          <w:color w:val="000000"/>
          <w:spacing w:val="0"/>
          <w:w w:val="100"/>
          <w:position w:val="0"/>
        </w:rPr>
        <w:t>专项工具:</w:t>
      </w:r>
    </w:p>
    <w:p>
      <w:pPr>
        <w:pStyle w:val="15"/>
        <w:keepNext w:val="0"/>
        <w:keepLines w:val="0"/>
        <w:widowControl w:val="0"/>
        <w:shd w:val="clear" w:color="auto" w:fill="auto"/>
        <w:bidi w:val="0"/>
        <w:spacing w:before="0" w:line="190" w:lineRule="exact"/>
        <w:ind w:left="540" w:right="0" w:firstLine="0"/>
        <w:jc w:val="left"/>
      </w:pPr>
      <w:r>
        <w:rPr>
          <w:color w:val="000000"/>
          <w:spacing w:val="0"/>
          <w:w w:val="100"/>
          <w:position w:val="0"/>
        </w:rPr>
        <w:t>无线工具：官方最全、最精准 的店铺无线数据披露。</w:t>
      </w:r>
    </w:p>
    <w:p>
      <w:pPr>
        <w:pStyle w:val="15"/>
        <w:keepNext w:val="0"/>
        <w:keepLines w:val="0"/>
        <w:widowControl w:val="0"/>
        <w:shd w:val="clear" w:color="auto" w:fill="auto"/>
        <w:bidi w:val="0"/>
        <w:spacing w:before="0" w:after="0" w:line="190" w:lineRule="exact"/>
        <w:ind w:left="0" w:right="0" w:firstLine="640"/>
        <w:jc w:val="left"/>
        <w:sectPr>
          <w:footnotePr>
            <w:numFmt w:val="decimal"/>
          </w:footnotePr>
          <w:pgSz w:w="11900" w:h="16840"/>
          <w:pgMar w:top="1758" w:right="1754" w:bottom="1889" w:left="7929" w:header="1330" w:footer="1461" w:gutter="0"/>
          <w:cols w:space="720" w:num="1"/>
          <w:rtlGutter w:val="0"/>
          <w:docGrid w:linePitch="360" w:charSpace="0"/>
        </w:sectPr>
      </w:pPr>
      <w:r>
        <w:rPr>
          <w:color w:val="000000"/>
          <w:spacing w:val="0"/>
          <w:w w:val="100"/>
          <w:position w:val="0"/>
        </w:rPr>
        <w:t>无钱工具</w:t>
      </w:r>
    </w:p>
    <w:p>
      <w:pPr>
        <w:widowControl w:val="0"/>
        <w:spacing w:before="29" w:after="29" w:line="240" w:lineRule="exact"/>
        <w:rPr>
          <w:sz w:val="19"/>
          <w:szCs w:val="19"/>
        </w:rPr>
      </w:pPr>
    </w:p>
    <w:p>
      <w:pPr>
        <w:widowControl w:val="0"/>
        <w:spacing w:line="1" w:lineRule="exact"/>
        <w:sectPr>
          <w:footnotePr>
            <w:numFmt w:val="decimal"/>
          </w:footnotePr>
          <w:type w:val="continuous"/>
          <w:pgSz w:w="11900" w:h="16840"/>
          <w:pgMar w:top="1758" w:right="0" w:bottom="1889" w:left="0" w:header="0" w:footer="3" w:gutter="0"/>
          <w:cols w:space="720" w:num="1"/>
          <w:rtlGutter w:val="0"/>
          <w:docGrid w:linePitch="360" w:charSpace="0"/>
        </w:sectPr>
      </w:pPr>
    </w:p>
    <w:p>
      <w:pPr>
        <w:pStyle w:val="15"/>
        <w:keepNext w:val="0"/>
        <w:keepLines w:val="0"/>
        <w:framePr w:w="1044" w:h="478" w:wrap="around" w:vAnchor="text" w:hAnchor="page" w:x="8463" w:y="63"/>
        <w:widowControl w:val="0"/>
        <w:shd w:val="clear" w:color="auto" w:fill="auto"/>
        <w:bidi w:val="0"/>
        <w:spacing w:before="0" w:after="120" w:line="240" w:lineRule="auto"/>
        <w:ind w:left="0" w:right="0" w:firstLine="0"/>
        <w:jc w:val="left"/>
      </w:pPr>
      <w:r>
        <w:rPr>
          <w:color w:val="000000"/>
          <w:spacing w:val="0"/>
          <w:w w:val="100"/>
          <w:position w:val="0"/>
        </w:rPr>
        <w:t>天猫智庫：</w:t>
      </w:r>
    </w:p>
    <w:p>
      <w:pPr>
        <w:pStyle w:val="15"/>
        <w:keepNext w:val="0"/>
        <w:keepLines w:val="0"/>
        <w:framePr w:w="1044" w:h="478" w:wrap="around" w:vAnchor="text" w:hAnchor="page" w:x="8463" w:y="6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lang w:val="zh-CN" w:eastAsia="zh-CN" w:bidi="zh-CN"/>
        </w:rPr>
        <w:t>.老</w:t>
      </w:r>
      <w:r>
        <w:rPr>
          <w:color w:val="000000"/>
          <w:spacing w:val="0"/>
          <w:w w:val="100"/>
          <w:position w:val="0"/>
        </w:rPr>
        <w:t>客户维护方案</w:t>
      </w:r>
    </w:p>
    <w:p>
      <w:pPr>
        <w:widowControl w:val="0"/>
        <w:spacing w:line="360" w:lineRule="exact"/>
      </w:pPr>
      <w:r>
        <w:drawing>
          <wp:anchor distT="0" distB="0" distL="0" distR="0" simplePos="0" relativeHeight="62915584" behindDoc="1" locked="0" layoutInCell="1" allowOverlap="1">
            <wp:simplePos x="0" y="0"/>
            <wp:positionH relativeFrom="page">
              <wp:posOffset>1169670</wp:posOffset>
            </wp:positionH>
            <wp:positionV relativeFrom="paragraph">
              <wp:posOffset>12700</wp:posOffset>
            </wp:positionV>
            <wp:extent cx="3877310" cy="1828800"/>
            <wp:effectExtent l="0" t="0" r="8890" b="0"/>
            <wp:wrapNone/>
            <wp:docPr id="153" name="Shape 153"/>
            <wp:cNvGraphicFramePr/>
            <a:graphic xmlns:a="http://schemas.openxmlformats.org/drawingml/2006/main">
              <a:graphicData uri="http://schemas.openxmlformats.org/drawingml/2006/picture">
                <pic:pic xmlns:pic="http://schemas.openxmlformats.org/drawingml/2006/picture">
                  <pic:nvPicPr>
                    <pic:cNvPr id="153" name="Shape 153"/>
                    <pic:cNvPicPr/>
                  </pic:nvPicPr>
                  <pic:blipFill>
                    <a:blip r:embed="rId60"/>
                    <a:stretch>
                      <a:fillRect/>
                    </a:stretch>
                  </pic:blipFill>
                  <pic:spPr>
                    <a:xfrm>
                      <a:off x="0" y="0"/>
                      <a:ext cx="3877310" cy="182880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numFmt w:val="decimal"/>
          </w:footnotePr>
          <w:type w:val="continuous"/>
          <w:pgSz w:w="11900" w:h="16840"/>
          <w:pgMar w:top="1758" w:right="1653" w:bottom="1889" w:left="1682" w:header="0" w:footer="3" w:gutter="0"/>
          <w:cols w:space="720" w:num="1"/>
          <w:rtlGutter w:val="0"/>
          <w:docGrid w:linePitch="360" w:charSpace="0"/>
        </w:sectPr>
      </w:pPr>
    </w:p>
    <w:p>
      <w:pPr>
        <w:widowControl w:val="0"/>
        <w:spacing w:line="87" w:lineRule="exact"/>
        <w:rPr>
          <w:sz w:val="7"/>
          <w:szCs w:val="7"/>
        </w:rPr>
      </w:pPr>
    </w:p>
    <w:p>
      <w:pPr>
        <w:widowControl w:val="0"/>
        <w:spacing w:line="1" w:lineRule="exact"/>
        <w:sectPr>
          <w:footnotePr>
            <w:numFmt w:val="decimal"/>
          </w:footnotePr>
          <w:type w:val="continuous"/>
          <w:pgSz w:w="11900" w:h="16840"/>
          <w:pgMar w:top="1307" w:right="0" w:bottom="1580" w:left="0" w:header="0" w:footer="3" w:gutter="0"/>
          <w:cols w:space="720" w:num="1"/>
          <w:rtlGutter w:val="0"/>
          <w:docGrid w:linePitch="360" w:charSpace="0"/>
        </w:sectPr>
      </w:pPr>
    </w:p>
    <w:p>
      <w:pPr>
        <w:widowControl w:val="0"/>
        <w:spacing w:line="1" w:lineRule="exact"/>
      </w:pPr>
      <w:r>
        <w:drawing>
          <wp:anchor distT="0" distB="1925955" distL="114300" distR="114300" simplePos="0" relativeHeight="125830144" behindDoc="0" locked="0" layoutInCell="1" allowOverlap="1">
            <wp:simplePos x="0" y="0"/>
            <wp:positionH relativeFrom="page">
              <wp:posOffset>1331595</wp:posOffset>
            </wp:positionH>
            <wp:positionV relativeFrom="paragraph">
              <wp:posOffset>379730</wp:posOffset>
            </wp:positionV>
            <wp:extent cx="3676015" cy="1530350"/>
            <wp:effectExtent l="0" t="0" r="12065" b="8890"/>
            <wp:wrapSquare wrapText="right"/>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ic:nvPicPr>
                  <pic:blipFill>
                    <a:blip r:embed="rId61"/>
                    <a:stretch>
                      <a:fillRect/>
                    </a:stretch>
                  </pic:blipFill>
                  <pic:spPr>
                    <a:xfrm>
                      <a:off x="0" y="0"/>
                      <a:ext cx="3676015" cy="1530350"/>
                    </a:xfrm>
                    <a:prstGeom prst="rect">
                      <a:avLst/>
                    </a:prstGeom>
                  </pic:spPr>
                </pic:pic>
              </a:graphicData>
            </a:graphic>
          </wp:anchor>
        </w:drawing>
      </w:r>
      <w:r>
        <w:drawing>
          <wp:anchor distT="2072640" distB="0" distL="126365" distR="117475" simplePos="0" relativeHeight="125830144" behindDoc="0" locked="0" layoutInCell="1" allowOverlap="1">
            <wp:simplePos x="0" y="0"/>
            <wp:positionH relativeFrom="page">
              <wp:posOffset>1343660</wp:posOffset>
            </wp:positionH>
            <wp:positionV relativeFrom="paragraph">
              <wp:posOffset>2452370</wp:posOffset>
            </wp:positionV>
            <wp:extent cx="3663950" cy="1383665"/>
            <wp:effectExtent l="0" t="0" r="8890" b="3175"/>
            <wp:wrapSquare wrapText="right"/>
            <wp:docPr id="157" name="Shape 157"/>
            <wp:cNvGraphicFramePr/>
            <a:graphic xmlns:a="http://schemas.openxmlformats.org/drawingml/2006/main">
              <a:graphicData uri="http://schemas.openxmlformats.org/drawingml/2006/picture">
                <pic:pic xmlns:pic="http://schemas.openxmlformats.org/drawingml/2006/picture">
                  <pic:nvPicPr>
                    <pic:cNvPr id="157" name="Shape 157"/>
                    <pic:cNvPicPr/>
                  </pic:nvPicPr>
                  <pic:blipFill>
                    <a:blip r:embed="rId62"/>
                    <a:stretch>
                      <a:fillRect/>
                    </a:stretch>
                  </pic:blipFill>
                  <pic:spPr>
                    <a:xfrm>
                      <a:off x="0" y="0"/>
                      <a:ext cx="3663950" cy="1383665"/>
                    </a:xfrm>
                    <a:prstGeom prst="rect">
                      <a:avLst/>
                    </a:prstGeom>
                  </pic:spPr>
                </pic:pic>
              </a:graphicData>
            </a:graphic>
          </wp:anchor>
        </w:drawing>
      </w:r>
    </w:p>
    <w:p>
      <w:pPr>
        <w:pStyle w:val="15"/>
        <w:keepNext w:val="0"/>
        <w:keepLines w:val="0"/>
        <w:widowControl w:val="0"/>
        <w:shd w:val="clear" w:color="auto" w:fill="auto"/>
        <w:bidi w:val="0"/>
        <w:spacing w:before="0" w:line="197" w:lineRule="exact"/>
        <w:ind w:left="6720" w:right="0" w:firstLine="0"/>
        <w:jc w:val="left"/>
      </w:pPr>
      <w:r>
        <w:rPr>
          <w:color w:val="000000"/>
          <w:spacing w:val="0"/>
          <w:w w:val="100"/>
          <w:position w:val="0"/>
        </w:rPr>
        <w:t>天猫智库：</w:t>
      </w:r>
    </w:p>
    <w:p>
      <w:pPr>
        <w:pStyle w:val="15"/>
        <w:keepNext w:val="0"/>
        <w:keepLines w:val="0"/>
        <w:widowControl w:val="0"/>
        <w:numPr>
          <w:ilvl w:val="0"/>
          <w:numId w:val="11"/>
        </w:numPr>
        <w:shd w:val="clear" w:color="auto" w:fill="auto"/>
        <w:tabs>
          <w:tab w:val="left" w:pos="614"/>
        </w:tabs>
        <w:bidi w:val="0"/>
        <w:spacing w:before="0" w:line="202" w:lineRule="exact"/>
        <w:ind w:left="320" w:right="0" w:firstLine="6400"/>
        <w:jc w:val="left"/>
      </w:pPr>
      <w:bookmarkStart w:id="75" w:name="bookmark75"/>
      <w:bookmarkEnd w:id="75"/>
      <w:r>
        <w:rPr>
          <w:color w:val="000000"/>
          <w:spacing w:val="0"/>
          <w:w w:val="100"/>
          <w:position w:val="0"/>
        </w:rPr>
        <w:t>打造金牌客户服务</w:t>
      </w:r>
      <w:r>
        <w:rPr>
          <w:rFonts w:ascii="Times New Roman" w:hAnsi="Times New Roman" w:eastAsia="Times New Roman" w:cs="Times New Roman"/>
          <w:color w:val="000000"/>
          <w:spacing w:val="0"/>
          <w:w w:val="100"/>
          <w:position w:val="0"/>
          <w:sz w:val="13"/>
          <w:szCs w:val="13"/>
        </w:rPr>
        <w:t>4</w:t>
      </w:r>
      <w:r>
        <w:rPr>
          <w:color w:val="000000"/>
          <w:spacing w:val="0"/>
          <w:w w:val="100"/>
          <w:position w:val="0"/>
        </w:rPr>
        <w:t>肖售技巧 篇</w:t>
      </w:r>
    </w:p>
    <w:p>
      <w:pPr>
        <w:pStyle w:val="15"/>
        <w:keepNext w:val="0"/>
        <w:keepLines w:val="0"/>
        <w:widowControl w:val="0"/>
        <w:numPr>
          <w:ilvl w:val="0"/>
          <w:numId w:val="11"/>
        </w:numPr>
        <w:shd w:val="clear" w:color="auto" w:fill="auto"/>
        <w:tabs>
          <w:tab w:val="left" w:pos="621"/>
        </w:tabs>
        <w:bidi w:val="0"/>
        <w:spacing w:before="0" w:line="197" w:lineRule="exact"/>
        <w:ind w:left="0" w:right="0" w:firstLine="320"/>
        <w:jc w:val="left"/>
      </w:pPr>
      <w:bookmarkStart w:id="76" w:name="bookmark76"/>
      <w:bookmarkEnd w:id="76"/>
      <w:r>
        <w:rPr>
          <w:color w:val="000000"/>
          <w:spacing w:val="0"/>
          <w:w w:val="100"/>
          <w:position w:val="0"/>
        </w:rPr>
        <w:t>打造金牌客服</w:t>
      </w:r>
      <w:r>
        <w:rPr>
          <w:rFonts w:ascii="Times New Roman" w:hAnsi="Times New Roman" w:eastAsia="Times New Roman" w:cs="Times New Roman"/>
          <w:color w:val="000000"/>
          <w:spacing w:val="0"/>
          <w:w w:val="100"/>
          <w:position w:val="0"/>
          <w:sz w:val="13"/>
          <w:szCs w:val="13"/>
        </w:rPr>
        <w:t>45</w:t>
      </w:r>
      <w:r>
        <w:rPr>
          <w:color w:val="000000"/>
          <w:spacing w:val="0"/>
          <w:w w:val="100"/>
          <w:position w:val="0"/>
        </w:rPr>
        <w:t>秘买家行为</w:t>
      </w:r>
    </w:p>
    <w:p>
      <w:pPr>
        <w:pStyle w:val="15"/>
        <w:keepNext w:val="0"/>
        <w:keepLines w:val="0"/>
        <w:widowControl w:val="0"/>
        <w:numPr>
          <w:ilvl w:val="0"/>
          <w:numId w:val="11"/>
        </w:numPr>
        <w:shd w:val="clear" w:color="auto" w:fill="auto"/>
        <w:tabs>
          <w:tab w:val="left" w:pos="621"/>
        </w:tabs>
        <w:bidi w:val="0"/>
        <w:spacing w:before="0" w:line="197" w:lineRule="exact"/>
        <w:ind w:left="0" w:right="0" w:firstLine="320"/>
        <w:jc w:val="left"/>
      </w:pPr>
      <w:bookmarkStart w:id="77" w:name="bookmark77"/>
      <w:bookmarkEnd w:id="77"/>
      <w:r>
        <w:rPr>
          <w:color w:val="000000"/>
          <w:spacing w:val="0"/>
          <w:w w:val="100"/>
          <w:position w:val="0"/>
        </w:rPr>
        <w:t>打造金牌客服-服务在我心</w:t>
      </w:r>
    </w:p>
    <w:p>
      <w:pPr>
        <w:pStyle w:val="15"/>
        <w:keepNext w:val="0"/>
        <w:keepLines w:val="0"/>
        <w:widowControl w:val="0"/>
        <w:numPr>
          <w:ilvl w:val="0"/>
          <w:numId w:val="11"/>
        </w:numPr>
        <w:shd w:val="clear" w:color="auto" w:fill="auto"/>
        <w:tabs>
          <w:tab w:val="left" w:pos="623"/>
        </w:tabs>
        <w:bidi w:val="0"/>
        <w:spacing w:before="0" w:line="197" w:lineRule="exact"/>
        <w:ind w:left="320" w:right="0" w:firstLine="20"/>
        <w:jc w:val="left"/>
      </w:pPr>
      <w:bookmarkStart w:id="78" w:name="bookmark78"/>
      <w:bookmarkEnd w:id="78"/>
      <w:r>
        <w:rPr>
          <w:color w:val="000000"/>
          <w:spacing w:val="0"/>
          <w:w w:val="100"/>
          <w:position w:val="0"/>
        </w:rPr>
        <w:t>打浩金牌客服</w:t>
      </w:r>
      <w:r>
        <w:rPr>
          <w:color w:val="000000"/>
          <w:spacing w:val="0"/>
          <w:w w:val="100"/>
          <w:position w:val="0"/>
          <w:lang w:val="en-US" w:eastAsia="en-US" w:bidi="en-US"/>
        </w:rPr>
        <w:t>一■</w:t>
      </w:r>
      <w:r>
        <w:rPr>
          <w:color w:val="000000"/>
          <w:spacing w:val="0"/>
          <w:w w:val="100"/>
          <w:position w:val="0"/>
        </w:rPr>
        <w:t>后处理 技巧</w:t>
      </w:r>
    </w:p>
    <w:p>
      <w:pPr>
        <w:pStyle w:val="15"/>
        <w:keepNext w:val="0"/>
        <w:keepLines w:val="0"/>
        <w:widowControl w:val="0"/>
        <w:numPr>
          <w:ilvl w:val="0"/>
          <w:numId w:val="11"/>
        </w:numPr>
        <w:shd w:val="clear" w:color="auto" w:fill="auto"/>
        <w:tabs>
          <w:tab w:val="left" w:pos="621"/>
        </w:tabs>
        <w:bidi w:val="0"/>
        <w:spacing w:before="0" w:line="197" w:lineRule="exact"/>
        <w:ind w:left="0" w:right="0" w:firstLine="320"/>
        <w:jc w:val="left"/>
      </w:pPr>
      <w:bookmarkStart w:id="79" w:name="bookmark79"/>
      <w:bookmarkEnd w:id="79"/>
      <w:r>
        <w:rPr>
          <w:color w:val="000000"/>
          <w:spacing w:val="0"/>
          <w:w w:val="100"/>
          <w:position w:val="0"/>
        </w:rPr>
        <w:t>打造金牌客服-售后处理规则</w:t>
      </w:r>
    </w:p>
    <w:p>
      <w:pPr>
        <w:pStyle w:val="15"/>
        <w:keepNext w:val="0"/>
        <w:keepLines w:val="0"/>
        <w:widowControl w:val="0"/>
        <w:shd w:val="clear" w:color="auto" w:fill="auto"/>
        <w:bidi w:val="0"/>
        <w:spacing w:before="0" w:line="197" w:lineRule="exact"/>
        <w:ind w:left="0" w:right="0" w:firstLine="320"/>
        <w:jc w:val="left"/>
      </w:pPr>
      <w:r>
        <w:rPr>
          <w:color w:val="000000"/>
          <w:spacing w:val="0"/>
          <w:w w:val="100"/>
          <w:position w:val="0"/>
        </w:rPr>
        <w:t>专项工具：</w:t>
      </w:r>
    </w:p>
    <w:p>
      <w:pPr>
        <w:pStyle w:val="15"/>
        <w:keepNext w:val="0"/>
        <w:keepLines w:val="0"/>
        <w:widowControl w:val="0"/>
        <w:shd w:val="clear" w:color="auto" w:fill="auto"/>
        <w:bidi w:val="0"/>
        <w:spacing w:before="0" w:line="190" w:lineRule="exact"/>
        <w:ind w:left="320" w:right="0" w:firstLine="20"/>
        <w:jc w:val="left"/>
      </w:pPr>
      <w:r>
        <w:rPr>
          <w:color w:val="000000"/>
          <w:spacing w:val="0"/>
          <w:w w:val="100"/>
          <w:position w:val="0"/>
        </w:rPr>
        <w:t>喜服工具：每周退款退货数据 分析及同行同层对比。</w:t>
      </w:r>
    </w:p>
    <w:p>
      <w:pPr>
        <w:pStyle w:val="23"/>
        <w:keepNext w:val="0"/>
        <w:keepLines w:val="0"/>
        <w:widowControl w:val="0"/>
        <w:shd w:val="clear" w:color="auto" w:fill="auto"/>
        <w:bidi w:val="0"/>
        <w:spacing w:before="0" w:after="320" w:line="197" w:lineRule="exact"/>
        <w:ind w:left="0" w:right="0" w:firstLine="320"/>
        <w:jc w:val="left"/>
      </w:pPr>
      <w:r>
        <w:rPr>
          <w:color w:val="000000"/>
          <w:spacing w:val="0"/>
          <w:w w:val="100"/>
          <w:position w:val="0"/>
        </w:rPr>
        <w:t>豆</w:t>
      </w:r>
      <w:r>
        <w:rPr>
          <w:rFonts w:ascii="Times New Roman" w:hAnsi="Times New Roman" w:eastAsia="Times New Roman" w:cs="Times New Roman"/>
          <w:b/>
          <w:bCs/>
          <w:color w:val="000000"/>
          <w:spacing w:val="0"/>
          <w:w w:val="100"/>
          <w:position w:val="0"/>
          <w:lang w:val="en-US" w:eastAsia="en-US" w:bidi="en-US"/>
        </w:rPr>
        <w:t>AB</w:t>
      </w:r>
      <w:r>
        <w:rPr>
          <w:color w:val="000000"/>
          <w:spacing w:val="0"/>
          <w:w w:val="100"/>
          <w:position w:val="0"/>
        </w:rPr>
        <w:t>封推</w:t>
      </w:r>
    </w:p>
    <w:p>
      <w:pPr>
        <w:pStyle w:val="15"/>
        <w:keepNext w:val="0"/>
        <w:keepLines w:val="0"/>
        <w:widowControl w:val="0"/>
        <w:shd w:val="clear" w:color="auto" w:fill="auto"/>
        <w:bidi w:val="0"/>
        <w:spacing w:before="0" w:line="180" w:lineRule="exact"/>
        <w:ind w:left="0" w:right="0" w:firstLine="320"/>
        <w:jc w:val="left"/>
      </w:pPr>
      <w:r>
        <w:rPr>
          <w:color w:val="000000"/>
          <w:spacing w:val="0"/>
          <w:w w:val="100"/>
          <w:position w:val="0"/>
        </w:rPr>
        <w:t>天獭智库：</w:t>
      </w:r>
    </w:p>
    <w:p>
      <w:pPr>
        <w:pStyle w:val="15"/>
        <w:keepNext w:val="0"/>
        <w:keepLines w:val="0"/>
        <w:widowControl w:val="0"/>
        <w:shd w:val="clear" w:color="auto" w:fill="auto"/>
        <w:bidi w:val="0"/>
        <w:spacing w:before="0" w:line="180" w:lineRule="exact"/>
        <w:ind w:left="0" w:right="0" w:firstLine="320"/>
        <w:jc w:val="left"/>
      </w:pPr>
      <w:r>
        <w:rPr>
          <w:rFonts w:ascii="Times New Roman" w:hAnsi="Times New Roman" w:eastAsia="Times New Roman" w:cs="Times New Roman"/>
          <w:color w:val="000000"/>
          <w:spacing w:val="0"/>
          <w:w w:val="100"/>
          <w:position w:val="0"/>
          <w:sz w:val="13"/>
          <w:szCs w:val="13"/>
          <w:lang w:val="en-US" w:eastAsia="en-US" w:bidi="en-US"/>
        </w:rPr>
        <w:t>L</w:t>
      </w:r>
      <w:r>
        <w:rPr>
          <w:color w:val="000000"/>
          <w:spacing w:val="0"/>
          <w:w w:val="100"/>
          <w:position w:val="0"/>
        </w:rPr>
        <w:t>电商仓储规划(上〉</w:t>
      </w:r>
    </w:p>
    <w:p>
      <w:pPr>
        <w:pStyle w:val="15"/>
        <w:keepNext w:val="0"/>
        <w:keepLines w:val="0"/>
        <w:widowControl w:val="0"/>
        <w:shd w:val="clear" w:color="auto" w:fill="auto"/>
        <w:bidi w:val="0"/>
        <w:spacing w:before="0" w:line="180" w:lineRule="exact"/>
        <w:ind w:left="0" w:right="0" w:firstLine="320"/>
        <w:jc w:val="left"/>
        <w:rPr>
          <w:sz w:val="13"/>
          <w:szCs w:val="13"/>
        </w:rPr>
      </w:pPr>
      <w:r>
        <w:rPr>
          <w:rFonts w:ascii="Times New Roman" w:hAnsi="Times New Roman" w:eastAsia="Times New Roman" w:cs="Times New Roman"/>
          <w:color w:val="000000"/>
          <w:spacing w:val="0"/>
          <w:w w:val="100"/>
          <w:position w:val="0"/>
          <w:sz w:val="13"/>
          <w:szCs w:val="13"/>
        </w:rPr>
        <w:t>2</w:t>
      </w:r>
      <w:r>
        <w:rPr>
          <w:color w:val="000000"/>
          <w:spacing w:val="0"/>
          <w:w w:val="100"/>
          <w:position w:val="0"/>
          <w:sz w:val="10"/>
          <w:szCs w:val="10"/>
        </w:rPr>
        <w:t>.电商仓储规划</w:t>
      </w:r>
      <w:r>
        <w:rPr>
          <w:rFonts w:ascii="Times New Roman" w:hAnsi="Times New Roman" w:eastAsia="Times New Roman" w:cs="Times New Roman"/>
          <w:color w:val="000000"/>
          <w:spacing w:val="0"/>
          <w:w w:val="100"/>
          <w:position w:val="0"/>
          <w:sz w:val="13"/>
          <w:szCs w:val="13"/>
          <w:lang w:val="en-US" w:eastAsia="en-US" w:bidi="en-US"/>
        </w:rPr>
        <w:t>(T)</w:t>
      </w:r>
    </w:p>
    <w:p>
      <w:pPr>
        <w:pStyle w:val="15"/>
        <w:keepNext w:val="0"/>
        <w:keepLines w:val="0"/>
        <w:widowControl w:val="0"/>
        <w:shd w:val="clear" w:color="auto" w:fill="auto"/>
        <w:bidi w:val="0"/>
        <w:spacing w:before="0" w:line="180" w:lineRule="exact"/>
        <w:ind w:left="0" w:right="0" w:firstLine="320"/>
        <w:jc w:val="left"/>
      </w:pPr>
      <w:r>
        <w:rPr>
          <w:color w:val="000000"/>
          <w:spacing w:val="0"/>
          <w:w w:val="100"/>
          <w:position w:val="0"/>
        </w:rPr>
        <w:t>当吸工具：</w:t>
      </w:r>
    </w:p>
    <w:p>
      <w:pPr>
        <w:pStyle w:val="15"/>
        <w:keepNext w:val="0"/>
        <w:keepLines w:val="0"/>
        <w:widowControl w:val="0"/>
        <w:shd w:val="clear" w:color="auto" w:fill="auto"/>
        <w:bidi w:val="0"/>
        <w:spacing w:before="0" w:line="180" w:lineRule="exact"/>
        <w:ind w:left="320" w:right="0" w:firstLine="20"/>
        <w:jc w:val="left"/>
      </w:pPr>
      <w:r>
        <w:rPr>
          <w:color w:val="000000"/>
          <w:spacing w:val="0"/>
          <w:w w:val="100"/>
          <w:position w:val="0"/>
        </w:rPr>
        <w:t>物滾工具：发货和派送数据分 析以及物流公司对比。</w:t>
      </w:r>
    </w:p>
    <w:p>
      <w:pPr>
        <w:pStyle w:val="15"/>
        <w:keepNext w:val="0"/>
        <w:keepLines w:val="0"/>
        <w:widowControl w:val="0"/>
        <w:shd w:val="clear" w:color="auto" w:fill="auto"/>
        <w:bidi w:val="0"/>
        <w:spacing w:before="0" w:after="1220" w:line="180" w:lineRule="exact"/>
        <w:ind w:left="0" w:right="0" w:firstLine="320"/>
        <w:jc w:val="left"/>
      </w:pPr>
      <w:r>
        <w:rPr>
          <w:color w:val="000000"/>
          <w:spacing w:val="0"/>
          <w:w w:val="100"/>
          <w:position w:val="0"/>
        </w:rPr>
        <w:t>物流工具</w:t>
      </w:r>
    </w:p>
    <w:p>
      <w:pPr>
        <w:pStyle w:val="27"/>
        <w:keepNext/>
        <w:keepLines/>
        <w:widowControl w:val="0"/>
        <w:shd w:val="clear" w:color="auto" w:fill="auto"/>
        <w:bidi w:val="0"/>
        <w:spacing w:before="0" w:after="600" w:line="240" w:lineRule="auto"/>
        <w:ind w:left="0" w:right="0" w:firstLine="0"/>
        <w:jc w:val="left"/>
      </w:pPr>
      <w:bookmarkStart w:id="80" w:name="bookmark81"/>
      <w:bookmarkStart w:id="81" w:name="bookmark82"/>
      <w:bookmarkStart w:id="82" w:name="bookmark80"/>
      <w:r>
        <w:rPr>
          <w:color w:val="000000"/>
          <w:spacing w:val="0"/>
          <w:w w:val="100"/>
          <w:position w:val="0"/>
        </w:rPr>
        <w:t>本月小结：本月工作基本完成到位</w:t>
      </w:r>
      <w:r>
        <w:rPr>
          <w:i/>
          <w:iCs/>
          <w:color w:val="000000"/>
          <w:spacing w:val="0"/>
          <w:w w:val="100"/>
          <w:position w:val="0"/>
        </w:rPr>
        <w:t>，</w:t>
      </w:r>
      <w:r>
        <w:rPr>
          <w:color w:val="000000"/>
          <w:spacing w:val="0"/>
          <w:w w:val="100"/>
          <w:position w:val="0"/>
        </w:rPr>
        <w:t>本月成交金额较少(与本月</w:t>
      </w:r>
      <w:r>
        <w:rPr>
          <w:color w:val="000000"/>
          <w:spacing w:val="0"/>
          <w:w w:val="100"/>
          <w:position w:val="0"/>
          <w:sz w:val="32"/>
          <w:szCs w:val="32"/>
        </w:rPr>
        <w:t>7</w:t>
      </w:r>
      <w:bookmarkEnd w:id="80"/>
      <w:bookmarkEnd w:id="81"/>
      <w:bookmarkEnd w:id="82"/>
      <w:r>
        <w:rPr>
          <w:color w:val="000000"/>
          <w:spacing w:val="0"/>
          <w:w w:val="100"/>
          <w:position w:val="0"/>
          <w:sz w:val="32"/>
          <w:szCs w:val="32"/>
        </w:rPr>
        <w:t xml:space="preserve"> </w:t>
      </w:r>
      <w:r>
        <w:rPr>
          <w:rStyle w:val="10"/>
          <w:b w:val="0"/>
          <w:bCs w:val="0"/>
          <w:i w:val="0"/>
          <w:iCs w:val="0"/>
          <w:smallCaps w:val="0"/>
          <w:strike w:val="0"/>
        </w:rPr>
        <w:t>天休假有一定关系）由于有几单大丈夫那边内部修改价格和本月成交 单品比上月成交单品少从而也减少了一定的成交金额。虽然本月成 交较少,但是为</w:t>
      </w:r>
      <w:r>
        <w:rPr>
          <w:rStyle w:val="10"/>
          <w:b w:val="0"/>
          <w:bCs w:val="0"/>
          <w:i w:val="0"/>
          <w:iCs w:val="0"/>
          <w:smallCaps w:val="0"/>
          <w:strike w:val="0"/>
          <w:sz w:val="32"/>
          <w:szCs w:val="32"/>
        </w:rPr>
        <w:t>11</w:t>
      </w:r>
      <w:r>
        <w:rPr>
          <w:rStyle w:val="10"/>
          <w:b w:val="0"/>
          <w:bCs w:val="0"/>
          <w:i w:val="0"/>
          <w:iCs w:val="0"/>
          <w:smallCaps w:val="0"/>
          <w:strike w:val="0"/>
        </w:rPr>
        <w:t>月的双十一的销量埋下了伏笔，从以上数据 可以看岀从</w:t>
      </w:r>
      <w:r>
        <w:rPr>
          <w:rStyle w:val="10"/>
          <w:b w:val="0"/>
          <w:bCs w:val="0"/>
          <w:i w:val="0"/>
          <w:iCs w:val="0"/>
          <w:smallCaps w:val="0"/>
          <w:strike w:val="0"/>
          <w:sz w:val="32"/>
          <w:szCs w:val="32"/>
          <w:lang w:val="en-US" w:eastAsia="en-US" w:bidi="en-US"/>
        </w:rPr>
        <w:t>8-9</w:t>
      </w:r>
      <w:r>
        <w:rPr>
          <w:rStyle w:val="10"/>
          <w:b w:val="0"/>
          <w:bCs w:val="0"/>
          <w:i w:val="0"/>
          <w:iCs w:val="0"/>
          <w:smallCaps w:val="0"/>
          <w:strike w:val="0"/>
        </w:rPr>
        <w:t>月开始慢慢的回头客开始逐渐增加，整箱购买数 量也开始成上升趋势，由于我们类目过于太小，热词较少,所以 产生了一个想法,实施体验式营销，多申报活动，选择低成本的 产品申报</w:t>
      </w:r>
      <w:r>
        <w:rPr>
          <w:rStyle w:val="10"/>
          <w:b w:val="0"/>
          <w:bCs w:val="0"/>
          <w:i w:val="0"/>
          <w:iCs w:val="0"/>
          <w:smallCaps w:val="0"/>
          <w:strike w:val="0"/>
          <w:sz w:val="32"/>
          <w:szCs w:val="32"/>
          <w:lang w:val="en-US" w:eastAsia="en-US" w:bidi="en-US"/>
        </w:rPr>
        <w:t>9.9</w:t>
      </w:r>
      <w:r>
        <w:rPr>
          <w:rStyle w:val="10"/>
          <w:b w:val="0"/>
          <w:bCs w:val="0"/>
          <w:i w:val="0"/>
          <w:iCs w:val="0"/>
          <w:smallCaps w:val="0"/>
          <w:strike w:val="0"/>
        </w:rPr>
        <w:t>包邮活动，让给多的客户尝到我们的酒，做好服务, 抓住回头客。本月增加</w:t>
      </w:r>
      <w:r>
        <w:rPr>
          <w:rStyle w:val="10"/>
          <w:b w:val="0"/>
          <w:bCs w:val="0"/>
          <w:i w:val="0"/>
          <w:iCs w:val="0"/>
          <w:smallCaps w:val="0"/>
          <w:strike w:val="0"/>
          <w:sz w:val="32"/>
          <w:szCs w:val="32"/>
        </w:rPr>
        <w:t>1</w:t>
      </w:r>
      <w:r>
        <w:rPr>
          <w:rStyle w:val="10"/>
          <w:b w:val="0"/>
          <w:bCs w:val="0"/>
          <w:i w:val="0"/>
          <w:iCs w:val="0"/>
          <w:smallCaps w:val="0"/>
          <w:strike w:val="0"/>
        </w:rPr>
        <w:t>名淘宝客服,不过对产品不了解，导致 很多工作难以展开，所以让其在淘宝论坛发帖回帖站外等简单的 推广工作,坚持了一个月后便离职了。</w:t>
      </w:r>
    </w:p>
    <w:p>
      <w:pPr>
        <w:pStyle w:val="11"/>
        <w:keepNext w:val="0"/>
        <w:keepLines w:val="0"/>
        <w:widowControl w:val="0"/>
        <w:shd w:val="clear" w:color="auto" w:fill="auto"/>
        <w:bidi w:val="0"/>
        <w:spacing w:before="0" w:after="0" w:line="627" w:lineRule="exact"/>
        <w:ind w:left="0" w:right="0" w:firstLine="0"/>
        <w:jc w:val="both"/>
      </w:pPr>
      <w:r>
        <w:rPr>
          <w:color w:val="000000"/>
          <w:spacing w:val="0"/>
          <w:w w:val="100"/>
          <w:position w:val="0"/>
          <w:sz w:val="32"/>
          <w:szCs w:val="32"/>
        </w:rPr>
        <w:t>4</w:t>
      </w:r>
      <w:r>
        <w:rPr>
          <w:color w:val="000000"/>
          <w:spacing w:val="0"/>
          <w:w w:val="100"/>
          <w:position w:val="0"/>
        </w:rPr>
        <w:t>、</w:t>
      </w:r>
      <w:r>
        <w:rPr>
          <w:color w:val="000000"/>
          <w:spacing w:val="0"/>
          <w:w w:val="100"/>
          <w:position w:val="0"/>
          <w:sz w:val="32"/>
          <w:szCs w:val="32"/>
          <w:lang w:val="en-US" w:eastAsia="en-US" w:bidi="en-US"/>
        </w:rPr>
        <w:t>H</w:t>
      </w:r>
      <w:r>
        <w:rPr>
          <w:color w:val="000000"/>
          <w:spacing w:val="0"/>
          <w:w w:val="100"/>
          <w:position w:val="0"/>
          <w:sz w:val="32"/>
          <w:szCs w:val="32"/>
        </w:rPr>
        <w:t>—</w:t>
      </w:r>
      <w:r>
        <w:rPr>
          <w:color w:val="000000"/>
          <w:spacing w:val="0"/>
          <w:w w:val="100"/>
          <w:position w:val="0"/>
        </w:rPr>
        <w:t>月回顾</w:t>
      </w:r>
    </w:p>
    <w:p>
      <w:pPr>
        <w:pStyle w:val="11"/>
        <w:keepNext w:val="0"/>
        <w:keepLines w:val="0"/>
        <w:widowControl w:val="0"/>
        <w:shd w:val="clear" w:color="auto" w:fill="auto"/>
        <w:bidi w:val="0"/>
        <w:spacing w:before="0" w:after="320" w:line="627" w:lineRule="exact"/>
        <w:ind w:left="0" w:right="0" w:firstLine="600"/>
        <w:jc w:val="both"/>
      </w:pPr>
      <w:r>
        <w:rPr>
          <w:color w:val="000000"/>
          <w:spacing w:val="0"/>
          <w:w w:val="100"/>
          <w:position w:val="0"/>
        </w:rPr>
        <w:t>本月</w:t>
      </w:r>
      <w:r>
        <w:rPr>
          <w:color w:val="000000"/>
          <w:spacing w:val="0"/>
          <w:w w:val="100"/>
          <w:position w:val="0"/>
          <w:sz w:val="32"/>
          <w:szCs w:val="32"/>
        </w:rPr>
        <w:t>2</w:t>
      </w:r>
      <w:r>
        <w:rPr>
          <w:color w:val="000000"/>
          <w:spacing w:val="0"/>
          <w:w w:val="100"/>
          <w:position w:val="0"/>
        </w:rPr>
        <w:t>人</w:t>
      </w:r>
      <w:r>
        <w:rPr>
          <w:color w:val="000000"/>
          <w:spacing w:val="0"/>
          <w:w w:val="100"/>
          <w:position w:val="0"/>
          <w:sz w:val="32"/>
          <w:szCs w:val="32"/>
        </w:rPr>
        <w:t>，11</w:t>
      </w:r>
      <w:r>
        <w:rPr>
          <w:color w:val="000000"/>
          <w:spacing w:val="0"/>
          <w:w w:val="100"/>
          <w:position w:val="0"/>
        </w:rPr>
        <w:t>月</w:t>
      </w:r>
      <w:r>
        <w:rPr>
          <w:color w:val="000000"/>
          <w:spacing w:val="0"/>
          <w:w w:val="100"/>
          <w:position w:val="0"/>
          <w:sz w:val="32"/>
          <w:szCs w:val="32"/>
        </w:rPr>
        <w:t>1</w:t>
      </w:r>
      <w:r>
        <w:rPr>
          <w:color w:val="000000"/>
          <w:spacing w:val="0"/>
          <w:w w:val="100"/>
          <w:position w:val="0"/>
          <w:sz w:val="32"/>
          <w:szCs w:val="32"/>
          <w:lang w:val="en-US" w:eastAsia="en-US" w:bidi="en-US"/>
        </w:rPr>
        <w:t xml:space="preserve">-9B </w:t>
      </w:r>
      <w:r>
        <w:rPr>
          <w:color w:val="000000"/>
          <w:spacing w:val="0"/>
          <w:w w:val="100"/>
          <w:position w:val="0"/>
          <w:sz w:val="32"/>
          <w:szCs w:val="32"/>
        </w:rPr>
        <w:t>1</w:t>
      </w:r>
      <w:r>
        <w:rPr>
          <w:color w:val="000000"/>
          <w:spacing w:val="0"/>
          <w:w w:val="100"/>
          <w:position w:val="0"/>
        </w:rPr>
        <w:t>人，本月任务</w:t>
      </w:r>
      <w:r>
        <w:rPr>
          <w:color w:val="000000"/>
          <w:spacing w:val="0"/>
          <w:w w:val="100"/>
          <w:position w:val="0"/>
          <w:sz w:val="32"/>
          <w:szCs w:val="32"/>
        </w:rPr>
        <w:t>30000</w:t>
      </w:r>
      <w:r>
        <w:rPr>
          <w:color w:val="000000"/>
          <w:spacing w:val="0"/>
          <w:w w:val="100"/>
          <w:position w:val="0"/>
        </w:rPr>
        <w:t>元，任务完 成（并超出</w:t>
      </w:r>
      <w:r>
        <w:rPr>
          <w:color w:val="000000"/>
          <w:spacing w:val="0"/>
          <w:w w:val="100"/>
          <w:position w:val="0"/>
          <w:sz w:val="32"/>
          <w:szCs w:val="32"/>
        </w:rPr>
        <w:t>6000</w:t>
      </w:r>
      <w:r>
        <w:rPr>
          <w:color w:val="000000"/>
          <w:spacing w:val="0"/>
          <w:w w:val="100"/>
          <w:position w:val="0"/>
        </w:rPr>
        <w:t>余元）本月重点双十一前期设置和直通车的投放 以及价格设置，和双十一发货公告制作以及双十一售前接待和活 动后的处理，本月做图</w:t>
      </w:r>
      <w:r>
        <w:rPr>
          <w:color w:val="000000"/>
          <w:spacing w:val="0"/>
          <w:w w:val="100"/>
          <w:position w:val="0"/>
          <w:sz w:val="32"/>
          <w:szCs w:val="32"/>
        </w:rPr>
        <w:t>35</w:t>
      </w:r>
      <w:r>
        <w:rPr>
          <w:color w:val="000000"/>
          <w:spacing w:val="0"/>
          <w:w w:val="100"/>
          <w:position w:val="0"/>
        </w:rPr>
        <w:t>张左右（其中包括修改），双十一活动 产品共计</w:t>
      </w:r>
      <w:r>
        <w:rPr>
          <w:color w:val="000000"/>
          <w:spacing w:val="0"/>
          <w:w w:val="100"/>
          <w:position w:val="0"/>
          <w:sz w:val="32"/>
          <w:szCs w:val="32"/>
        </w:rPr>
        <w:t>22</w:t>
      </w:r>
      <w:r>
        <w:rPr>
          <w:color w:val="000000"/>
          <w:spacing w:val="0"/>
          <w:w w:val="100"/>
          <w:position w:val="0"/>
        </w:rPr>
        <w:t>款，其中一款由于厂家那边没有商量好导致后面没 有申报，当那边想报名的时候入口已经关闭，双十一之后申报</w:t>
      </w:r>
      <w:r>
        <w:rPr>
          <w:color w:val="000000"/>
          <w:spacing w:val="0"/>
          <w:w w:val="100"/>
          <w:position w:val="0"/>
          <w:sz w:val="32"/>
          <w:szCs w:val="32"/>
          <w:lang w:val="en-US" w:eastAsia="en-US" w:bidi="en-US"/>
        </w:rPr>
        <w:t xml:space="preserve">U </w:t>
      </w:r>
      <w:r>
        <w:rPr>
          <w:color w:val="000000"/>
          <w:spacing w:val="0"/>
          <w:w w:val="100"/>
          <w:position w:val="0"/>
        </w:rPr>
        <w:t>站活动</w:t>
      </w:r>
      <w:r>
        <w:rPr>
          <w:color w:val="000000"/>
          <w:spacing w:val="0"/>
          <w:w w:val="100"/>
          <w:position w:val="0"/>
          <w:sz w:val="32"/>
          <w:szCs w:val="32"/>
        </w:rPr>
        <w:t>2</w:t>
      </w:r>
      <w:r>
        <w:rPr>
          <w:color w:val="000000"/>
          <w:spacing w:val="0"/>
          <w:w w:val="100"/>
          <w:position w:val="0"/>
        </w:rPr>
        <w:t>个以双十一价格报名（都是</w:t>
      </w:r>
      <w:r>
        <w:rPr>
          <w:color w:val="000000"/>
          <w:spacing w:val="0"/>
          <w:w w:val="100"/>
          <w:position w:val="0"/>
          <w:sz w:val="32"/>
          <w:szCs w:val="32"/>
          <w:lang w:val="en-US" w:eastAsia="en-US" w:bidi="en-US"/>
        </w:rPr>
        <w:t>200ml</w:t>
      </w:r>
      <w:r>
        <w:rPr>
          <w:color w:val="000000"/>
          <w:spacing w:val="0"/>
          <w:w w:val="100"/>
          <w:position w:val="0"/>
        </w:rPr>
        <w:t>的有药三鞭酒）,本 月和老总一起拜访了那边公司，和厂家那边当面商量了后续工作 的开展,以及更进一步的对产品了解,对产品的区分,并选择</w:t>
      </w:r>
      <w:r>
        <w:rPr>
          <w:color w:val="000000"/>
          <w:spacing w:val="0"/>
          <w:w w:val="100"/>
          <w:position w:val="0"/>
          <w:sz w:val="32"/>
          <w:szCs w:val="32"/>
        </w:rPr>
        <w:t xml:space="preserve">2 </w:t>
      </w:r>
      <w:r>
        <w:rPr>
          <w:color w:val="000000"/>
          <w:spacing w:val="0"/>
          <w:w w:val="100"/>
          <w:position w:val="0"/>
        </w:rPr>
        <w:t>款酒做研发生产，以及一些资料的对接和告知如何发快递和发放</w:t>
      </w:r>
      <w:r>
        <w:rPr>
          <w:color w:val="000000"/>
          <w:spacing w:val="0"/>
          <w:w w:val="100"/>
          <w:position w:val="0"/>
        </w:rPr>
        <w:br w:type="page"/>
      </w:r>
      <w:r>
        <w:rPr>
          <w:color w:val="000000"/>
          <w:spacing w:val="0"/>
          <w:w w:val="100"/>
          <w:position w:val="0"/>
        </w:rPr>
        <w:t>慰问卡和好评返现卡,从而增加店铺好评率,提高店铺</w:t>
      </w:r>
      <w:r>
        <w:rPr>
          <w:color w:val="000000"/>
          <w:spacing w:val="0"/>
          <w:w w:val="100"/>
          <w:position w:val="0"/>
          <w:sz w:val="32"/>
          <w:szCs w:val="32"/>
          <w:lang w:val="en-US" w:eastAsia="en-US" w:bidi="en-US"/>
        </w:rPr>
        <w:t>DSR</w:t>
      </w:r>
      <w:r>
        <w:rPr>
          <w:color w:val="000000"/>
          <w:spacing w:val="0"/>
          <w:w w:val="100"/>
          <w:position w:val="0"/>
        </w:rPr>
        <w:t>动 态评分。双十一刷单</w:t>
      </w:r>
      <w:r>
        <w:rPr>
          <w:color w:val="000000"/>
          <w:spacing w:val="0"/>
          <w:w w:val="100"/>
          <w:position w:val="0"/>
          <w:sz w:val="32"/>
          <w:szCs w:val="32"/>
        </w:rPr>
        <w:t>3262</w:t>
      </w:r>
      <w:r>
        <w:rPr>
          <w:color w:val="000000"/>
          <w:spacing w:val="0"/>
          <w:w w:val="100"/>
          <w:position w:val="0"/>
        </w:rPr>
        <w:t>元</w:t>
      </w:r>
      <w:r>
        <w:rPr>
          <w:color w:val="000000"/>
          <w:spacing w:val="0"/>
          <w:w w:val="100"/>
          <w:position w:val="0"/>
          <w:sz w:val="32"/>
          <w:szCs w:val="32"/>
        </w:rPr>
        <w:t>，</w:t>
      </w:r>
      <w:r>
        <w:rPr>
          <w:color w:val="000000"/>
          <w:spacing w:val="0"/>
          <w:w w:val="100"/>
          <w:position w:val="0"/>
        </w:rPr>
        <w:t>支付宝成交:</w:t>
      </w:r>
      <w:r>
        <w:rPr>
          <w:color w:val="000000"/>
          <w:spacing w:val="0"/>
          <w:w w:val="100"/>
          <w:position w:val="0"/>
          <w:sz w:val="32"/>
          <w:szCs w:val="32"/>
          <w:lang w:val="en-US" w:eastAsia="en-US" w:bidi="en-US"/>
        </w:rPr>
        <w:t>36725.3</w:t>
      </w:r>
      <w:r>
        <w:rPr>
          <w:color w:val="000000"/>
          <w:spacing w:val="0"/>
          <w:w w:val="100"/>
          <w:position w:val="0"/>
        </w:rPr>
        <w:t>元月环 比上升</w:t>
      </w:r>
      <w:r>
        <w:rPr>
          <w:color w:val="000000"/>
          <w:spacing w:val="0"/>
          <w:w w:val="100"/>
          <w:position w:val="0"/>
          <w:sz w:val="32"/>
          <w:szCs w:val="32"/>
        </w:rPr>
        <w:t>438.7%</w:t>
      </w:r>
      <w:r>
        <w:rPr>
          <w:color w:val="000000"/>
          <w:spacing w:val="0"/>
          <w:w w:val="100"/>
          <w:position w:val="0"/>
        </w:rPr>
        <w:t>支付宝成交:</w:t>
      </w:r>
      <w:r>
        <w:rPr>
          <w:color w:val="000000"/>
          <w:spacing w:val="0"/>
          <w:w w:val="100"/>
          <w:position w:val="0"/>
          <w:sz w:val="32"/>
          <w:szCs w:val="32"/>
        </w:rPr>
        <w:t>517</w:t>
      </w:r>
      <w:r>
        <w:rPr>
          <w:color w:val="000000"/>
          <w:spacing w:val="0"/>
          <w:w w:val="100"/>
          <w:position w:val="0"/>
        </w:rPr>
        <w:t>笔 月环比上升:</w:t>
      </w:r>
      <w:r>
        <w:rPr>
          <w:color w:val="000000"/>
          <w:spacing w:val="0"/>
          <w:w w:val="100"/>
          <w:position w:val="0"/>
          <w:sz w:val="32"/>
          <w:szCs w:val="32"/>
        </w:rPr>
        <w:t xml:space="preserve">875.47% </w:t>
      </w:r>
      <w:r>
        <w:rPr>
          <w:color w:val="000000"/>
          <w:spacing w:val="0"/>
          <w:w w:val="100"/>
          <w:position w:val="0"/>
        </w:rPr>
        <w:t>客单价</w:t>
      </w:r>
      <w:r>
        <w:rPr>
          <w:color w:val="000000"/>
          <w:spacing w:val="0"/>
          <w:w w:val="100"/>
          <w:position w:val="0"/>
          <w:sz w:val="32"/>
          <w:szCs w:val="32"/>
        </w:rPr>
        <w:t>：</w:t>
      </w:r>
      <w:r>
        <w:rPr>
          <w:color w:val="000000"/>
          <w:spacing w:val="0"/>
          <w:w w:val="100"/>
          <w:position w:val="0"/>
          <w:sz w:val="32"/>
          <w:szCs w:val="32"/>
          <w:lang w:val="en-US" w:eastAsia="en-US" w:bidi="en-US"/>
        </w:rPr>
        <w:t>76.65</w:t>
      </w:r>
      <w:r>
        <w:rPr>
          <w:color w:val="000000"/>
          <w:spacing w:val="0"/>
          <w:w w:val="100"/>
          <w:position w:val="0"/>
        </w:rPr>
        <w:t>月环比下降</w:t>
      </w:r>
      <w:r>
        <w:rPr>
          <w:color w:val="000000"/>
          <w:spacing w:val="0"/>
          <w:w w:val="100"/>
          <w:position w:val="0"/>
          <w:sz w:val="32"/>
          <w:szCs w:val="32"/>
        </w:rPr>
        <w:t>：32.98%</w:t>
      </w:r>
      <w:r>
        <w:rPr>
          <w:color w:val="000000"/>
          <w:spacing w:val="0"/>
          <w:w w:val="100"/>
          <w:position w:val="0"/>
        </w:rPr>
        <w:t>全店转化率:</w:t>
      </w:r>
      <w:r>
        <w:rPr>
          <w:color w:val="000000"/>
          <w:spacing w:val="0"/>
          <w:w w:val="100"/>
          <w:position w:val="0"/>
          <w:sz w:val="32"/>
          <w:szCs w:val="32"/>
        </w:rPr>
        <w:t>2.71%</w:t>
      </w:r>
      <w:r>
        <w:rPr>
          <w:color w:val="000000"/>
          <w:spacing w:val="0"/>
          <w:w w:val="100"/>
          <w:position w:val="0"/>
        </w:rPr>
        <w:t>月 环比增加</w:t>
      </w:r>
      <w:r>
        <w:rPr>
          <w:color w:val="000000"/>
          <w:spacing w:val="0"/>
          <w:w w:val="100"/>
          <w:position w:val="0"/>
          <w:sz w:val="32"/>
          <w:szCs w:val="32"/>
        </w:rPr>
        <w:t xml:space="preserve">55.72% </w:t>
      </w:r>
      <w:r>
        <w:rPr>
          <w:color w:val="000000"/>
          <w:spacing w:val="0"/>
          <w:w w:val="100"/>
          <w:position w:val="0"/>
          <w:sz w:val="32"/>
          <w:szCs w:val="32"/>
          <w:lang w:val="en-US" w:eastAsia="en-US" w:bidi="en-US"/>
        </w:rPr>
        <w:t>PC</w:t>
      </w:r>
      <w:r>
        <w:rPr>
          <w:color w:val="000000"/>
          <w:spacing w:val="0"/>
          <w:w w:val="100"/>
          <w:position w:val="0"/>
        </w:rPr>
        <w:t>端占</w:t>
      </w:r>
      <w:r>
        <w:rPr>
          <w:color w:val="000000"/>
          <w:spacing w:val="0"/>
          <w:w w:val="100"/>
          <w:position w:val="0"/>
          <w:sz w:val="32"/>
          <w:szCs w:val="32"/>
        </w:rPr>
        <w:t>66.7%</w:t>
      </w:r>
      <w:r>
        <w:rPr>
          <w:color w:val="000000"/>
          <w:spacing w:val="0"/>
          <w:w w:val="100"/>
          <w:position w:val="0"/>
        </w:rPr>
        <w:t>无线端占</w:t>
      </w:r>
      <w:r>
        <w:rPr>
          <w:color w:val="000000"/>
          <w:spacing w:val="0"/>
          <w:w w:val="100"/>
          <w:position w:val="0"/>
          <w:sz w:val="32"/>
          <w:szCs w:val="32"/>
        </w:rPr>
        <w:t>33.3%</w:t>
      </w:r>
      <w:r>
        <w:rPr>
          <w:color w:val="000000"/>
          <w:spacing w:val="0"/>
          <w:w w:val="100"/>
          <w:position w:val="0"/>
        </w:rPr>
        <w:t>店铺</w:t>
      </w:r>
      <w:r>
        <w:rPr>
          <w:color w:val="000000"/>
          <w:spacing w:val="0"/>
          <w:w w:val="100"/>
          <w:position w:val="0"/>
          <w:sz w:val="32"/>
          <w:szCs w:val="32"/>
          <w:lang w:val="en-US" w:eastAsia="en-US" w:bidi="en-US"/>
        </w:rPr>
        <w:t xml:space="preserve">UV </w:t>
      </w:r>
      <w:r>
        <w:rPr>
          <w:color w:val="000000"/>
          <w:spacing w:val="0"/>
          <w:w w:val="100"/>
          <w:position w:val="0"/>
          <w:sz w:val="32"/>
          <w:szCs w:val="32"/>
        </w:rPr>
        <w:t>: 27342</w:t>
      </w:r>
      <w:r>
        <w:rPr>
          <w:color w:val="000000"/>
          <w:spacing w:val="0"/>
          <w:w w:val="100"/>
          <w:position w:val="0"/>
        </w:rPr>
        <w:t>店铺</w:t>
      </w:r>
      <w:r>
        <w:rPr>
          <w:color w:val="000000"/>
          <w:spacing w:val="0"/>
          <w:w w:val="100"/>
          <w:position w:val="0"/>
          <w:sz w:val="32"/>
          <w:szCs w:val="32"/>
          <w:lang w:val="en-US" w:eastAsia="en-US" w:bidi="en-US"/>
        </w:rPr>
        <w:t xml:space="preserve">PV </w:t>
      </w:r>
      <w:r>
        <w:rPr>
          <w:color w:val="000000"/>
          <w:spacing w:val="0"/>
          <w:w w:val="100"/>
          <w:position w:val="0"/>
          <w:sz w:val="32"/>
          <w:szCs w:val="32"/>
        </w:rPr>
        <w:t>: 39948</w:t>
      </w:r>
      <w:r>
        <w:rPr>
          <w:color w:val="000000"/>
          <w:spacing w:val="0"/>
          <w:w w:val="100"/>
          <w:position w:val="0"/>
        </w:rPr>
        <w:t>淘宝搜索</w:t>
      </w:r>
      <w:r>
        <w:rPr>
          <w:color w:val="000000"/>
          <w:spacing w:val="0"/>
          <w:w w:val="100"/>
          <w:position w:val="0"/>
          <w:sz w:val="32"/>
          <w:szCs w:val="32"/>
          <w:lang w:val="en-US" w:eastAsia="en-US" w:bidi="en-US"/>
        </w:rPr>
        <w:t xml:space="preserve">PV </w:t>
      </w:r>
      <w:r>
        <w:rPr>
          <w:color w:val="000000"/>
          <w:spacing w:val="0"/>
          <w:w w:val="100"/>
          <w:position w:val="0"/>
          <w:sz w:val="32"/>
          <w:szCs w:val="32"/>
        </w:rPr>
        <w:t>: 576</w:t>
      </w:r>
      <w:r>
        <w:rPr>
          <w:color w:val="000000"/>
          <w:spacing w:val="0"/>
          <w:w w:val="100"/>
          <w:position w:val="0"/>
        </w:rPr>
        <w:t>天猫搜索</w:t>
      </w:r>
      <w:r>
        <w:rPr>
          <w:color w:val="000000"/>
          <w:spacing w:val="0"/>
          <w:w w:val="100"/>
          <w:position w:val="0"/>
          <w:sz w:val="32"/>
          <w:szCs w:val="32"/>
          <w:lang w:val="en-US" w:eastAsia="en-US" w:bidi="en-US"/>
        </w:rPr>
        <w:t xml:space="preserve">PV </w:t>
      </w:r>
      <w:r>
        <w:rPr>
          <w:color w:val="000000"/>
          <w:spacing w:val="0"/>
          <w:w w:val="100"/>
          <w:position w:val="0"/>
          <w:sz w:val="32"/>
          <w:szCs w:val="32"/>
        </w:rPr>
        <w:t>: 511</w:t>
      </w:r>
      <w:r>
        <w:rPr>
          <w:color w:val="000000"/>
          <w:spacing w:val="0"/>
          <w:w w:val="100"/>
          <w:position w:val="0"/>
        </w:rPr>
        <w:t>直通车</w:t>
      </w:r>
      <w:r>
        <w:rPr>
          <w:color w:val="000000"/>
          <w:spacing w:val="0"/>
          <w:w w:val="100"/>
          <w:position w:val="0"/>
          <w:sz w:val="32"/>
          <w:szCs w:val="32"/>
          <w:lang w:val="en-US" w:eastAsia="en-US" w:bidi="en-US"/>
        </w:rPr>
        <w:t xml:space="preserve">PV </w:t>
      </w:r>
      <w:r>
        <w:rPr>
          <w:color w:val="000000"/>
          <w:spacing w:val="0"/>
          <w:w w:val="100"/>
          <w:position w:val="0"/>
          <w:sz w:val="32"/>
          <w:szCs w:val="32"/>
        </w:rPr>
        <w:t>: 2868</w:t>
      </w:r>
      <w:r>
        <w:rPr>
          <w:color w:val="000000"/>
          <w:spacing w:val="0"/>
          <w:w w:val="100"/>
          <w:position w:val="0"/>
        </w:rPr>
        <w:t>硬广</w:t>
      </w:r>
      <w:r>
        <w:rPr>
          <w:color w:val="000000"/>
          <w:spacing w:val="0"/>
          <w:w w:val="100"/>
          <w:position w:val="0"/>
          <w:sz w:val="32"/>
          <w:szCs w:val="32"/>
          <w:lang w:val="en-US" w:eastAsia="en-US" w:bidi="en-US"/>
        </w:rPr>
        <w:t xml:space="preserve">PV </w:t>
      </w:r>
      <w:r>
        <w:rPr>
          <w:color w:val="000000"/>
          <w:spacing w:val="0"/>
          <w:w w:val="100"/>
          <w:position w:val="0"/>
          <w:sz w:val="32"/>
          <w:szCs w:val="32"/>
        </w:rPr>
        <w:t>: 6237</w:t>
      </w:r>
      <w:r>
        <w:rPr>
          <w:color w:val="000000"/>
          <w:spacing w:val="0"/>
          <w:w w:val="100"/>
          <w:position w:val="0"/>
        </w:rPr>
        <w:t>直接访问</w:t>
      </w:r>
      <w:r>
        <w:rPr>
          <w:color w:val="000000"/>
          <w:spacing w:val="0"/>
          <w:w w:val="100"/>
          <w:position w:val="0"/>
          <w:sz w:val="32"/>
          <w:szCs w:val="32"/>
          <w:lang w:val="en-US" w:eastAsia="en-US" w:bidi="en-US"/>
        </w:rPr>
        <w:t xml:space="preserve">PV </w:t>
      </w:r>
      <w:r>
        <w:rPr>
          <w:color w:val="000000"/>
          <w:spacing w:val="0"/>
          <w:w w:val="100"/>
          <w:position w:val="0"/>
          <w:sz w:val="32"/>
          <w:szCs w:val="32"/>
        </w:rPr>
        <w:t>: 571</w:t>
      </w:r>
      <w:r>
        <w:rPr>
          <w:color w:val="000000"/>
          <w:spacing w:val="0"/>
          <w:w w:val="100"/>
          <w:position w:val="0"/>
        </w:rPr>
        <w:t>直 通车消耗</w:t>
      </w:r>
      <w:r>
        <w:rPr>
          <w:color w:val="000000"/>
          <w:spacing w:val="0"/>
          <w:w w:val="100"/>
          <w:position w:val="0"/>
          <w:sz w:val="32"/>
          <w:szCs w:val="32"/>
        </w:rPr>
        <w:t>6226</w:t>
      </w:r>
      <w:r>
        <w:rPr>
          <w:color w:val="000000"/>
          <w:spacing w:val="0"/>
          <w:w w:val="100"/>
          <w:position w:val="0"/>
        </w:rPr>
        <w:t>元。本月售后处理</w:t>
      </w:r>
      <w:r>
        <w:rPr>
          <w:color w:val="000000"/>
          <w:spacing w:val="0"/>
          <w:w w:val="100"/>
          <w:position w:val="0"/>
          <w:sz w:val="32"/>
          <w:szCs w:val="32"/>
        </w:rPr>
        <w:t>89</w:t>
      </w:r>
      <w:r>
        <w:rPr>
          <w:color w:val="000000"/>
          <w:spacing w:val="0"/>
          <w:w w:val="100"/>
          <w:position w:val="0"/>
        </w:rPr>
        <w:t>笔。本月所有数据如以下 图所示：</w:t>
      </w:r>
    </w:p>
    <w:p>
      <w:pPr>
        <w:pStyle w:val="15"/>
        <w:keepNext w:val="0"/>
        <w:keepLines w:val="0"/>
        <w:widowControl w:val="0"/>
        <w:shd w:val="clear" w:color="auto" w:fill="auto"/>
        <w:bidi w:val="0"/>
        <w:spacing w:before="0" w:after="60" w:line="240" w:lineRule="auto"/>
        <w:ind w:left="0" w:right="0" w:firstLine="340"/>
        <w:jc w:val="left"/>
      </w:pPr>
      <w:r>
        <w:drawing>
          <wp:anchor distT="372110" distB="0" distL="236220" distR="2637790" simplePos="0" relativeHeight="125830144" behindDoc="0" locked="0" layoutInCell="1" allowOverlap="1">
            <wp:simplePos x="0" y="0"/>
            <wp:positionH relativeFrom="page">
              <wp:posOffset>1350645</wp:posOffset>
            </wp:positionH>
            <wp:positionV relativeFrom="paragraph">
              <wp:posOffset>384810</wp:posOffset>
            </wp:positionV>
            <wp:extent cx="1164590" cy="932815"/>
            <wp:effectExtent l="0" t="0" r="8890" b="12065"/>
            <wp:wrapSquare wrapText="right"/>
            <wp:docPr id="159" name="Shape 159"/>
            <wp:cNvGraphicFramePr/>
            <a:graphic xmlns:a="http://schemas.openxmlformats.org/drawingml/2006/main">
              <a:graphicData uri="http://schemas.openxmlformats.org/drawingml/2006/picture">
                <pic:pic xmlns:pic="http://schemas.openxmlformats.org/drawingml/2006/picture">
                  <pic:nvPicPr>
                    <pic:cNvPr id="159" name="Shape 159"/>
                    <pic:cNvPicPr/>
                  </pic:nvPicPr>
                  <pic:blipFill>
                    <a:blip r:embed="rId63"/>
                    <a:stretch>
                      <a:fillRect/>
                    </a:stretch>
                  </pic:blipFill>
                  <pic:spPr>
                    <a:xfrm>
                      <a:off x="0" y="0"/>
                      <a:ext cx="1164590" cy="93281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1228725</wp:posOffset>
                </wp:positionH>
                <wp:positionV relativeFrom="paragraph">
                  <wp:posOffset>12700</wp:posOffset>
                </wp:positionV>
                <wp:extent cx="1374775" cy="125095"/>
                <wp:effectExtent l="0" t="0" r="0" b="0"/>
                <wp:wrapNone/>
                <wp:docPr id="161" name="Shape 161"/>
                <wp:cNvGraphicFramePr/>
                <a:graphic xmlns:a="http://schemas.openxmlformats.org/drawingml/2006/main">
                  <a:graphicData uri="http://schemas.microsoft.com/office/word/2010/wordprocessingShape">
                    <wps:wsp>
                      <wps:cNvSpPr txBox="1"/>
                      <wps:spPr>
                        <a:xfrm>
                          <a:off x="0" y="0"/>
                          <a:ext cx="1374775" cy="125095"/>
                        </a:xfrm>
                        <a:prstGeom prst="rect">
                          <a:avLst/>
                        </a:prstGeom>
                        <a:noFill/>
                      </wps:spPr>
                      <wps:txbx>
                        <w:txbxContent>
                          <w:p>
                            <w:pPr>
                              <w:pStyle w:val="19"/>
                              <w:keepNext w:val="0"/>
                              <w:keepLines w:val="0"/>
                              <w:widowControl w:val="0"/>
                              <w:shd w:val="clear" w:color="auto" w:fill="auto"/>
                              <w:tabs>
                                <w:tab w:val="left" w:pos="1260"/>
                              </w:tabs>
                              <w:bidi w:val="0"/>
                              <w:spacing w:before="0" w:after="0" w:line="240" w:lineRule="auto"/>
                              <w:ind w:left="0" w:right="0" w:firstLine="0"/>
                              <w:jc w:val="left"/>
                            </w:pPr>
                            <w:r>
                              <w:rPr>
                                <w:color w:val="000000"/>
                                <w:spacing w:val="0"/>
                                <w:w w:val="100"/>
                                <w:position w:val="0"/>
                              </w:rPr>
                              <w:t>亜流里徵里</w:t>
                            </w:r>
                            <w:r>
                              <w:rPr>
                                <w:color w:val="000000"/>
                                <w:spacing w:val="0"/>
                                <w:w w:val="100"/>
                                <w:position w:val="0"/>
                              </w:rPr>
                              <w:tab/>
                            </w:r>
                            <w:r>
                              <w:rPr>
                                <w:color w:val="EB7C23"/>
                                <w:spacing w:val="0"/>
                                <w:w w:val="100"/>
                                <w:position w:val="0"/>
                                <w:lang w:val="en-US" w:eastAsia="en-US" w:bidi="en-US"/>
                              </w:rPr>
                              <w:t xml:space="preserve">— </w:t>
                            </w:r>
                            <w:r>
                              <w:rPr>
                                <w:color w:val="000000"/>
                                <w:spacing w:val="0"/>
                                <w:w w:val="100"/>
                                <w:position w:val="0"/>
                              </w:rPr>
                              <w:t>持平</w:t>
                            </w:r>
                          </w:p>
                        </w:txbxContent>
                      </wps:txbx>
                      <wps:bodyPr lIns="0" tIns="0" rIns="0" bIns="0">
                        <a:noAutofit/>
                      </wps:bodyPr>
                    </wps:wsp>
                  </a:graphicData>
                </a:graphic>
              </wp:anchor>
            </w:drawing>
          </mc:Choice>
          <mc:Fallback>
            <w:pict>
              <v:shape id="Shape 161" o:spid="_x0000_s1026" o:spt="202" type="#_x0000_t202" style="position:absolute;left:0pt;margin-left:96.75pt;margin-top:1pt;height:9.85pt;width:108.25pt;mso-position-horizontal-relative:page;z-index:503316480;mso-width-relative:page;mso-height-relative:page;" filled="f" stroked="f" coordsize="21600,21600" o:gfxdata="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gK0W79YAAAAIAQAADwAAAAAAAAABACAAAAAiAAAAZHJzL2Rvd25yZXYueG1s&#10;UEsBAhQAFAAAAAgAh07iQLrnUO2IAQAAGgMAAA4AAAAAAAAAAQAgAAAAJQEAAGRycy9lMm9Eb2Mu&#10;eG1sUEsFBgAAAAAGAAYAWQEAAB8FAAAAAA==&#10;">
                <v:fill on="f" focussize="0,0"/>
                <v:stroke on="f"/>
                <v:imagedata o:title=""/>
                <o:lock v:ext="edit" aspectratio="f"/>
                <v:textbox inset="0mm,0mm,0mm,0mm">
                  <w:txbxContent>
                    <w:p>
                      <w:pPr>
                        <w:pStyle w:val="19"/>
                        <w:keepNext w:val="0"/>
                        <w:keepLines w:val="0"/>
                        <w:widowControl w:val="0"/>
                        <w:shd w:val="clear" w:color="auto" w:fill="auto"/>
                        <w:tabs>
                          <w:tab w:val="left" w:pos="1260"/>
                        </w:tabs>
                        <w:bidi w:val="0"/>
                        <w:spacing w:before="0" w:after="0" w:line="240" w:lineRule="auto"/>
                        <w:ind w:left="0" w:right="0" w:firstLine="0"/>
                        <w:jc w:val="left"/>
                      </w:pPr>
                      <w:r>
                        <w:rPr>
                          <w:color w:val="000000"/>
                          <w:spacing w:val="0"/>
                          <w:w w:val="100"/>
                          <w:position w:val="0"/>
                        </w:rPr>
                        <w:t>亜流里徵里</w:t>
                      </w:r>
                      <w:r>
                        <w:rPr>
                          <w:color w:val="000000"/>
                          <w:spacing w:val="0"/>
                          <w:w w:val="100"/>
                          <w:position w:val="0"/>
                        </w:rPr>
                        <w:tab/>
                      </w:r>
                      <w:r>
                        <w:rPr>
                          <w:color w:val="EB7C23"/>
                          <w:spacing w:val="0"/>
                          <w:w w:val="100"/>
                          <w:position w:val="0"/>
                          <w:lang w:val="en-US" w:eastAsia="en-US" w:bidi="en-US"/>
                        </w:rPr>
                        <w:t xml:space="preserve">— </w:t>
                      </w:r>
                      <w:r>
                        <w:rPr>
                          <w:color w:val="000000"/>
                          <w:spacing w:val="0"/>
                          <w:w w:val="100"/>
                          <w:position w:val="0"/>
                        </w:rPr>
                        <w:t>持平</w:t>
                      </w:r>
                    </w:p>
                  </w:txbxContent>
                </v:textbox>
              </v:shape>
            </w:pict>
          </mc:Fallback>
        </mc:AlternateContent>
      </w:r>
      <w:r>
        <w:drawing>
          <wp:anchor distT="481330" distB="635" distL="1461770" distR="1391285" simplePos="0" relativeHeight="125830144" behindDoc="0" locked="0" layoutInCell="1" allowOverlap="1">
            <wp:simplePos x="0" y="0"/>
            <wp:positionH relativeFrom="page">
              <wp:posOffset>2576195</wp:posOffset>
            </wp:positionH>
            <wp:positionV relativeFrom="paragraph">
              <wp:posOffset>494030</wp:posOffset>
            </wp:positionV>
            <wp:extent cx="1188720" cy="822960"/>
            <wp:effectExtent l="0" t="0" r="0" b="0"/>
            <wp:wrapSquare wrapText="right"/>
            <wp:docPr id="163" name="Shape 163"/>
            <wp:cNvGraphicFramePr/>
            <a:graphic xmlns:a="http://schemas.openxmlformats.org/drawingml/2006/main">
              <a:graphicData uri="http://schemas.openxmlformats.org/drawingml/2006/picture">
                <pic:pic xmlns:pic="http://schemas.openxmlformats.org/drawingml/2006/picture">
                  <pic:nvPicPr>
                    <pic:cNvPr id="163" name="Shape 163"/>
                    <pic:cNvPicPr/>
                  </pic:nvPicPr>
                  <pic:blipFill>
                    <a:blip r:embed="rId64"/>
                    <a:stretch>
                      <a:fillRect/>
                    </a:stretch>
                  </pic:blipFill>
                  <pic:spPr>
                    <a:xfrm>
                      <a:off x="0" y="0"/>
                      <a:ext cx="1188720" cy="822960"/>
                    </a:xfrm>
                    <a:prstGeom prst="rect">
                      <a:avLst/>
                    </a:prstGeom>
                  </pic:spPr>
                </pic:pic>
              </a:graphicData>
            </a:graphic>
          </wp:anchor>
        </w:drawing>
      </w:r>
      <w:r>
        <w:drawing>
          <wp:anchor distT="265430" distB="0" distL="2698750" distR="114300" simplePos="0" relativeHeight="125830144" behindDoc="0" locked="0" layoutInCell="1" allowOverlap="1">
            <wp:simplePos x="0" y="0"/>
            <wp:positionH relativeFrom="page">
              <wp:posOffset>3813175</wp:posOffset>
            </wp:positionH>
            <wp:positionV relativeFrom="paragraph">
              <wp:posOffset>278130</wp:posOffset>
            </wp:positionV>
            <wp:extent cx="1225550" cy="1036320"/>
            <wp:effectExtent l="0" t="0" r="8890" b="0"/>
            <wp:wrapSquare wrapText="right"/>
            <wp:docPr id="165" name="Shape 165"/>
            <wp:cNvGraphicFramePr/>
            <a:graphic xmlns:a="http://schemas.openxmlformats.org/drawingml/2006/main">
              <a:graphicData uri="http://schemas.openxmlformats.org/drawingml/2006/picture">
                <pic:pic xmlns:pic="http://schemas.openxmlformats.org/drawingml/2006/picture">
                  <pic:nvPicPr>
                    <pic:cNvPr id="165" name="Shape 165"/>
                    <pic:cNvPicPr/>
                  </pic:nvPicPr>
                  <pic:blipFill>
                    <a:blip r:embed="rId65"/>
                    <a:stretch>
                      <a:fillRect/>
                    </a:stretch>
                  </pic:blipFill>
                  <pic:spPr>
                    <a:xfrm>
                      <a:off x="0" y="0"/>
                      <a:ext cx="1225550" cy="1036320"/>
                    </a:xfrm>
                    <a:prstGeom prst="rect">
                      <a:avLst/>
                    </a:prstGeom>
                  </pic:spPr>
                </pic:pic>
              </a:graphicData>
            </a:graphic>
          </wp:anchor>
        </w:drawing>
      </w:r>
      <w:r>
        <w:rPr>
          <w:color w:val="000000"/>
          <w:spacing w:val="0"/>
          <w:w w:val="100"/>
          <w:position w:val="0"/>
        </w:rPr>
        <w:t>天猫智库=</w:t>
      </w:r>
    </w:p>
    <w:p>
      <w:pPr>
        <w:pStyle w:val="15"/>
        <w:keepNext w:val="0"/>
        <w:keepLines w:val="0"/>
        <w:widowControl w:val="0"/>
        <w:numPr>
          <w:ilvl w:val="0"/>
          <w:numId w:val="12"/>
        </w:numPr>
        <w:shd w:val="clear" w:color="auto" w:fill="auto"/>
        <w:tabs>
          <w:tab w:val="left" w:pos="574"/>
        </w:tabs>
        <w:bidi w:val="0"/>
        <w:spacing w:before="0" w:after="60" w:line="240" w:lineRule="auto"/>
        <w:ind w:left="0" w:right="0" w:firstLine="340"/>
        <w:jc w:val="left"/>
      </w:pPr>
      <w:bookmarkStart w:id="83" w:name="bookmark83"/>
      <w:bookmarkEnd w:id="83"/>
      <w:r>
        <w:rPr>
          <w:color w:val="000000"/>
          <w:spacing w:val="0"/>
          <w:w w:val="100"/>
          <w:position w:val="0"/>
        </w:rPr>
        <w:t>天猫，淘宝搜索</w:t>
      </w:r>
      <w:r>
        <w:rPr>
          <w:color w:val="000000"/>
          <w:spacing w:val="0"/>
          <w:w w:val="100"/>
          <w:position w:val="0"/>
          <w:lang w:val="en-US" w:eastAsia="en-US" w:bidi="en-US"/>
        </w:rPr>
        <w:t>＜ —</w:t>
      </w:r>
      <w:r>
        <w:rPr>
          <w:color w:val="000000"/>
          <w:spacing w:val="0"/>
          <w:w w:val="100"/>
          <w:position w:val="0"/>
        </w:rPr>
        <w:t>＞</w:t>
      </w:r>
    </w:p>
    <w:p>
      <w:pPr>
        <w:pStyle w:val="15"/>
        <w:keepNext w:val="0"/>
        <w:keepLines w:val="0"/>
        <w:widowControl w:val="0"/>
        <w:numPr>
          <w:ilvl w:val="0"/>
          <w:numId w:val="12"/>
        </w:numPr>
        <w:shd w:val="clear" w:color="auto" w:fill="auto"/>
        <w:tabs>
          <w:tab w:val="left" w:pos="578"/>
        </w:tabs>
        <w:bidi w:val="0"/>
        <w:spacing w:before="0" w:after="60" w:line="240" w:lineRule="auto"/>
        <w:ind w:left="0" w:right="0" w:firstLine="340"/>
        <w:jc w:val="left"/>
      </w:pPr>
      <w:bookmarkStart w:id="84" w:name="bookmark84"/>
      <w:bookmarkEnd w:id="84"/>
      <w:r>
        <w:rPr>
          <w:color w:val="000000"/>
          <w:spacing w:val="0"/>
          <w:w w:val="100"/>
          <w:position w:val="0"/>
        </w:rPr>
        <w:t>天猫，淘宝搜索</w:t>
      </w:r>
      <w:r>
        <w:rPr>
          <w:color w:val="000000"/>
          <w:spacing w:val="0"/>
          <w:w w:val="100"/>
          <w:position w:val="0"/>
          <w:lang w:val="en-US" w:eastAsia="en-US" w:bidi="en-US"/>
        </w:rPr>
        <w:t>（-＞</w:t>
      </w:r>
    </w:p>
    <w:p>
      <w:pPr>
        <w:pStyle w:val="15"/>
        <w:keepNext w:val="0"/>
        <w:keepLines w:val="0"/>
        <w:widowControl w:val="0"/>
        <w:numPr>
          <w:ilvl w:val="0"/>
          <w:numId w:val="12"/>
        </w:numPr>
        <w:shd w:val="clear" w:color="auto" w:fill="auto"/>
        <w:tabs>
          <w:tab w:val="left" w:pos="578"/>
        </w:tabs>
        <w:bidi w:val="0"/>
        <w:spacing w:before="0" w:after="60" w:line="240" w:lineRule="auto"/>
        <w:ind w:left="0" w:right="0" w:firstLine="340"/>
        <w:jc w:val="left"/>
      </w:pPr>
      <w:bookmarkStart w:id="85" w:name="bookmark85"/>
      <w:bookmarkEnd w:id="85"/>
      <w:r>
        <w:rPr>
          <w:color w:val="000000"/>
          <w:spacing w:val="0"/>
          <w:w w:val="100"/>
          <w:position w:val="0"/>
        </w:rPr>
        <w:t>免房活动奕源介绍</w:t>
      </w:r>
      <w:r>
        <w:rPr>
          <w:color w:val="000000"/>
          <w:spacing w:val="0"/>
          <w:w w:val="100"/>
          <w:position w:val="0"/>
          <w:lang w:val="en-US" w:eastAsia="en-US" w:bidi="en-US"/>
        </w:rPr>
        <w:t>＜ —</w:t>
      </w:r>
      <w:r>
        <w:rPr>
          <w:color w:val="000000"/>
          <w:spacing w:val="0"/>
          <w:w w:val="100"/>
          <w:position w:val="0"/>
        </w:rPr>
        <w:t>）</w:t>
      </w:r>
    </w:p>
    <w:p>
      <w:pPr>
        <w:pStyle w:val="15"/>
        <w:keepNext w:val="0"/>
        <w:keepLines w:val="0"/>
        <w:widowControl w:val="0"/>
        <w:numPr>
          <w:ilvl w:val="0"/>
          <w:numId w:val="12"/>
        </w:numPr>
        <w:shd w:val="clear" w:color="auto" w:fill="auto"/>
        <w:tabs>
          <w:tab w:val="left" w:pos="586"/>
        </w:tabs>
        <w:bidi w:val="0"/>
        <w:spacing w:before="0" w:after="60" w:line="240" w:lineRule="auto"/>
        <w:ind w:left="0" w:right="0" w:firstLine="340"/>
        <w:jc w:val="left"/>
      </w:pPr>
      <w:bookmarkStart w:id="86" w:name="bookmark86"/>
      <w:bookmarkEnd w:id="86"/>
      <w:r>
        <w:rPr>
          <w:color w:val="000000"/>
          <w:spacing w:val="0"/>
          <w:w w:val="100"/>
          <w:position w:val="0"/>
        </w:rPr>
        <w:t>免殺活动资源介绍</w:t>
      </w:r>
      <w:r>
        <w:rPr>
          <w:color w:val="000000"/>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340"/>
        <w:jc w:val="left"/>
        <w:sectPr>
          <w:footnotePr>
            <w:numFmt w:val="decimal"/>
          </w:footnotePr>
          <w:type w:val="continuous"/>
          <w:pgSz w:w="11900" w:h="16840"/>
          <w:pgMar w:top="1307" w:right="1646" w:bottom="1580" w:left="1688" w:header="879" w:footer="1152" w:gutter="0"/>
          <w:cols w:space="720" w:num="1"/>
          <w:rtlGutter w:val="0"/>
          <w:docGrid w:linePitch="360" w:charSpace="0"/>
        </w:sectPr>
      </w:pPr>
      <w:r>
        <w:rPr>
          <w:rFonts w:ascii="Times New Roman" w:hAnsi="Times New Roman" w:eastAsia="Times New Roman" w:cs="Times New Roman"/>
          <w:b/>
          <w:bCs/>
          <w:color w:val="000000"/>
          <w:spacing w:val="0"/>
          <w:w w:val="100"/>
          <w:position w:val="0"/>
        </w:rPr>
        <w:t>5</w:t>
      </w:r>
      <w:r>
        <w:rPr>
          <w:color w:val="000000"/>
          <w:spacing w:val="0"/>
          <w:w w:val="100"/>
          <w:position w:val="0"/>
        </w:rPr>
        <w:t>•免费活云力奕源介绍（三〉</w:t>
      </w:r>
    </w:p>
    <w:p>
      <w:pPr>
        <w:widowControl w:val="0"/>
        <w:spacing w:line="179" w:lineRule="exact"/>
        <w:rPr>
          <w:sz w:val="14"/>
          <w:szCs w:val="14"/>
        </w:rPr>
      </w:pPr>
    </w:p>
    <w:p>
      <w:pPr>
        <w:widowControl w:val="0"/>
        <w:spacing w:line="1" w:lineRule="exact"/>
        <w:sectPr>
          <w:footnotePr>
            <w:numFmt w:val="decimal"/>
          </w:footnotePr>
          <w:type w:val="continuous"/>
          <w:pgSz w:w="11900" w:h="16840"/>
          <w:pgMar w:top="1314" w:right="0" w:bottom="1314" w:left="0" w:header="0" w:footer="3" w:gutter="0"/>
          <w:cols w:space="720" w:num="1"/>
          <w:rtlGutter w:val="0"/>
          <w:docGrid w:linePitch="360" w:charSpace="0"/>
        </w:sectPr>
      </w:pPr>
    </w:p>
    <w:p>
      <w:pPr>
        <w:pStyle w:val="19"/>
        <w:keepNext w:val="0"/>
        <w:keepLines w:val="0"/>
        <w:framePr w:w="2294" w:h="271" w:wrap="around" w:vAnchor="text" w:hAnchor="page" w:x="4919" w:y="1816"/>
        <w:widowControl w:val="0"/>
        <w:shd w:val="clear" w:color="auto" w:fill="auto"/>
        <w:tabs>
          <w:tab w:val="left" w:pos="1032"/>
        </w:tabs>
        <w:bidi w:val="0"/>
        <w:spacing w:before="0" w:after="0" w:line="240" w:lineRule="auto"/>
        <w:ind w:left="0" w:right="0" w:firstLine="0"/>
        <w:jc w:val="left"/>
      </w:pPr>
      <w:r>
        <w:rPr>
          <w:rFonts w:ascii="Times New Roman" w:hAnsi="Times New Roman" w:eastAsia="Times New Roman" w:cs="Times New Roman"/>
          <w:b/>
          <w:bCs/>
          <w:color w:val="81635F"/>
          <w:spacing w:val="0"/>
          <w:w w:val="100"/>
          <w:position w:val="0"/>
        </w:rPr>
        <w:t>6327</w:t>
      </w:r>
      <w:r>
        <w:rPr>
          <w:rFonts w:ascii="Times New Roman" w:hAnsi="Times New Roman" w:eastAsia="Times New Roman" w:cs="Times New Roman"/>
          <w:b/>
          <w:bCs/>
          <w:color w:val="81635F"/>
          <w:spacing w:val="0"/>
          <w:w w:val="100"/>
          <w:position w:val="0"/>
        </w:rPr>
        <w:tab/>
      </w:r>
      <w:r>
        <w:rPr>
          <w:color w:val="81635F"/>
          <w:spacing w:val="0"/>
          <w:w w:val="100"/>
          <w:position w:val="0"/>
          <w:sz w:val="16"/>
          <w:szCs w:val="16"/>
        </w:rPr>
        <w:t xml:space="preserve">腎 </w:t>
      </w:r>
      <w:r>
        <w:rPr>
          <w:rFonts w:ascii="Times New Roman" w:hAnsi="Times New Roman" w:eastAsia="Times New Roman" w:cs="Times New Roman"/>
          <w:b/>
          <w:bCs/>
          <w:color w:val="81635F"/>
          <w:spacing w:val="0"/>
          <w:w w:val="100"/>
          <w:position w:val="0"/>
          <w:lang w:val="en-US" w:eastAsia="en-US" w:bidi="en-US"/>
        </w:rPr>
        <w:t>O O%</w:t>
      </w:r>
    </w:p>
    <w:p>
      <w:pPr>
        <w:pStyle w:val="19"/>
        <w:keepNext w:val="0"/>
        <w:keepLines w:val="0"/>
        <w:framePr w:w="1301" w:h="1106" w:wrap="around" w:vAnchor="text" w:hAnchor="page" w:x="8450" w:y="21"/>
        <w:widowControl w:val="0"/>
        <w:shd w:val="clear" w:color="auto" w:fill="auto"/>
        <w:bidi w:val="0"/>
        <w:spacing w:before="0" w:after="60" w:line="240" w:lineRule="auto"/>
        <w:ind w:left="0" w:right="0" w:firstLine="0"/>
        <w:jc w:val="left"/>
      </w:pPr>
      <w:r>
        <w:rPr>
          <w:color w:val="000000"/>
          <w:spacing w:val="0"/>
          <w:w w:val="100"/>
          <w:position w:val="0"/>
        </w:rPr>
        <w:t>天</w:t>
      </w:r>
      <w:r>
        <w:rPr>
          <w:rFonts w:ascii="Times New Roman" w:hAnsi="Times New Roman" w:eastAsia="Times New Roman" w:cs="Times New Roman"/>
          <w:b/>
          <w:bCs/>
          <w:color w:val="000000"/>
          <w:spacing w:val="0"/>
          <w:w w:val="100"/>
          <w:position w:val="0"/>
          <w:sz w:val="12"/>
          <w:szCs w:val="12"/>
        </w:rPr>
        <w:t>£3</w:t>
      </w:r>
      <w:r>
        <w:rPr>
          <w:color w:val="000000"/>
          <w:spacing w:val="0"/>
          <w:w w:val="100"/>
          <w:position w:val="0"/>
        </w:rPr>
        <w:t>智</w:t>
      </w:r>
      <w:r>
        <w:rPr>
          <w:color w:val="000000"/>
          <w:spacing w:val="0"/>
          <w:w w:val="100"/>
          <w:position w:val="0"/>
          <w:lang w:val="zh-CN" w:eastAsia="zh-CN" w:bidi="zh-CN"/>
        </w:rPr>
        <w:t>岸：：</w:t>
      </w:r>
    </w:p>
    <w:p>
      <w:pPr>
        <w:pStyle w:val="19"/>
        <w:keepNext w:val="0"/>
        <w:keepLines w:val="0"/>
        <w:framePr w:w="1301" w:h="1106" w:wrap="around" w:vAnchor="text" w:hAnchor="page" w:x="8450" w:y="21"/>
        <w:widowControl w:val="0"/>
        <w:numPr>
          <w:ilvl w:val="0"/>
          <w:numId w:val="13"/>
        </w:numPr>
        <w:shd w:val="clear" w:color="auto" w:fill="auto"/>
        <w:tabs>
          <w:tab w:val="left" w:pos="113"/>
        </w:tabs>
        <w:bidi w:val="0"/>
        <w:spacing w:before="0" w:after="60" w:line="240" w:lineRule="auto"/>
        <w:ind w:left="0" w:right="0" w:firstLine="0"/>
        <w:jc w:val="left"/>
      </w:pPr>
      <w:r>
        <w:rPr>
          <w:color w:val="000000"/>
          <w:spacing w:val="0"/>
          <w:w w:val="100"/>
          <w:position w:val="0"/>
        </w:rPr>
        <w:t>直通车重要指标分析</w:t>
      </w:r>
    </w:p>
    <w:p>
      <w:pPr>
        <w:pStyle w:val="19"/>
        <w:keepNext w:val="0"/>
        <w:keepLines w:val="0"/>
        <w:framePr w:w="1301" w:h="1106" w:wrap="around" w:vAnchor="text" w:hAnchor="page" w:x="8450" w:y="21"/>
        <w:widowControl w:val="0"/>
        <w:numPr>
          <w:ilvl w:val="0"/>
          <w:numId w:val="13"/>
        </w:numPr>
        <w:shd w:val="clear" w:color="auto" w:fill="auto"/>
        <w:tabs>
          <w:tab w:val="left" w:pos="118"/>
        </w:tabs>
        <w:bidi w:val="0"/>
        <w:spacing w:before="0" w:after="60" w:line="240" w:lineRule="auto"/>
        <w:ind w:left="0" w:right="0" w:firstLine="0"/>
        <w:jc w:val="left"/>
      </w:pPr>
      <w:r>
        <w:rPr>
          <w:color w:val="000000"/>
          <w:spacing w:val="0"/>
          <w:w w:val="100"/>
          <w:position w:val="0"/>
        </w:rPr>
        <w:t>直通车推 广策略浅析</w:t>
      </w:r>
    </w:p>
    <w:p>
      <w:pPr>
        <w:pStyle w:val="19"/>
        <w:keepNext w:val="0"/>
        <w:keepLines w:val="0"/>
        <w:framePr w:w="1301" w:h="1106" w:wrap="around" w:vAnchor="text" w:hAnchor="page" w:x="8450" w:y="21"/>
        <w:widowControl w:val="0"/>
        <w:numPr>
          <w:ilvl w:val="0"/>
          <w:numId w:val="13"/>
        </w:numPr>
        <w:shd w:val="clear" w:color="auto" w:fill="auto"/>
        <w:tabs>
          <w:tab w:val="left" w:pos="103"/>
        </w:tabs>
        <w:bidi w:val="0"/>
        <w:spacing w:before="0" w:after="60" w:line="240" w:lineRule="auto"/>
        <w:ind w:left="0" w:right="0" w:firstLine="0"/>
        <w:jc w:val="left"/>
      </w:pPr>
      <w:r>
        <w:rPr>
          <w:color w:val="000000"/>
          <w:spacing w:val="0"/>
          <w:w w:val="100"/>
          <w:position w:val="0"/>
        </w:rPr>
        <w:t>如何招募淘宝客</w:t>
      </w:r>
    </w:p>
    <w:p>
      <w:pPr>
        <w:pStyle w:val="19"/>
        <w:keepNext w:val="0"/>
        <w:keepLines w:val="0"/>
        <w:framePr w:w="1301" w:h="1106" w:wrap="around" w:vAnchor="text" w:hAnchor="page" w:x="8450" w:y="21"/>
        <w:widowControl w:val="0"/>
        <w:numPr>
          <w:ilvl w:val="0"/>
          <w:numId w:val="13"/>
        </w:numPr>
        <w:shd w:val="clear" w:color="auto" w:fill="auto"/>
        <w:tabs>
          <w:tab w:val="left" w:pos="113"/>
        </w:tabs>
        <w:bidi w:val="0"/>
        <w:spacing w:before="0" w:after="60" w:line="240" w:lineRule="auto"/>
        <w:ind w:left="0" w:right="0" w:firstLine="0"/>
        <w:jc w:val="left"/>
      </w:pPr>
      <w:r>
        <w:rPr>
          <w:color w:val="000000"/>
          <w:spacing w:val="0"/>
          <w:w w:val="100"/>
          <w:position w:val="0"/>
        </w:rPr>
        <w:t>淘宝客后台操作路径</w:t>
      </w:r>
    </w:p>
    <w:p>
      <w:pPr>
        <w:pStyle w:val="19"/>
        <w:keepNext w:val="0"/>
        <w:keepLines w:val="0"/>
        <w:framePr w:w="1301" w:h="1106" w:wrap="around" w:vAnchor="text" w:hAnchor="page" w:x="8450" w:y="21"/>
        <w:widowControl w:val="0"/>
        <w:shd w:val="clear" w:color="auto" w:fill="auto"/>
        <w:bidi w:val="0"/>
        <w:spacing w:before="0" w:after="60" w:line="240" w:lineRule="auto"/>
        <w:ind w:left="0" w:right="0" w:firstLine="0"/>
        <w:jc w:val="left"/>
      </w:pPr>
      <w:r>
        <w:rPr>
          <w:rFonts w:ascii="Times New Roman" w:hAnsi="Times New Roman" w:eastAsia="Times New Roman" w:cs="Times New Roman"/>
          <w:b/>
          <w:bCs/>
          <w:color w:val="000000"/>
          <w:spacing w:val="0"/>
          <w:w w:val="100"/>
          <w:position w:val="0"/>
        </w:rPr>
        <w:t xml:space="preserve">5 </w:t>
      </w:r>
      <w:r>
        <w:rPr>
          <w:color w:val="000000"/>
          <w:spacing w:val="0"/>
          <w:w w:val="100"/>
          <w:position w:val="0"/>
        </w:rPr>
        <w:t>•淘宝客的激励与管理</w:t>
      </w:r>
    </w:p>
    <w:p>
      <w:pPr>
        <w:pStyle w:val="19"/>
        <w:keepNext w:val="0"/>
        <w:keepLines w:val="0"/>
        <w:framePr w:w="1814" w:h="190" w:wrap="around" w:vAnchor="text" w:hAnchor="page" w:x="2126" w:y="1875"/>
        <w:widowControl w:val="0"/>
        <w:shd w:val="clear" w:color="auto" w:fill="auto"/>
        <w:tabs>
          <w:tab w:val="left" w:pos="473"/>
          <w:tab w:val="left" w:pos="898"/>
          <w:tab w:val="left" w:pos="1375"/>
        </w:tabs>
        <w:bidi w:val="0"/>
        <w:spacing w:before="0" w:after="0" w:line="240" w:lineRule="auto"/>
        <w:ind w:left="0" w:right="0" w:firstLine="0"/>
        <w:jc w:val="center"/>
      </w:pPr>
      <w:r>
        <w:rPr>
          <w:rFonts w:ascii="Times New Roman" w:hAnsi="Times New Roman" w:eastAsia="Times New Roman" w:cs="Times New Roman"/>
          <w:b/>
          <w:bCs/>
          <w:color w:val="81635F"/>
          <w:spacing w:val="0"/>
          <w:w w:val="100"/>
          <w:position w:val="0"/>
        </w:rPr>
        <w:t>576</w:t>
      </w:r>
      <w:r>
        <w:rPr>
          <w:rFonts w:ascii="Times New Roman" w:hAnsi="Times New Roman" w:eastAsia="Times New Roman" w:cs="Times New Roman"/>
          <w:b/>
          <w:bCs/>
          <w:color w:val="81635F"/>
          <w:spacing w:val="0"/>
          <w:w w:val="100"/>
          <w:position w:val="0"/>
        </w:rPr>
        <w:tab/>
      </w:r>
      <w:r>
        <w:rPr>
          <w:rFonts w:ascii="Times New Roman" w:hAnsi="Times New Roman" w:eastAsia="Times New Roman" w:cs="Times New Roman"/>
          <w:b/>
          <w:bCs/>
          <w:color w:val="81635F"/>
          <w:spacing w:val="0"/>
          <w:w w:val="100"/>
          <w:position w:val="0"/>
        </w:rPr>
        <w:t>511</w:t>
      </w:r>
      <w:r>
        <w:rPr>
          <w:rFonts w:ascii="Times New Roman" w:hAnsi="Times New Roman" w:eastAsia="Times New Roman" w:cs="Times New Roman"/>
          <w:b/>
          <w:bCs/>
          <w:color w:val="81635F"/>
          <w:spacing w:val="0"/>
          <w:w w:val="100"/>
          <w:position w:val="0"/>
        </w:rPr>
        <w:tab/>
      </w:r>
      <w:r>
        <w:rPr>
          <w:rFonts w:ascii="Times New Roman" w:hAnsi="Times New Roman" w:eastAsia="Times New Roman" w:cs="Times New Roman"/>
          <w:b/>
          <w:bCs/>
          <w:color w:val="81635F"/>
          <w:spacing w:val="0"/>
          <w:w w:val="100"/>
          <w:position w:val="0"/>
        </w:rPr>
        <w:t>2868</w:t>
      </w:r>
      <w:r>
        <w:rPr>
          <w:rFonts w:ascii="Times New Roman" w:hAnsi="Times New Roman" w:eastAsia="Times New Roman" w:cs="Times New Roman"/>
          <w:b/>
          <w:bCs/>
          <w:color w:val="81635F"/>
          <w:spacing w:val="0"/>
          <w:w w:val="100"/>
          <w:position w:val="0"/>
        </w:rPr>
        <w:tab/>
      </w:r>
      <w:r>
        <w:rPr>
          <w:rFonts w:ascii="Times New Roman" w:hAnsi="Times New Roman" w:eastAsia="Times New Roman" w:cs="Times New Roman"/>
          <w:b/>
          <w:bCs/>
          <w:color w:val="81635F"/>
          <w:spacing w:val="0"/>
          <w:w w:val="100"/>
          <w:position w:val="0"/>
        </w:rPr>
        <w:t>3459</w:t>
      </w:r>
    </w:p>
    <w:p>
      <w:pPr>
        <w:widowControl w:val="0"/>
        <w:spacing w:line="360" w:lineRule="exact"/>
      </w:pPr>
      <w:r>
        <w:drawing>
          <wp:anchor distT="24130" distB="306070" distL="0" distR="1151890" simplePos="0" relativeHeight="62915584" behindDoc="1" locked="0" layoutInCell="1" allowOverlap="1">
            <wp:simplePos x="0" y="0"/>
            <wp:positionH relativeFrom="page">
              <wp:posOffset>1289685</wp:posOffset>
            </wp:positionH>
            <wp:positionV relativeFrom="paragraph">
              <wp:posOffset>36830</wp:posOffset>
            </wp:positionV>
            <wp:extent cx="3749040" cy="981710"/>
            <wp:effectExtent l="0" t="0" r="0" b="8890"/>
            <wp:wrapNone/>
            <wp:docPr id="167" name="Shape 167"/>
            <wp:cNvGraphicFramePr/>
            <a:graphic xmlns:a="http://schemas.openxmlformats.org/drawingml/2006/main">
              <a:graphicData uri="http://schemas.openxmlformats.org/drawingml/2006/picture">
                <pic:pic xmlns:pic="http://schemas.openxmlformats.org/drawingml/2006/picture">
                  <pic:nvPicPr>
                    <pic:cNvPr id="167" name="Shape 167"/>
                    <pic:cNvPicPr/>
                  </pic:nvPicPr>
                  <pic:blipFill>
                    <a:blip r:embed="rId66"/>
                    <a:stretch>
                      <a:fillRect/>
                    </a:stretch>
                  </pic:blipFill>
                  <pic:spPr>
                    <a:xfrm>
                      <a:off x="0" y="0"/>
                      <a:ext cx="3749040" cy="981710"/>
                    </a:xfrm>
                    <a:prstGeom prst="rect">
                      <a:avLst/>
                    </a:prstGeom>
                  </pic:spPr>
                </pic:pic>
              </a:graphicData>
            </a:graphic>
          </wp:anchor>
        </w:drawing>
      </w:r>
      <w:r>
        <w:drawing>
          <wp:anchor distT="0" distB="0" distL="1138555" distR="0" simplePos="0" relativeHeight="62915584" behindDoc="1" locked="0" layoutInCell="1" allowOverlap="1">
            <wp:simplePos x="0" y="0"/>
            <wp:positionH relativeFrom="page">
              <wp:posOffset>2487930</wp:posOffset>
            </wp:positionH>
            <wp:positionV relativeFrom="paragraph">
              <wp:posOffset>1112520</wp:posOffset>
            </wp:positionV>
            <wp:extent cx="628015" cy="201295"/>
            <wp:effectExtent l="0" t="0" r="12065" b="12065"/>
            <wp:wrapNone/>
            <wp:docPr id="169" name="Shape 169"/>
            <wp:cNvGraphicFramePr/>
            <a:graphic xmlns:a="http://schemas.openxmlformats.org/drawingml/2006/main">
              <a:graphicData uri="http://schemas.openxmlformats.org/drawingml/2006/picture">
                <pic:pic xmlns:pic="http://schemas.openxmlformats.org/drawingml/2006/picture">
                  <pic:nvPicPr>
                    <pic:cNvPr id="169" name="Shape 169"/>
                    <pic:cNvPicPr/>
                  </pic:nvPicPr>
                  <pic:blipFill>
                    <a:blip r:embed="rId67"/>
                    <a:stretch>
                      <a:fillRect/>
                    </a:stretch>
                  </pic:blipFill>
                  <pic:spPr>
                    <a:xfrm>
                      <a:off x="0" y="0"/>
                      <a:ext cx="628015" cy="20129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25" w:line="1" w:lineRule="exact"/>
      </w:pPr>
    </w:p>
    <w:p>
      <w:pPr>
        <w:widowControl w:val="0"/>
        <w:spacing w:line="1" w:lineRule="exact"/>
        <w:sectPr>
          <w:footnotePr>
            <w:numFmt w:val="decimal"/>
          </w:footnotePr>
          <w:type w:val="continuous"/>
          <w:pgSz w:w="11900" w:h="16840"/>
          <w:pgMar w:top="1314" w:right="1720" w:bottom="1314" w:left="1773" w:header="0" w:footer="3" w:gutter="0"/>
          <w:cols w:space="720" w:num="1"/>
          <w:rtlGutter w:val="0"/>
          <w:docGrid w:linePitch="360" w:charSpace="0"/>
        </w:sectPr>
      </w:pPr>
    </w:p>
    <w:p>
      <w:pPr>
        <w:pStyle w:val="15"/>
        <w:keepNext w:val="0"/>
        <w:keepLines w:val="0"/>
        <w:framePr w:w="607" w:h="274" w:wrap="around" w:vAnchor="margin" w:hAnchor="page" w:x="2184" w:y="1"/>
        <w:widowControl w:val="0"/>
        <w:shd w:val="clear" w:color="auto" w:fill="auto"/>
        <w:bidi w:val="0"/>
        <w:spacing w:before="0" w:after="0" w:line="240" w:lineRule="auto"/>
        <w:ind w:left="0" w:right="0" w:firstLine="0"/>
        <w:jc w:val="left"/>
      </w:pPr>
      <w:r>
        <w:rPr>
          <w:color w:val="000000"/>
          <w:spacing w:val="0"/>
          <w:w w:val="100"/>
          <w:position w:val="0"/>
        </w:rPr>
        <w:t>商品相关</w:t>
      </w:r>
    </w:p>
    <w:p>
      <w:pPr>
        <w:pStyle w:val="15"/>
        <w:keepNext w:val="0"/>
        <w:keepLines w:val="0"/>
        <w:framePr w:w="312" w:h="192" w:wrap="around" w:vAnchor="margin" w:hAnchor="page" w:x="3799" w:y="54"/>
        <w:widowControl w:val="0"/>
        <w:shd w:val="clear" w:color="auto" w:fill="auto"/>
        <w:bidi w:val="0"/>
        <w:spacing w:before="0" w:after="0" w:line="240" w:lineRule="auto"/>
        <w:ind w:left="0" w:right="0" w:firstLine="0"/>
        <w:jc w:val="left"/>
      </w:pPr>
      <w:r>
        <w:rPr>
          <w:color w:val="000000"/>
          <w:spacing w:val="0"/>
          <w:w w:val="100"/>
          <w:position w:val="0"/>
        </w:rPr>
        <w:t>较差</w:t>
      </w:r>
    </w:p>
    <w:p>
      <w:pPr>
        <w:pStyle w:val="15"/>
        <w:keepNext w:val="0"/>
        <w:keepLines w:val="0"/>
        <w:framePr w:w="667" w:h="190" w:wrap="around" w:vAnchor="margin" w:hAnchor="page" w:x="8556" w:y="35"/>
        <w:widowControl w:val="0"/>
        <w:shd w:val="clear" w:color="auto" w:fill="auto"/>
        <w:bidi w:val="0"/>
        <w:spacing w:before="0" w:after="0" w:line="240" w:lineRule="auto"/>
        <w:ind w:left="0" w:right="0" w:firstLine="0"/>
        <w:jc w:val="left"/>
      </w:pPr>
      <w:r>
        <w:rPr>
          <w:color w:val="000000"/>
          <w:spacing w:val="0"/>
          <w:w w:val="100"/>
          <w:position w:val="0"/>
        </w:rPr>
        <w:t>天欄智库：</w:t>
      </w:r>
    </w:p>
    <w:p>
      <w:pPr>
        <w:widowControl w:val="0"/>
        <w:spacing w:after="273" w:line="1" w:lineRule="exact"/>
      </w:pPr>
    </w:p>
    <w:p>
      <w:pPr>
        <w:widowControl w:val="0"/>
        <w:spacing w:line="1" w:lineRule="exact"/>
        <w:sectPr>
          <w:footnotePr>
            <w:numFmt w:val="decimal"/>
          </w:footnotePr>
          <w:pgSz w:w="11900" w:h="16840"/>
          <w:pgMar w:top="1575" w:right="1766" w:bottom="2556" w:left="1965" w:header="1147" w:footer="2128" w:gutter="0"/>
          <w:cols w:space="720" w:num="1"/>
          <w:rtlGutter w:val="0"/>
          <w:docGrid w:linePitch="360" w:charSpace="0"/>
        </w:sectPr>
      </w:pPr>
    </w:p>
    <w:p>
      <w:pPr>
        <w:widowControl w:val="0"/>
        <w:spacing w:line="1" w:lineRule="exact"/>
      </w:pPr>
      <w:r>
        <w:drawing>
          <wp:anchor distT="0" distB="0" distL="114300" distR="114300" simplePos="0" relativeHeight="125830144" behindDoc="0" locked="0" layoutInCell="1" allowOverlap="1">
            <wp:simplePos x="0" y="0"/>
            <wp:positionH relativeFrom="page">
              <wp:posOffset>1329690</wp:posOffset>
            </wp:positionH>
            <wp:positionV relativeFrom="paragraph">
              <wp:posOffset>930910</wp:posOffset>
            </wp:positionV>
            <wp:extent cx="341630" cy="280670"/>
            <wp:effectExtent l="0" t="0" r="8890" b="8890"/>
            <wp:wrapSquare wrapText="bothSides"/>
            <wp:docPr id="171" name="Shape 171"/>
            <wp:cNvGraphicFramePr/>
            <a:graphic xmlns:a="http://schemas.openxmlformats.org/drawingml/2006/main">
              <a:graphicData uri="http://schemas.openxmlformats.org/drawingml/2006/picture">
                <pic:pic xmlns:pic="http://schemas.openxmlformats.org/drawingml/2006/picture">
                  <pic:nvPicPr>
                    <pic:cNvPr id="171" name="Shape 171"/>
                    <pic:cNvPicPr/>
                  </pic:nvPicPr>
                  <pic:blipFill>
                    <a:blip r:embed="rId68"/>
                    <a:stretch>
                      <a:fillRect/>
                    </a:stretch>
                  </pic:blipFill>
                  <pic:spPr>
                    <a:xfrm>
                      <a:off x="0" y="0"/>
                      <a:ext cx="341630" cy="280670"/>
                    </a:xfrm>
                    <a:prstGeom prst="rect">
                      <a:avLst/>
                    </a:prstGeom>
                  </pic:spPr>
                </pic:pic>
              </a:graphicData>
            </a:graphic>
          </wp:anchor>
        </w:drawing>
      </w:r>
      <w:r>
        <w:drawing>
          <wp:anchor distT="0" distB="0" distL="114300" distR="114300" simplePos="0" relativeHeight="125830144" behindDoc="0" locked="0" layoutInCell="1" allowOverlap="1">
            <wp:simplePos x="0" y="0"/>
            <wp:positionH relativeFrom="page">
              <wp:posOffset>1671320</wp:posOffset>
            </wp:positionH>
            <wp:positionV relativeFrom="paragraph">
              <wp:posOffset>918845</wp:posOffset>
            </wp:positionV>
            <wp:extent cx="658495" cy="146050"/>
            <wp:effectExtent l="0" t="0" r="12065" b="6350"/>
            <wp:wrapSquare wrapText="bothSides"/>
            <wp:docPr id="173" name="Shape 173"/>
            <wp:cNvGraphicFramePr/>
            <a:graphic xmlns:a="http://schemas.openxmlformats.org/drawingml/2006/main">
              <a:graphicData uri="http://schemas.openxmlformats.org/drawingml/2006/picture">
                <pic:pic xmlns:pic="http://schemas.openxmlformats.org/drawingml/2006/picture">
                  <pic:nvPicPr>
                    <pic:cNvPr id="173" name="Shape 173"/>
                    <pic:cNvPicPr/>
                  </pic:nvPicPr>
                  <pic:blipFill>
                    <a:blip r:embed="rId69"/>
                    <a:stretch>
                      <a:fillRect/>
                    </a:stretch>
                  </pic:blipFill>
                  <pic:spPr>
                    <a:xfrm>
                      <a:off x="0" y="0"/>
                      <a:ext cx="658495" cy="146050"/>
                    </a:xfrm>
                    <a:prstGeom prst="rect">
                      <a:avLst/>
                    </a:prstGeom>
                  </pic:spPr>
                </pic:pic>
              </a:graphicData>
            </a:graphic>
          </wp:anchor>
        </w:drawing>
      </w:r>
      <w:r>
        <w:drawing>
          <wp:anchor distT="97790" distB="0" distL="114300" distR="114300" simplePos="0" relativeHeight="125830144" behindDoc="0" locked="0" layoutInCell="1" allowOverlap="1">
            <wp:simplePos x="0" y="0"/>
            <wp:positionH relativeFrom="page">
              <wp:posOffset>2390775</wp:posOffset>
            </wp:positionH>
            <wp:positionV relativeFrom="paragraph">
              <wp:posOffset>269875</wp:posOffset>
            </wp:positionV>
            <wp:extent cx="2731135" cy="1085215"/>
            <wp:effectExtent l="0" t="0" r="12065" b="12065"/>
            <wp:wrapSquare wrapText="bothSides"/>
            <wp:docPr id="175" name="Shape 175"/>
            <wp:cNvGraphicFramePr/>
            <a:graphic xmlns:a="http://schemas.openxmlformats.org/drawingml/2006/main">
              <a:graphicData uri="http://schemas.openxmlformats.org/drawingml/2006/picture">
                <pic:pic xmlns:pic="http://schemas.openxmlformats.org/drawingml/2006/picture">
                  <pic:nvPicPr>
                    <pic:cNvPr id="175" name="Shape 175"/>
                    <pic:cNvPicPr/>
                  </pic:nvPicPr>
                  <pic:blipFill>
                    <a:blip r:embed="rId70"/>
                    <a:stretch>
                      <a:fillRect/>
                    </a:stretch>
                  </pic:blipFill>
                  <pic:spPr>
                    <a:xfrm>
                      <a:off x="0" y="0"/>
                      <a:ext cx="2731135" cy="108521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2631440</wp:posOffset>
                </wp:positionH>
                <wp:positionV relativeFrom="paragraph">
                  <wp:posOffset>172085</wp:posOffset>
                </wp:positionV>
                <wp:extent cx="412750" cy="120650"/>
                <wp:effectExtent l="0" t="0" r="0" b="0"/>
                <wp:wrapNone/>
                <wp:docPr id="177" name="Shape 177"/>
                <wp:cNvGraphicFramePr/>
                <a:graphic xmlns:a="http://schemas.openxmlformats.org/drawingml/2006/main">
                  <a:graphicData uri="http://schemas.microsoft.com/office/word/2010/wordprocessingShape">
                    <wps:wsp>
                      <wps:cNvSpPr txBox="1"/>
                      <wps:spPr>
                        <a:xfrm>
                          <a:off x="0" y="0"/>
                          <a:ext cx="412750" cy="1206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高于</w:t>
                            </w:r>
                            <w:r>
                              <w:rPr>
                                <w:rFonts w:ascii="Times New Roman" w:hAnsi="Times New Roman" w:eastAsia="Times New Roman" w:cs="Times New Roman"/>
                                <w:color w:val="98837E"/>
                                <w:spacing w:val="0"/>
                                <w:w w:val="100"/>
                                <w:position w:val="0"/>
                                <w:sz w:val="13"/>
                                <w:szCs w:val="13"/>
                              </w:rPr>
                              <w:t>147%</w:t>
                            </w:r>
                          </w:p>
                        </w:txbxContent>
                      </wps:txbx>
                      <wps:bodyPr lIns="0" tIns="0" rIns="0" bIns="0">
                        <a:noAutofit/>
                      </wps:bodyPr>
                    </wps:wsp>
                  </a:graphicData>
                </a:graphic>
              </wp:anchor>
            </w:drawing>
          </mc:Choice>
          <mc:Fallback>
            <w:pict>
              <v:shape id="Shape 177" o:spid="_x0000_s1026" o:spt="202" type="#_x0000_t202" style="position:absolute;left:0pt;margin-left:207.2pt;margin-top:13.55pt;height:9.5pt;width:32.5pt;mso-position-horizontal-relative:page;z-index:503316480;mso-width-relative:page;mso-height-relative:page;" filled="f" stroked="f" coordsize="21600,21600" o:gfxdata="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HO7kVNgAAAAJAQAADwAAAAAAAAABACAAAAAiAAAAZHJzL2Rvd25yZXYueG1s&#10;UEsBAhQAFAAAAAgAh07iQDRECNeGAQAAGQMAAA4AAAAAAAAAAQAgAAAAJwEAAGRycy9lMm9Eb2Mu&#10;eG1sUEsFBgAAAAAGAAYAWQEAAB8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高于</w:t>
                      </w:r>
                      <w:r>
                        <w:rPr>
                          <w:rFonts w:ascii="Times New Roman" w:hAnsi="Times New Roman" w:eastAsia="Times New Roman" w:cs="Times New Roman"/>
                          <w:color w:val="98837E"/>
                          <w:spacing w:val="0"/>
                          <w:w w:val="100"/>
                          <w:position w:val="0"/>
                          <w:sz w:val="13"/>
                          <w:szCs w:val="13"/>
                        </w:rPr>
                        <w:t>147%</w:t>
                      </w:r>
                    </w:p>
                  </w:txbxContent>
                </v:textbox>
              </v:shape>
            </w:pict>
          </mc:Fallback>
        </mc:AlternateContent>
      </w:r>
      <w:r>
        <w:drawing>
          <wp:anchor distT="0" distB="19685" distL="114300" distR="114300" simplePos="0" relativeHeight="125830144" behindDoc="0" locked="0" layoutInCell="1" allowOverlap="1">
            <wp:simplePos x="0" y="0"/>
            <wp:positionH relativeFrom="page">
              <wp:posOffset>1323975</wp:posOffset>
            </wp:positionH>
            <wp:positionV relativeFrom="paragraph">
              <wp:posOffset>1391285</wp:posOffset>
            </wp:positionV>
            <wp:extent cx="3340735" cy="316865"/>
            <wp:effectExtent l="0" t="0" r="12065" b="3175"/>
            <wp:wrapSquare wrapText="bothSides"/>
            <wp:docPr id="179" name="Shape 179"/>
            <wp:cNvGraphicFramePr/>
            <a:graphic xmlns:a="http://schemas.openxmlformats.org/drawingml/2006/main">
              <a:graphicData uri="http://schemas.openxmlformats.org/drawingml/2006/picture">
                <pic:pic xmlns:pic="http://schemas.openxmlformats.org/drawingml/2006/picture">
                  <pic:nvPicPr>
                    <pic:cNvPr id="179" name="Shape 179"/>
                    <pic:cNvPicPr/>
                  </pic:nvPicPr>
                  <pic:blipFill>
                    <a:blip r:embed="rId71"/>
                    <a:stretch>
                      <a:fillRect/>
                    </a:stretch>
                  </pic:blipFill>
                  <pic:spPr>
                    <a:xfrm>
                      <a:off x="0" y="0"/>
                      <a:ext cx="3340735" cy="31686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2055495</wp:posOffset>
                </wp:positionH>
                <wp:positionV relativeFrom="paragraph">
                  <wp:posOffset>1607820</wp:posOffset>
                </wp:positionV>
                <wp:extent cx="191770" cy="117475"/>
                <wp:effectExtent l="0" t="0" r="0" b="0"/>
                <wp:wrapNone/>
                <wp:docPr id="181" name="Shape 181"/>
                <wp:cNvGraphicFramePr/>
                <a:graphic xmlns:a="http://schemas.openxmlformats.org/drawingml/2006/main">
                  <a:graphicData uri="http://schemas.microsoft.com/office/word/2010/wordprocessingShape">
                    <wps:wsp>
                      <wps:cNvSpPr txBox="1"/>
                      <wps:spPr>
                        <a:xfrm>
                          <a:off x="0" y="0"/>
                          <a:ext cx="191770" cy="1174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2.03</w:t>
                            </w:r>
                          </w:p>
                        </w:txbxContent>
                      </wps:txbx>
                      <wps:bodyPr lIns="0" tIns="0" rIns="0" bIns="0">
                        <a:noAutofit/>
                      </wps:bodyPr>
                    </wps:wsp>
                  </a:graphicData>
                </a:graphic>
              </wp:anchor>
            </w:drawing>
          </mc:Choice>
          <mc:Fallback>
            <w:pict>
              <v:shape id="Shape 181" o:spid="_x0000_s1026" o:spt="202" type="#_x0000_t202" style="position:absolute;left:0pt;margin-left:161.85pt;margin-top:126.6pt;height:9.25pt;width:15.1pt;mso-position-horizontal-relative:page;z-index:503316480;mso-width-relative:page;mso-height-relative:page;" filled="f" stroked="f" coordsize="21600,21600" o:gfxdata="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PuiCZ2gAAAAsBAAAPAAAAAAAAAAEAIAAAACIAAABkcnMvZG93bnJldi54&#10;bWxQSwECFAAUAAAACACHTuJAnXpe84YBAAAZAwAADgAAAAAAAAABACAAAAAp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2.03</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2665095</wp:posOffset>
                </wp:positionH>
                <wp:positionV relativeFrom="paragraph">
                  <wp:posOffset>1607820</wp:posOffset>
                </wp:positionV>
                <wp:extent cx="311150" cy="117475"/>
                <wp:effectExtent l="0" t="0" r="0" b="0"/>
                <wp:wrapNone/>
                <wp:docPr id="183" name="Shape 183"/>
                <wp:cNvGraphicFramePr/>
                <a:graphic xmlns:a="http://schemas.openxmlformats.org/drawingml/2006/main">
                  <a:graphicData uri="http://schemas.microsoft.com/office/word/2010/wordprocessingShape">
                    <wps:wsp>
                      <wps:cNvSpPr txBox="1"/>
                      <wps:spPr>
                        <a:xfrm>
                          <a:off x="0" y="0"/>
                          <a:ext cx="311150" cy="1174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16.02%</w:t>
                            </w:r>
                          </w:p>
                        </w:txbxContent>
                      </wps:txbx>
                      <wps:bodyPr lIns="0" tIns="0" rIns="0" bIns="0">
                        <a:noAutofit/>
                      </wps:bodyPr>
                    </wps:wsp>
                  </a:graphicData>
                </a:graphic>
              </wp:anchor>
            </w:drawing>
          </mc:Choice>
          <mc:Fallback>
            <w:pict>
              <v:shape id="Shape 183" o:spid="_x0000_s1026" o:spt="202" type="#_x0000_t202" style="position:absolute;left:0pt;margin-left:209.85pt;margin-top:126.6pt;height:9.25pt;width:24.5pt;mso-position-horizontal-relative:page;z-index:503316480;mso-width-relative:page;mso-height-relative:page;" filled="f" stroked="f" coordsize="21600,21600" o:gfxdata="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3+JGF2gAAAAsBAAAPAAAAAAAAAAEAIAAAACIAAABkcnMvZG93bnJldi54&#10;bWxQSwECFAAUAAAACACHTuJAITMfhoYBAAAZAwAADgAAAAAAAAABACAAAAAp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16.02%</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3037205</wp:posOffset>
                </wp:positionH>
                <wp:positionV relativeFrom="paragraph">
                  <wp:posOffset>1607820</wp:posOffset>
                </wp:positionV>
                <wp:extent cx="237490" cy="117475"/>
                <wp:effectExtent l="0" t="0" r="0" b="0"/>
                <wp:wrapNone/>
                <wp:docPr id="185" name="Shape 185"/>
                <wp:cNvGraphicFramePr/>
                <a:graphic xmlns:a="http://schemas.openxmlformats.org/drawingml/2006/main">
                  <a:graphicData uri="http://schemas.microsoft.com/office/word/2010/wordprocessingShape">
                    <wps:wsp>
                      <wps:cNvSpPr txBox="1"/>
                      <wps:spPr>
                        <a:xfrm>
                          <a:off x="0" y="0"/>
                          <a:ext cx="237490" cy="1174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30.98</w:t>
                            </w:r>
                          </w:p>
                        </w:txbxContent>
                      </wps:txbx>
                      <wps:bodyPr lIns="0" tIns="0" rIns="0" bIns="0">
                        <a:noAutofit/>
                      </wps:bodyPr>
                    </wps:wsp>
                  </a:graphicData>
                </a:graphic>
              </wp:anchor>
            </w:drawing>
          </mc:Choice>
          <mc:Fallback>
            <w:pict>
              <v:shape id="Shape 185" o:spid="_x0000_s1026" o:spt="202" type="#_x0000_t202" style="position:absolute;left:0pt;margin-left:239.15pt;margin-top:126.6pt;height:9.25pt;width:18.7pt;mso-position-horizontal-relative:page;z-index:503316480;mso-width-relative:page;mso-height-relative:page;" filled="f" stroked="f" coordsize="21600,21600" o:gfxdata="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pzmtk2wAAAAsBAAAPAAAAAAAAAAEAIAAAACIAAABkcnMvZG93bnJl&#10;di54bWxQSwECFAAUAAAACACHTuJASI8FuYgBAAAZAwAADgAAAAAAAAABACAAAAAqAQAAZHJzL2Uy&#10;b0RvYy54bWxQSwUGAAAAAAYABgBZAQAAJA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30.98</w:t>
                      </w:r>
                    </w:p>
                  </w:txbxContent>
                </v:textbox>
              </v:shape>
            </w:pict>
          </mc:Fallback>
        </mc:AlternateContent>
      </w:r>
      <w:r>
        <mc:AlternateContent>
          <mc:Choice Requires="wps">
            <w:drawing>
              <wp:anchor distT="215900" distB="1715770" distL="114300" distR="3938270" simplePos="0" relativeHeight="125830144" behindDoc="0" locked="0" layoutInCell="1" allowOverlap="1">
                <wp:simplePos x="0" y="0"/>
                <wp:positionH relativeFrom="page">
                  <wp:posOffset>1247775</wp:posOffset>
                </wp:positionH>
                <wp:positionV relativeFrom="paragraph">
                  <wp:posOffset>1877695</wp:posOffset>
                </wp:positionV>
                <wp:extent cx="1363980" cy="201295"/>
                <wp:effectExtent l="0" t="0" r="0" b="0"/>
                <wp:wrapTopAndBottom/>
                <wp:docPr id="187" name="Shape 187"/>
                <wp:cNvGraphicFramePr/>
                <a:graphic xmlns:a="http://schemas.openxmlformats.org/drawingml/2006/main">
                  <a:graphicData uri="http://schemas.microsoft.com/office/word/2010/wordprocessingShape">
                    <wps:wsp>
                      <wps:cNvSpPr txBox="1"/>
                      <wps:spPr>
                        <a:xfrm>
                          <a:off x="0" y="0"/>
                          <a:ext cx="1363980" cy="20129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视觉相关</w:t>
                            </w:r>
                            <w:r>
                              <w:rPr>
                                <w:color w:val="EBAA1F"/>
                                <w:spacing w:val="0"/>
                                <w:w w:val="100"/>
                                <w:position w:val="0"/>
                              </w:rPr>
                              <w:t xml:space="preserve">~ </w:t>
                            </w:r>
                            <w:r>
                              <w:rPr>
                                <w:color w:val="000000"/>
                                <w:spacing w:val="0"/>
                                <w:w w:val="100"/>
                                <w:position w:val="0"/>
                              </w:rPr>
                              <w:t>较差</w:t>
                            </w:r>
                          </w:p>
                        </w:txbxContent>
                      </wps:txbx>
                      <wps:bodyPr lIns="0" tIns="0" rIns="0" bIns="0">
                        <a:noAutofit/>
                      </wps:bodyPr>
                    </wps:wsp>
                  </a:graphicData>
                </a:graphic>
              </wp:anchor>
            </w:drawing>
          </mc:Choice>
          <mc:Fallback>
            <w:pict>
              <v:shape id="Shape 187" o:spid="_x0000_s1026" o:spt="202" type="#_x0000_t202" style="position:absolute;left:0pt;margin-left:98.25pt;margin-top:147.85pt;height:15.85pt;width:107.4pt;mso-position-horizontal-relative:page;mso-wrap-distance-bottom:135.1pt;mso-wrap-distance-top:17pt;z-index:125830144;mso-width-relative:page;mso-height-relative:page;" filled="f" stroked="f" coordsize="21600,21600" o:gfxdata="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L9DO5doAAAALAQAADwAAAAAAAAABACAAAAAiAAAAZHJzL2Rvd25yZXYu&#10;eG1sUEsBAhQAFAAAAAgAh07iQO/bVtWHAQAAGgMAAA4AAAAAAAAAAQAgAAAAKQEAAGRycy9lMm9E&#10;b2MueG1sUEsFBgAAAAAGAAYAWQEAACI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视觉相关</w:t>
                      </w:r>
                      <w:r>
                        <w:rPr>
                          <w:color w:val="EBAA1F"/>
                          <w:spacing w:val="0"/>
                          <w:w w:val="100"/>
                          <w:position w:val="0"/>
                        </w:rPr>
                        <w:t xml:space="preserve">~ </w:t>
                      </w:r>
                      <w:r>
                        <w:rPr>
                          <w:color w:val="000000"/>
                          <w:spacing w:val="0"/>
                          <w:w w:val="100"/>
                          <w:position w:val="0"/>
                        </w:rPr>
                        <w:t>较差</w:t>
                      </w:r>
                    </w:p>
                  </w:txbxContent>
                </v:textbox>
                <w10:wrap type="topAndBottom"/>
              </v:shape>
            </w:pict>
          </mc:Fallback>
        </mc:AlternateContent>
      </w:r>
      <w:r>
        <w:drawing>
          <wp:anchor distT="561975" distB="492125" distL="245110" distR="1449705" simplePos="0" relativeHeight="125830144" behindDoc="0" locked="0" layoutInCell="1" allowOverlap="1">
            <wp:simplePos x="0" y="0"/>
            <wp:positionH relativeFrom="page">
              <wp:posOffset>1378585</wp:posOffset>
            </wp:positionH>
            <wp:positionV relativeFrom="paragraph">
              <wp:posOffset>2223770</wp:posOffset>
            </wp:positionV>
            <wp:extent cx="3724910" cy="1078865"/>
            <wp:effectExtent l="0" t="0" r="8890" b="3175"/>
            <wp:wrapTopAndBottom/>
            <wp:docPr id="189" name="Shape 189"/>
            <wp:cNvGraphicFramePr/>
            <a:graphic xmlns:a="http://schemas.openxmlformats.org/drawingml/2006/main">
              <a:graphicData uri="http://schemas.openxmlformats.org/drawingml/2006/picture">
                <pic:pic xmlns:pic="http://schemas.openxmlformats.org/drawingml/2006/picture">
                  <pic:nvPicPr>
                    <pic:cNvPr id="189" name="Shape 189"/>
                    <pic:cNvPicPr/>
                  </pic:nvPicPr>
                  <pic:blipFill>
                    <a:blip r:embed="rId72"/>
                    <a:stretch>
                      <a:fillRect/>
                    </a:stretch>
                  </pic:blipFill>
                  <pic:spPr>
                    <a:xfrm>
                      <a:off x="0" y="0"/>
                      <a:ext cx="3724910" cy="1078865"/>
                    </a:xfrm>
                    <a:prstGeom prst="rect">
                      <a:avLst/>
                    </a:prstGeom>
                  </pic:spPr>
                </pic:pic>
              </a:graphicData>
            </a:graphic>
          </wp:anchor>
        </w:drawing>
      </w:r>
      <w:r>
        <mc:AlternateContent>
          <mc:Choice Requires="wps">
            <w:drawing>
              <wp:anchor distT="1790065" distB="0" distL="212090" distR="4030980" simplePos="0" relativeHeight="125830144" behindDoc="0" locked="0" layoutInCell="1" allowOverlap="1">
                <wp:simplePos x="0" y="0"/>
                <wp:positionH relativeFrom="page">
                  <wp:posOffset>1345565</wp:posOffset>
                </wp:positionH>
                <wp:positionV relativeFrom="paragraph">
                  <wp:posOffset>3451860</wp:posOffset>
                </wp:positionV>
                <wp:extent cx="1173480" cy="342900"/>
                <wp:effectExtent l="0" t="0" r="0" b="0"/>
                <wp:wrapTopAndBottom/>
                <wp:docPr id="191" name="Shape 191"/>
                <wp:cNvGraphicFramePr/>
                <a:graphic xmlns:a="http://schemas.openxmlformats.org/drawingml/2006/main">
                  <a:graphicData uri="http://schemas.microsoft.com/office/word/2010/wordprocessingShape">
                    <wps:wsp>
                      <wps:cNvSpPr txBox="1"/>
                      <wps:spPr>
                        <a:xfrm>
                          <a:off x="0" y="0"/>
                          <a:ext cx="1173480" cy="34290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left"/>
                              <w:rPr>
                                <w:sz w:val="13"/>
                                <w:szCs w:val="13"/>
                              </w:rPr>
                            </w:pPr>
                            <w:r>
                              <w:rPr>
                                <w:color w:val="98837E"/>
                                <w:spacing w:val="0"/>
                                <w:w w:val="100"/>
                                <w:position w:val="0"/>
                                <w:sz w:val="26"/>
                                <w:szCs w:val="26"/>
                              </w:rPr>
                              <w:t>暨问</w:t>
                            </w:r>
                            <w:r>
                              <w:rPr>
                                <w:rFonts w:ascii="Times New Roman" w:hAnsi="Times New Roman" w:eastAsia="Times New Roman" w:cs="Times New Roman"/>
                                <w:color w:val="98837E"/>
                                <w:spacing w:val="0"/>
                                <w:w w:val="100"/>
                                <w:position w:val="0"/>
                                <w:sz w:val="13"/>
                                <w:szCs w:val="13"/>
                                <w:lang w:val="en-US" w:eastAsia="en-US" w:bidi="en-US"/>
                              </w:rPr>
                              <w:t>W</w:t>
                            </w:r>
                          </w:p>
                          <w:p>
                            <w:pPr>
                              <w:pStyle w:val="17"/>
                              <w:keepNext w:val="0"/>
                              <w:keepLines w:val="0"/>
                              <w:widowControl w:val="0"/>
                              <w:shd w:val="clear" w:color="auto" w:fill="auto"/>
                              <w:tabs>
                                <w:tab w:val="left" w:pos="764"/>
                                <w:tab w:val="left" w:pos="1359"/>
                              </w:tabs>
                              <w:bidi w:val="0"/>
                              <w:spacing w:before="0" w:after="0" w:line="240" w:lineRule="auto"/>
                              <w:ind w:left="0" w:right="0" w:firstLine="140"/>
                              <w:jc w:val="left"/>
                            </w:pPr>
                            <w:r>
                              <w:rPr>
                                <w:rFonts w:ascii="Times New Roman" w:hAnsi="Times New Roman" w:eastAsia="Times New Roman" w:cs="Times New Roman"/>
                                <w:color w:val="98837E"/>
                                <w:spacing w:val="0"/>
                                <w:w w:val="100"/>
                                <w:position w:val="0"/>
                                <w:lang w:val="en-US" w:eastAsia="en-US" w:bidi="en-US"/>
                              </w:rPr>
                              <w:t>2.03</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lang w:val="en-US" w:eastAsia="en-US" w:bidi="en-US"/>
                              </w:rPr>
                              <w:t>69.85</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rPr>
                              <w:t>97.28%</w:t>
                            </w:r>
                          </w:p>
                        </w:txbxContent>
                      </wps:txbx>
                      <wps:bodyPr lIns="0" tIns="0" rIns="0" bIns="0">
                        <a:noAutofit/>
                      </wps:bodyPr>
                    </wps:wsp>
                  </a:graphicData>
                </a:graphic>
              </wp:anchor>
            </w:drawing>
          </mc:Choice>
          <mc:Fallback>
            <w:pict>
              <v:shape id="Shape 191" o:spid="_x0000_s1026" o:spt="202" type="#_x0000_t202" style="position:absolute;left:0pt;margin-left:105.95pt;margin-top:271.8pt;height:27pt;width:92.4pt;mso-position-horizontal-relative:page;mso-wrap-distance-bottom:0pt;mso-wrap-distance-top:140.95pt;z-index:125830144;mso-width-relative:page;mso-height-relative:page;" filled="f" stroked="f" coordsize="21600,21600" o:gfxdata="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M13jdvaAAAACwEAAA8AAAAAAAAAAQAgAAAAIgAAAGRycy9kb3ducmV2&#10;LnhtbFBLAQIUABQAAAAIAIdO4kCxZuybiAEAABoDAAAOAAAAAAAAAAEAIAAAACkBAABkcnMvZTJv&#10;RG9jLnhtbFBLBQYAAAAABgAGAFkBAAAjBQ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left"/>
                        <w:rPr>
                          <w:sz w:val="13"/>
                          <w:szCs w:val="13"/>
                        </w:rPr>
                      </w:pPr>
                      <w:r>
                        <w:rPr>
                          <w:color w:val="98837E"/>
                          <w:spacing w:val="0"/>
                          <w:w w:val="100"/>
                          <w:position w:val="0"/>
                          <w:sz w:val="26"/>
                          <w:szCs w:val="26"/>
                        </w:rPr>
                        <w:t>暨问</w:t>
                      </w:r>
                      <w:r>
                        <w:rPr>
                          <w:rFonts w:ascii="Times New Roman" w:hAnsi="Times New Roman" w:eastAsia="Times New Roman" w:cs="Times New Roman"/>
                          <w:color w:val="98837E"/>
                          <w:spacing w:val="0"/>
                          <w:w w:val="100"/>
                          <w:position w:val="0"/>
                          <w:sz w:val="13"/>
                          <w:szCs w:val="13"/>
                          <w:lang w:val="en-US" w:eastAsia="en-US" w:bidi="en-US"/>
                        </w:rPr>
                        <w:t>W</w:t>
                      </w:r>
                    </w:p>
                    <w:p>
                      <w:pPr>
                        <w:pStyle w:val="17"/>
                        <w:keepNext w:val="0"/>
                        <w:keepLines w:val="0"/>
                        <w:widowControl w:val="0"/>
                        <w:shd w:val="clear" w:color="auto" w:fill="auto"/>
                        <w:tabs>
                          <w:tab w:val="left" w:pos="764"/>
                          <w:tab w:val="left" w:pos="1359"/>
                        </w:tabs>
                        <w:bidi w:val="0"/>
                        <w:spacing w:before="0" w:after="0" w:line="240" w:lineRule="auto"/>
                        <w:ind w:left="0" w:right="0" w:firstLine="140"/>
                        <w:jc w:val="left"/>
                      </w:pPr>
                      <w:r>
                        <w:rPr>
                          <w:rFonts w:ascii="Times New Roman" w:hAnsi="Times New Roman" w:eastAsia="Times New Roman" w:cs="Times New Roman"/>
                          <w:color w:val="98837E"/>
                          <w:spacing w:val="0"/>
                          <w:w w:val="100"/>
                          <w:position w:val="0"/>
                          <w:lang w:val="en-US" w:eastAsia="en-US" w:bidi="en-US"/>
                        </w:rPr>
                        <w:t>2.03</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lang w:val="en-US" w:eastAsia="en-US" w:bidi="en-US"/>
                        </w:rPr>
                        <w:t>69.85</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rPr>
                        <w:t>97.28%</w:t>
                      </w:r>
                    </w:p>
                  </w:txbxContent>
                </v:textbox>
                <w10:wrap type="topAndBottom"/>
              </v:shape>
            </w:pict>
          </mc:Fallback>
        </mc:AlternateContent>
      </w:r>
      <w:r>
        <w:drawing>
          <wp:anchor distT="1802130" distB="22860" distL="1056005" distR="3637915" simplePos="0" relativeHeight="125830144" behindDoc="0" locked="0" layoutInCell="1" allowOverlap="1">
            <wp:simplePos x="0" y="0"/>
            <wp:positionH relativeFrom="page">
              <wp:posOffset>2189480</wp:posOffset>
            </wp:positionH>
            <wp:positionV relativeFrom="paragraph">
              <wp:posOffset>3463925</wp:posOffset>
            </wp:positionV>
            <wp:extent cx="725170" cy="311150"/>
            <wp:effectExtent l="0" t="0" r="6350" b="8890"/>
            <wp:wrapTopAndBottom/>
            <wp:docPr id="193" name="Shape 193"/>
            <wp:cNvGraphicFramePr/>
            <a:graphic xmlns:a="http://schemas.openxmlformats.org/drawingml/2006/main">
              <a:graphicData uri="http://schemas.openxmlformats.org/drawingml/2006/picture">
                <pic:pic xmlns:pic="http://schemas.openxmlformats.org/drawingml/2006/picture">
                  <pic:nvPicPr>
                    <pic:cNvPr id="193" name="Shape 193"/>
                    <pic:cNvPicPr/>
                  </pic:nvPicPr>
                  <pic:blipFill>
                    <a:blip r:embed="rId73"/>
                    <a:stretch>
                      <a:fillRect/>
                    </a:stretch>
                  </pic:blipFill>
                  <pic:spPr>
                    <a:xfrm>
                      <a:off x="0" y="0"/>
                      <a:ext cx="725170" cy="3111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3018790</wp:posOffset>
                </wp:positionH>
                <wp:positionV relativeFrom="paragraph">
                  <wp:posOffset>3451860</wp:posOffset>
                </wp:positionV>
                <wp:extent cx="1170305" cy="341630"/>
                <wp:effectExtent l="0" t="0" r="0" b="0"/>
                <wp:wrapNone/>
                <wp:docPr id="195" name="Shape 195"/>
                <wp:cNvGraphicFramePr/>
                <a:graphic xmlns:a="http://schemas.openxmlformats.org/drawingml/2006/main">
                  <a:graphicData uri="http://schemas.microsoft.com/office/word/2010/wordprocessingShape">
                    <wps:wsp>
                      <wps:cNvSpPr txBox="1"/>
                      <wps:spPr>
                        <a:xfrm>
                          <a:off x="0" y="0"/>
                          <a:ext cx="1170305" cy="341630"/>
                        </a:xfrm>
                        <a:prstGeom prst="rect">
                          <a:avLst/>
                        </a:prstGeom>
                        <a:noFill/>
                      </wps:spPr>
                      <wps:txbx>
                        <w:txbxContent>
                          <w:p>
                            <w:pPr>
                              <w:pStyle w:val="1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0"/>
                                <w:szCs w:val="10"/>
                              </w:rPr>
                              <w:t xml:space="preserve">首首竊备 </w:t>
                            </w:r>
                            <w:r>
                              <w:rPr>
                                <w:rFonts w:ascii="Times New Roman" w:hAnsi="Times New Roman" w:eastAsia="Times New Roman" w:cs="Times New Roman"/>
                                <w:color w:val="000000"/>
                                <w:spacing w:val="0"/>
                                <w:w w:val="100"/>
                                <w:position w:val="0"/>
                                <w:sz w:val="13"/>
                                <w:szCs w:val="13"/>
                                <w:lang w:val="en-US" w:eastAsia="en-US" w:bidi="en-US"/>
                              </w:rPr>
                              <w:t>MPV</w:t>
                            </w:r>
                          </w:p>
                          <w:p>
                            <w:pPr>
                              <w:pStyle w:val="19"/>
                              <w:keepNext w:val="0"/>
                              <w:keepLines w:val="0"/>
                              <w:widowControl w:val="0"/>
                              <w:shd w:val="clear" w:color="auto" w:fill="auto"/>
                              <w:tabs>
                                <w:tab w:val="left" w:pos="720"/>
                                <w:tab w:val="left" w:pos="1351"/>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17.55%</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lang w:val="en-US" w:eastAsia="en-US" w:bidi="en-US"/>
                              </w:rPr>
                              <w:t>143.3</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13941</w:t>
                            </w:r>
                          </w:p>
                        </w:txbxContent>
                      </wps:txbx>
                      <wps:bodyPr lIns="0" tIns="0" rIns="0" bIns="0">
                        <a:noAutofit/>
                      </wps:bodyPr>
                    </wps:wsp>
                  </a:graphicData>
                </a:graphic>
              </wp:anchor>
            </w:drawing>
          </mc:Choice>
          <mc:Fallback>
            <w:pict>
              <v:shape id="Shape 195" o:spid="_x0000_s1026" o:spt="202" type="#_x0000_t202" style="position:absolute;left:0pt;margin-left:237.7pt;margin-top:271.8pt;height:26.9pt;width:92.15pt;mso-position-horizontal-relative:page;z-index:503316480;mso-width-relative:page;mso-height-relative:page;" filled="f" stroked="f" coordsize="21600,21600" o:gfxdata="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OboPXraAAAACwEAAA8AAAAAAAAAAQAgAAAAIgAAAGRycy9kb3ducmV2&#10;LnhtbFBLAQIUABQAAAAIAIdO4kAGP6ikiAEAABoDAAAOAAAAAAAAAAEAIAAAACkBAABkcnMvZTJv&#10;RG9jLnhtbFBLBQYAAAAABgAGAFkBAAAjBQAAAAA=&#10;">
                <v:fill on="f" focussize="0,0"/>
                <v:stroke on="f"/>
                <v:imagedata o:title=""/>
                <o:lock v:ext="edit" aspectratio="f"/>
                <v:textbox inset="0mm,0mm,0mm,0mm">
                  <w:txbxContent>
                    <w:p>
                      <w:pPr>
                        <w:pStyle w:val="1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0"/>
                          <w:szCs w:val="10"/>
                        </w:rPr>
                        <w:t xml:space="preserve">首首竊备 </w:t>
                      </w:r>
                      <w:r>
                        <w:rPr>
                          <w:rFonts w:ascii="Times New Roman" w:hAnsi="Times New Roman" w:eastAsia="Times New Roman" w:cs="Times New Roman"/>
                          <w:color w:val="000000"/>
                          <w:spacing w:val="0"/>
                          <w:w w:val="100"/>
                          <w:position w:val="0"/>
                          <w:sz w:val="13"/>
                          <w:szCs w:val="13"/>
                          <w:lang w:val="en-US" w:eastAsia="en-US" w:bidi="en-US"/>
                        </w:rPr>
                        <w:t>MPV</w:t>
                      </w:r>
                    </w:p>
                    <w:p>
                      <w:pPr>
                        <w:pStyle w:val="19"/>
                        <w:keepNext w:val="0"/>
                        <w:keepLines w:val="0"/>
                        <w:widowControl w:val="0"/>
                        <w:shd w:val="clear" w:color="auto" w:fill="auto"/>
                        <w:tabs>
                          <w:tab w:val="left" w:pos="720"/>
                          <w:tab w:val="left" w:pos="1351"/>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17.55%</w:t>
                      </w:r>
                      <w:r>
                        <w:rPr>
                          <w:rFonts w:ascii="Times New Roman" w:hAnsi="Times New Roman" w:eastAsia="Times New Roman" w:cs="Times New Roman"/>
                          <w:color w:val="98837E"/>
                          <w:spacing w:val="0"/>
                          <w:w w:val="100"/>
                          <w:position w:val="0"/>
                          <w:sz w:val="13"/>
                          <w:szCs w:val="13"/>
                        </w:rPr>
                        <w:tab/>
                      </w:r>
                      <w:r>
                        <w:rPr>
                          <w:rFonts w:ascii="Times New Roman" w:hAnsi="Times New Roman" w:eastAsia="Times New Roman" w:cs="Times New Roman"/>
                          <w:color w:val="98837E"/>
                          <w:spacing w:val="0"/>
                          <w:w w:val="100"/>
                          <w:position w:val="0"/>
                          <w:sz w:val="13"/>
                          <w:szCs w:val="13"/>
                          <w:lang w:val="en-US" w:eastAsia="en-US" w:bidi="en-US"/>
                        </w:rPr>
                        <w:t>143.3</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rPr>
                        <w:t>13941</w:t>
                      </w:r>
                    </w:p>
                  </w:txbxContent>
                </v:textbox>
              </v:shape>
            </w:pict>
          </mc:Fallback>
        </mc:AlternateContent>
      </w:r>
      <w:r>
        <w:drawing>
          <wp:anchor distT="1805305" distB="26035" distL="3162300" distR="1927860" simplePos="0" relativeHeight="125830144" behindDoc="0" locked="0" layoutInCell="1" allowOverlap="1">
            <wp:simplePos x="0" y="0"/>
            <wp:positionH relativeFrom="page">
              <wp:posOffset>4295775</wp:posOffset>
            </wp:positionH>
            <wp:positionV relativeFrom="paragraph">
              <wp:posOffset>3467100</wp:posOffset>
            </wp:positionV>
            <wp:extent cx="328930" cy="304800"/>
            <wp:effectExtent l="0" t="0" r="6350" b="0"/>
            <wp:wrapTopAndBottom/>
            <wp:docPr id="197" name="Shape 197"/>
            <wp:cNvGraphicFramePr/>
            <a:graphic xmlns:a="http://schemas.openxmlformats.org/drawingml/2006/main">
              <a:graphicData uri="http://schemas.openxmlformats.org/drawingml/2006/picture">
                <pic:pic xmlns:pic="http://schemas.openxmlformats.org/drawingml/2006/picture">
                  <pic:nvPicPr>
                    <pic:cNvPr id="197" name="Shape 197"/>
                    <pic:cNvPicPr/>
                  </pic:nvPicPr>
                  <pic:blipFill>
                    <a:blip r:embed="rId74"/>
                    <a:stretch>
                      <a:fillRect/>
                    </a:stretch>
                  </pic:blipFill>
                  <pic:spPr>
                    <a:xfrm>
                      <a:off x="0" y="0"/>
                      <a:ext cx="328930" cy="304800"/>
                    </a:xfrm>
                    <a:prstGeom prst="rect">
                      <a:avLst/>
                    </a:prstGeom>
                  </pic:spPr>
                </pic:pic>
              </a:graphicData>
            </a:graphic>
          </wp:anchor>
        </w:drawing>
      </w:r>
      <w:r>
        <mc:AlternateContent>
          <mc:Choice Requires="wps">
            <w:drawing>
              <wp:anchor distT="247650" distB="212090" distL="4296410" distR="114300" simplePos="0" relativeHeight="125830144" behindDoc="0" locked="0" layoutInCell="1" allowOverlap="1">
                <wp:simplePos x="0" y="0"/>
                <wp:positionH relativeFrom="page">
                  <wp:posOffset>5429885</wp:posOffset>
                </wp:positionH>
                <wp:positionV relativeFrom="paragraph">
                  <wp:posOffset>1909445</wp:posOffset>
                </wp:positionV>
                <wp:extent cx="1005840" cy="1673225"/>
                <wp:effectExtent l="0" t="0" r="0" b="0"/>
                <wp:wrapTopAndBottom/>
                <wp:docPr id="199" name="Shape 199"/>
                <wp:cNvGraphicFramePr/>
                <a:graphic xmlns:a="http://schemas.openxmlformats.org/drawingml/2006/main">
                  <a:graphicData uri="http://schemas.microsoft.com/office/word/2010/wordprocessingShape">
                    <wps:wsp>
                      <wps:cNvSpPr txBox="1"/>
                      <wps:spPr>
                        <a:xfrm>
                          <a:off x="0" y="0"/>
                          <a:ext cx="1005840" cy="1673225"/>
                        </a:xfrm>
                        <a:prstGeom prst="rect">
                          <a:avLst/>
                        </a:prstGeom>
                        <a:noFill/>
                      </wps:spPr>
                      <wps:txbx>
                        <w:txbxContent>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天獭智斥：</w:t>
                            </w:r>
                          </w:p>
                          <w:p>
                            <w:pPr>
                              <w:pStyle w:val="15"/>
                              <w:keepNext w:val="0"/>
                              <w:keepLines w:val="0"/>
                              <w:widowControl w:val="0"/>
                              <w:shd w:val="clear" w:color="auto" w:fill="auto"/>
                              <w:bidi w:val="0"/>
                              <w:spacing w:before="0" w:line="192" w:lineRule="exact"/>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.店浦基础元素设计</w:t>
                            </w:r>
                          </w:p>
                          <w:p>
                            <w:pPr>
                              <w:pStyle w:val="15"/>
                              <w:keepNext w:val="0"/>
                              <w:keepLines w:val="0"/>
                              <w:widowControl w:val="0"/>
                              <w:numPr>
                                <w:ilvl w:val="0"/>
                                <w:numId w:val="14"/>
                              </w:numPr>
                              <w:shd w:val="clear" w:color="auto" w:fill="auto"/>
                              <w:tabs>
                                <w:tab w:val="left" w:pos="110"/>
                              </w:tabs>
                              <w:bidi w:val="0"/>
                              <w:spacing w:before="0" w:line="192" w:lineRule="exact"/>
                              <w:ind w:left="0" w:right="0" w:firstLine="0"/>
                              <w:jc w:val="left"/>
                            </w:pPr>
                            <w:bookmarkStart w:id="151" w:name="bookmark87"/>
                            <w:bookmarkEnd w:id="151"/>
                            <w:r>
                              <w:rPr>
                                <w:color w:val="000000"/>
                                <w:spacing w:val="0"/>
                                <w:w w:val="100"/>
                                <w:position w:val="0"/>
                              </w:rPr>
                              <w:t>店通页面设计</w:t>
                            </w:r>
                          </w:p>
                          <w:p>
                            <w:pPr>
                              <w:pStyle w:val="15"/>
                              <w:keepNext w:val="0"/>
                              <w:keepLines w:val="0"/>
                              <w:widowControl w:val="0"/>
                              <w:numPr>
                                <w:ilvl w:val="0"/>
                                <w:numId w:val="14"/>
                              </w:numPr>
                              <w:shd w:val="clear" w:color="auto" w:fill="auto"/>
                              <w:tabs>
                                <w:tab w:val="left" w:pos="108"/>
                              </w:tabs>
                              <w:bidi w:val="0"/>
                              <w:spacing w:before="0" w:line="192" w:lineRule="exact"/>
                              <w:ind w:left="0" w:right="0" w:firstLine="0"/>
                              <w:jc w:val="left"/>
                            </w:pPr>
                            <w:bookmarkStart w:id="152" w:name="bookmark88"/>
                            <w:bookmarkEnd w:id="152"/>
                            <w:r>
                              <w:rPr>
                                <w:color w:val="000000"/>
                                <w:spacing w:val="0"/>
                                <w:w w:val="100"/>
                                <w:position w:val="0"/>
                              </w:rPr>
                              <w:t>店浦装修基础思路</w:t>
                            </w:r>
                          </w:p>
                          <w:p>
                            <w:pPr>
                              <w:pStyle w:val="15"/>
                              <w:keepNext w:val="0"/>
                              <w:keepLines w:val="0"/>
                              <w:widowControl w:val="0"/>
                              <w:numPr>
                                <w:ilvl w:val="0"/>
                                <w:numId w:val="14"/>
                              </w:numPr>
                              <w:shd w:val="clear" w:color="auto" w:fill="auto"/>
                              <w:tabs>
                                <w:tab w:val="left" w:pos="113"/>
                              </w:tabs>
                              <w:bidi w:val="0"/>
                              <w:spacing w:before="0" w:line="192" w:lineRule="exact"/>
                              <w:ind w:left="0" w:right="0" w:firstLine="0"/>
                              <w:jc w:val="left"/>
                            </w:pPr>
                            <w:bookmarkStart w:id="153" w:name="bookmark89"/>
                            <w:bookmarkEnd w:id="153"/>
                            <w:r>
                              <w:rPr>
                                <w:color w:val="000000"/>
                                <w:spacing w:val="0"/>
                                <w:w w:val="100"/>
                                <w:position w:val="0"/>
                              </w:rPr>
                              <w:t>宝贝详情设计</w:t>
                            </w:r>
                          </w:p>
                          <w:p>
                            <w:pPr>
                              <w:pStyle w:val="15"/>
                              <w:keepNext w:val="0"/>
                              <w:keepLines w:val="0"/>
                              <w:widowControl w:val="0"/>
                              <w:numPr>
                                <w:ilvl w:val="0"/>
                                <w:numId w:val="14"/>
                              </w:numPr>
                              <w:shd w:val="clear" w:color="auto" w:fill="auto"/>
                              <w:tabs>
                                <w:tab w:val="left" w:pos="108"/>
                              </w:tabs>
                              <w:bidi w:val="0"/>
                              <w:spacing w:before="0" w:line="192" w:lineRule="exact"/>
                              <w:ind w:left="0" w:right="0" w:firstLine="0"/>
                              <w:jc w:val="left"/>
                            </w:pPr>
                            <w:bookmarkStart w:id="154" w:name="bookmark90"/>
                            <w:bookmarkEnd w:id="154"/>
                            <w:r>
                              <w:rPr>
                                <w:i/>
                                <w:iCs/>
                                <w:color w:val="000000"/>
                                <w:spacing w:val="0"/>
                                <w:w w:val="100"/>
                                <w:position w:val="0"/>
                              </w:rPr>
                              <w:t>关</w:t>
                            </w:r>
                            <w:r>
                              <w:rPr>
                                <w:color w:val="000000"/>
                                <w:spacing w:val="0"/>
                                <w:w w:val="100"/>
                                <w:position w:val="0"/>
                                <w:lang w:val="zh-CN" w:eastAsia="zh-CN" w:bidi="zh-CN"/>
                              </w:rPr>
                              <w:t>联销售</w:t>
                            </w:r>
                          </w:p>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专项工具：</w:t>
                            </w:r>
                          </w:p>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视觉工具：了解店内路径流 转，分析页面视觉问题。</w:t>
                            </w:r>
                          </w:p>
                          <w:p>
                            <w:pPr>
                              <w:pStyle w:val="15"/>
                              <w:keepNext w:val="0"/>
                              <w:keepLines w:val="0"/>
                              <w:widowControl w:val="0"/>
                              <w:pBdr>
                                <w:top w:val="single" w:color="auto" w:sz="4" w:space="0"/>
                                <w:bottom w:val="single" w:color="auto" w:sz="4" w:space="0"/>
                              </w:pBdr>
                              <w:shd w:val="clear" w:color="auto" w:fill="auto"/>
                              <w:bidi w:val="0"/>
                              <w:spacing w:before="0" w:line="192" w:lineRule="exact"/>
                              <w:ind w:left="0" w:right="0" w:firstLine="0"/>
                              <w:jc w:val="left"/>
                            </w:pPr>
                            <w:r>
                              <w:rPr>
                                <w:color w:val="000000"/>
                                <w:spacing w:val="0"/>
                                <w:w w:val="100"/>
                                <w:position w:val="0"/>
                              </w:rPr>
                              <w:t>視觉工具</w:t>
                            </w:r>
                          </w:p>
                        </w:txbxContent>
                      </wps:txbx>
                      <wps:bodyPr lIns="0" tIns="0" rIns="0" bIns="0">
                        <a:noAutofit/>
                      </wps:bodyPr>
                    </wps:wsp>
                  </a:graphicData>
                </a:graphic>
              </wp:anchor>
            </w:drawing>
          </mc:Choice>
          <mc:Fallback>
            <w:pict>
              <v:shape id="Shape 199" o:spid="_x0000_s1026" o:spt="202" type="#_x0000_t202" style="position:absolute;left:0pt;margin-left:427.55pt;margin-top:150.35pt;height:131.75pt;width:79.2pt;mso-position-horizontal-relative:page;mso-wrap-distance-bottom:16.7pt;mso-wrap-distance-top:19.5pt;z-index:125830144;mso-width-relative:page;mso-height-relative:page;" filled="f" stroked="f" coordsize="21600,21600" o:gfxdata="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WGJuC2wAAAAwBAAAPAAAAAAAAAAEAIAAAACIAAABkcnMvZG93bnJl&#10;di54bWxQSwECFAAUAAAACACHTuJA3kgJlIgBAAAbAwAADgAAAAAAAAABACAAAAAqAQAAZHJzL2Uy&#10;b0RvYy54bWxQSwUGAAAAAAYABgBZAQAAJAUAAAAA&#10;">
                <v:fill on="f" focussize="0,0"/>
                <v:stroke on="f"/>
                <v:imagedata o:title=""/>
                <o:lock v:ext="edit" aspectratio="f"/>
                <v:textbox inset="0mm,0mm,0mm,0mm">
                  <w:txbxContent>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天獭智斥：</w:t>
                      </w:r>
                    </w:p>
                    <w:p>
                      <w:pPr>
                        <w:pStyle w:val="15"/>
                        <w:keepNext w:val="0"/>
                        <w:keepLines w:val="0"/>
                        <w:widowControl w:val="0"/>
                        <w:shd w:val="clear" w:color="auto" w:fill="auto"/>
                        <w:bidi w:val="0"/>
                        <w:spacing w:before="0" w:line="192" w:lineRule="exact"/>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.店浦基础元素设计</w:t>
                      </w:r>
                    </w:p>
                    <w:p>
                      <w:pPr>
                        <w:pStyle w:val="15"/>
                        <w:keepNext w:val="0"/>
                        <w:keepLines w:val="0"/>
                        <w:widowControl w:val="0"/>
                        <w:numPr>
                          <w:ilvl w:val="0"/>
                          <w:numId w:val="14"/>
                        </w:numPr>
                        <w:shd w:val="clear" w:color="auto" w:fill="auto"/>
                        <w:tabs>
                          <w:tab w:val="left" w:pos="110"/>
                        </w:tabs>
                        <w:bidi w:val="0"/>
                        <w:spacing w:before="0" w:line="192" w:lineRule="exact"/>
                        <w:ind w:left="0" w:right="0" w:firstLine="0"/>
                        <w:jc w:val="left"/>
                      </w:pPr>
                      <w:bookmarkStart w:id="151" w:name="bookmark87"/>
                      <w:bookmarkEnd w:id="151"/>
                      <w:r>
                        <w:rPr>
                          <w:color w:val="000000"/>
                          <w:spacing w:val="0"/>
                          <w:w w:val="100"/>
                          <w:position w:val="0"/>
                        </w:rPr>
                        <w:t>店通页面设计</w:t>
                      </w:r>
                    </w:p>
                    <w:p>
                      <w:pPr>
                        <w:pStyle w:val="15"/>
                        <w:keepNext w:val="0"/>
                        <w:keepLines w:val="0"/>
                        <w:widowControl w:val="0"/>
                        <w:numPr>
                          <w:ilvl w:val="0"/>
                          <w:numId w:val="14"/>
                        </w:numPr>
                        <w:shd w:val="clear" w:color="auto" w:fill="auto"/>
                        <w:tabs>
                          <w:tab w:val="left" w:pos="108"/>
                        </w:tabs>
                        <w:bidi w:val="0"/>
                        <w:spacing w:before="0" w:line="192" w:lineRule="exact"/>
                        <w:ind w:left="0" w:right="0" w:firstLine="0"/>
                        <w:jc w:val="left"/>
                      </w:pPr>
                      <w:bookmarkStart w:id="152" w:name="bookmark88"/>
                      <w:bookmarkEnd w:id="152"/>
                      <w:r>
                        <w:rPr>
                          <w:color w:val="000000"/>
                          <w:spacing w:val="0"/>
                          <w:w w:val="100"/>
                          <w:position w:val="0"/>
                        </w:rPr>
                        <w:t>店浦装修基础思路</w:t>
                      </w:r>
                    </w:p>
                    <w:p>
                      <w:pPr>
                        <w:pStyle w:val="15"/>
                        <w:keepNext w:val="0"/>
                        <w:keepLines w:val="0"/>
                        <w:widowControl w:val="0"/>
                        <w:numPr>
                          <w:ilvl w:val="0"/>
                          <w:numId w:val="14"/>
                        </w:numPr>
                        <w:shd w:val="clear" w:color="auto" w:fill="auto"/>
                        <w:tabs>
                          <w:tab w:val="left" w:pos="113"/>
                        </w:tabs>
                        <w:bidi w:val="0"/>
                        <w:spacing w:before="0" w:line="192" w:lineRule="exact"/>
                        <w:ind w:left="0" w:right="0" w:firstLine="0"/>
                        <w:jc w:val="left"/>
                      </w:pPr>
                      <w:bookmarkStart w:id="153" w:name="bookmark89"/>
                      <w:bookmarkEnd w:id="153"/>
                      <w:r>
                        <w:rPr>
                          <w:color w:val="000000"/>
                          <w:spacing w:val="0"/>
                          <w:w w:val="100"/>
                          <w:position w:val="0"/>
                        </w:rPr>
                        <w:t>宝贝详情设计</w:t>
                      </w:r>
                    </w:p>
                    <w:p>
                      <w:pPr>
                        <w:pStyle w:val="15"/>
                        <w:keepNext w:val="0"/>
                        <w:keepLines w:val="0"/>
                        <w:widowControl w:val="0"/>
                        <w:numPr>
                          <w:ilvl w:val="0"/>
                          <w:numId w:val="14"/>
                        </w:numPr>
                        <w:shd w:val="clear" w:color="auto" w:fill="auto"/>
                        <w:tabs>
                          <w:tab w:val="left" w:pos="108"/>
                        </w:tabs>
                        <w:bidi w:val="0"/>
                        <w:spacing w:before="0" w:line="192" w:lineRule="exact"/>
                        <w:ind w:left="0" w:right="0" w:firstLine="0"/>
                        <w:jc w:val="left"/>
                      </w:pPr>
                      <w:bookmarkStart w:id="154" w:name="bookmark90"/>
                      <w:bookmarkEnd w:id="154"/>
                      <w:r>
                        <w:rPr>
                          <w:i/>
                          <w:iCs/>
                          <w:color w:val="000000"/>
                          <w:spacing w:val="0"/>
                          <w:w w:val="100"/>
                          <w:position w:val="0"/>
                        </w:rPr>
                        <w:t>关</w:t>
                      </w:r>
                      <w:r>
                        <w:rPr>
                          <w:color w:val="000000"/>
                          <w:spacing w:val="0"/>
                          <w:w w:val="100"/>
                          <w:position w:val="0"/>
                          <w:lang w:val="zh-CN" w:eastAsia="zh-CN" w:bidi="zh-CN"/>
                        </w:rPr>
                        <w:t>联销售</w:t>
                      </w:r>
                    </w:p>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专项工具：</w:t>
                      </w:r>
                    </w:p>
                    <w:p>
                      <w:pPr>
                        <w:pStyle w:val="15"/>
                        <w:keepNext w:val="0"/>
                        <w:keepLines w:val="0"/>
                        <w:widowControl w:val="0"/>
                        <w:shd w:val="clear" w:color="auto" w:fill="auto"/>
                        <w:bidi w:val="0"/>
                        <w:spacing w:before="0" w:line="192" w:lineRule="exact"/>
                        <w:ind w:left="0" w:right="0" w:firstLine="0"/>
                        <w:jc w:val="left"/>
                      </w:pPr>
                      <w:r>
                        <w:rPr>
                          <w:color w:val="000000"/>
                          <w:spacing w:val="0"/>
                          <w:w w:val="100"/>
                          <w:position w:val="0"/>
                        </w:rPr>
                        <w:t>视觉工具：了解店内路径流 转，分析页面视觉问题。</w:t>
                      </w:r>
                    </w:p>
                    <w:p>
                      <w:pPr>
                        <w:pStyle w:val="15"/>
                        <w:keepNext w:val="0"/>
                        <w:keepLines w:val="0"/>
                        <w:widowControl w:val="0"/>
                        <w:pBdr>
                          <w:top w:val="single" w:color="auto" w:sz="4" w:space="0"/>
                          <w:bottom w:val="single" w:color="auto" w:sz="4" w:space="0"/>
                        </w:pBdr>
                        <w:shd w:val="clear" w:color="auto" w:fill="auto"/>
                        <w:bidi w:val="0"/>
                        <w:spacing w:before="0" w:line="192" w:lineRule="exact"/>
                        <w:ind w:left="0" w:right="0" w:firstLine="0"/>
                        <w:jc w:val="left"/>
                      </w:pPr>
                      <w:r>
                        <w:rPr>
                          <w:color w:val="000000"/>
                          <w:spacing w:val="0"/>
                          <w:w w:val="100"/>
                          <w:position w:val="0"/>
                        </w:rPr>
                        <w:t>視觉工具</w:t>
                      </w:r>
                    </w:p>
                  </w:txbxContent>
                </v:textbox>
                <w10:wrap type="topAndBottom"/>
              </v:shape>
            </w:pict>
          </mc:Fallback>
        </mc:AlternateContent>
      </w:r>
    </w:p>
    <w:p>
      <w:pPr>
        <w:pStyle w:val="15"/>
        <w:keepNext w:val="0"/>
        <w:keepLines w:val="0"/>
        <w:widowControl w:val="0"/>
        <w:numPr>
          <w:ilvl w:val="0"/>
          <w:numId w:val="15"/>
        </w:numPr>
        <w:shd w:val="clear" w:color="auto" w:fill="auto"/>
        <w:tabs>
          <w:tab w:val="left" w:pos="406"/>
        </w:tabs>
        <w:bidi w:val="0"/>
        <w:spacing w:before="0" w:after="40" w:line="221" w:lineRule="exact"/>
        <w:ind w:left="0" w:right="0" w:firstLine="160"/>
        <w:jc w:val="left"/>
      </w:pPr>
      <w:bookmarkStart w:id="87" w:name="bookmark91"/>
      <w:bookmarkEnd w:id="87"/>
      <w:r>
        <w:rPr>
          <w:color w:val="000000"/>
          <w:spacing w:val="0"/>
          <w:w w:val="100"/>
          <w:position w:val="0"/>
        </w:rPr>
        <w:t>.产品结构</w:t>
      </w:r>
    </w:p>
    <w:p>
      <w:pPr>
        <w:pStyle w:val="15"/>
        <w:keepNext w:val="0"/>
        <w:keepLines w:val="0"/>
        <w:widowControl w:val="0"/>
        <w:numPr>
          <w:ilvl w:val="0"/>
          <w:numId w:val="15"/>
        </w:numPr>
        <w:shd w:val="clear" w:color="auto" w:fill="auto"/>
        <w:tabs>
          <w:tab w:val="left" w:pos="420"/>
        </w:tabs>
        <w:bidi w:val="0"/>
        <w:spacing w:before="0" w:after="120" w:line="221" w:lineRule="exact"/>
        <w:ind w:left="0" w:right="0" w:firstLine="160"/>
        <w:jc w:val="left"/>
      </w:pPr>
      <w:bookmarkStart w:id="88" w:name="bookmark92"/>
      <w:bookmarkEnd w:id="88"/>
      <w:r>
        <w:rPr>
          <w:color w:val="000000"/>
          <w:spacing w:val="0"/>
          <w:w w:val="100"/>
          <w:position w:val="0"/>
        </w:rPr>
        <w:t>.定价流程</w:t>
      </w:r>
    </w:p>
    <w:p>
      <w:pPr>
        <w:pStyle w:val="15"/>
        <w:keepNext w:val="0"/>
        <w:keepLines w:val="0"/>
        <w:widowControl w:val="0"/>
        <w:numPr>
          <w:ilvl w:val="0"/>
          <w:numId w:val="16"/>
        </w:numPr>
        <w:shd w:val="clear" w:color="auto" w:fill="auto"/>
        <w:tabs>
          <w:tab w:val="left" w:pos="461"/>
        </w:tabs>
        <w:bidi w:val="0"/>
        <w:spacing w:before="0" w:after="0" w:line="360" w:lineRule="auto"/>
        <w:ind w:left="0" w:right="0" w:firstLine="160"/>
        <w:jc w:val="left"/>
      </w:pPr>
      <w:bookmarkStart w:id="89" w:name="bookmark93"/>
      <w:bookmarkEnd w:id="89"/>
      <w:r>
        <w:rPr>
          <w:color w:val="000000"/>
          <w:spacing w:val="0"/>
          <w:w w:val="100"/>
          <w:position w:val="0"/>
        </w:rPr>
        <w:t>动销率</w:t>
      </w:r>
    </w:p>
    <w:p>
      <w:pPr>
        <w:pStyle w:val="15"/>
        <w:keepNext w:val="0"/>
        <w:keepLines w:val="0"/>
        <w:widowControl w:val="0"/>
        <w:numPr>
          <w:ilvl w:val="0"/>
          <w:numId w:val="16"/>
        </w:numPr>
        <w:shd w:val="clear" w:color="auto" w:fill="auto"/>
        <w:tabs>
          <w:tab w:val="left" w:pos="466"/>
        </w:tabs>
        <w:bidi w:val="0"/>
        <w:spacing w:before="0" w:after="40" w:line="221" w:lineRule="exact"/>
        <w:ind w:left="0" w:right="0" w:firstLine="160"/>
        <w:jc w:val="left"/>
      </w:pPr>
      <w:bookmarkStart w:id="90" w:name="bookmark94"/>
      <w:bookmarkEnd w:id="90"/>
      <w:r>
        <w:rPr>
          <w:color w:val="000000"/>
          <w:spacing w:val="0"/>
          <w:w w:val="100"/>
          <w:position w:val="0"/>
        </w:rPr>
        <w:t>宝贝卖点挖掘</w:t>
      </w:r>
    </w:p>
    <w:p>
      <w:pPr>
        <w:pStyle w:val="15"/>
        <w:keepNext w:val="0"/>
        <w:keepLines w:val="0"/>
        <w:widowControl w:val="0"/>
        <w:numPr>
          <w:ilvl w:val="0"/>
          <w:numId w:val="16"/>
        </w:numPr>
        <w:shd w:val="clear" w:color="auto" w:fill="auto"/>
        <w:tabs>
          <w:tab w:val="left" w:pos="466"/>
        </w:tabs>
        <w:bidi w:val="0"/>
        <w:spacing w:before="0" w:after="40" w:line="221" w:lineRule="exact"/>
        <w:ind w:left="0" w:right="0" w:firstLine="160"/>
        <w:jc w:val="left"/>
      </w:pPr>
      <w:bookmarkStart w:id="91" w:name="bookmark95"/>
      <w:bookmarkEnd w:id="91"/>
      <w:r>
        <w:rPr>
          <w:color w:val="000000"/>
          <w:spacing w:val="0"/>
          <w:w w:val="100"/>
          <w:position w:val="0"/>
        </w:rPr>
        <w:t>搭配葺餐注意事项</w:t>
      </w:r>
    </w:p>
    <w:p>
      <w:pPr>
        <w:pStyle w:val="15"/>
        <w:keepNext w:val="0"/>
        <w:keepLines w:val="0"/>
        <w:widowControl w:val="0"/>
        <w:shd w:val="clear" w:color="auto" w:fill="auto"/>
        <w:bidi w:val="0"/>
        <w:spacing w:before="0" w:after="40" w:line="221" w:lineRule="exact"/>
        <w:ind w:left="0" w:right="0" w:firstLine="160"/>
        <w:jc w:val="left"/>
      </w:pPr>
      <w:r>
        <w:rPr>
          <w:color w:val="000000"/>
          <w:spacing w:val="0"/>
          <w:w w:val="100"/>
          <w:position w:val="0"/>
        </w:rPr>
        <w:t>专项工具：</w:t>
      </w:r>
    </w:p>
    <w:p>
      <w:pPr>
        <w:pStyle w:val="15"/>
        <w:keepNext w:val="0"/>
        <w:keepLines w:val="0"/>
        <w:widowControl w:val="0"/>
        <w:shd w:val="clear" w:color="auto" w:fill="auto"/>
        <w:bidi w:val="0"/>
        <w:spacing w:before="0" w:after="40" w:line="221" w:lineRule="exact"/>
        <w:ind w:left="160" w:right="0" w:firstLine="20"/>
        <w:jc w:val="left"/>
      </w:pPr>
      <w:r>
        <w:rPr>
          <w:color w:val="000000"/>
          <w:spacing w:val="0"/>
          <w:w w:val="100"/>
          <w:position w:val="0"/>
        </w:rPr>
        <w:t>商品指南针：单品库存数据 请書趋势'竟争分析工具。</w:t>
      </w:r>
    </w:p>
    <w:p>
      <w:pPr>
        <w:pStyle w:val="15"/>
        <w:keepNext w:val="0"/>
        <w:keepLines w:val="0"/>
        <w:widowControl w:val="0"/>
        <w:shd w:val="clear" w:color="auto" w:fill="auto"/>
        <w:bidi w:val="0"/>
        <w:spacing w:before="0" w:after="0" w:line="221" w:lineRule="exact"/>
        <w:ind w:left="0" w:right="0" w:firstLine="280"/>
        <w:jc w:val="left"/>
        <w:sectPr>
          <w:footnotePr>
            <w:numFmt w:val="decimal"/>
          </w:footnotePr>
          <w:type w:val="continuous"/>
          <w:pgSz w:w="11900" w:h="16840"/>
          <w:pgMar w:top="1575" w:right="1766" w:bottom="2556" w:left="8392" w:header="0" w:footer="3" w:gutter="0"/>
          <w:cols w:space="720" w:num="1"/>
          <w:rtlGutter w:val="0"/>
          <w:docGrid w:linePitch="360" w:charSpace="0"/>
        </w:sectPr>
      </w:pPr>
      <w:r>
        <w:rPr>
          <w:color w:val="000000"/>
          <w:spacing w:val="0"/>
          <w:w w:val="100"/>
          <w:position w:val="0"/>
        </w:rPr>
        <w:t>商品指南针</w:t>
      </w:r>
    </w:p>
    <w:p>
      <w:pPr>
        <w:widowControl w:val="0"/>
        <w:spacing w:line="131" w:lineRule="exact"/>
        <w:rPr>
          <w:sz w:val="11"/>
          <w:szCs w:val="11"/>
        </w:rPr>
      </w:pPr>
    </w:p>
    <w:p>
      <w:pPr>
        <w:widowControl w:val="0"/>
        <w:spacing w:line="1" w:lineRule="exact"/>
        <w:sectPr>
          <w:footnotePr>
            <w:numFmt w:val="decimal"/>
          </w:footnotePr>
          <w:type w:val="continuous"/>
          <w:pgSz w:w="11900" w:h="16840"/>
          <w:pgMar w:top="1575" w:right="0" w:bottom="2556" w:left="0" w:header="0" w:footer="3" w:gutter="0"/>
          <w:cols w:space="720" w:num="1"/>
          <w:rtlGutter w:val="0"/>
          <w:docGrid w:linePitch="360" w:charSpace="0"/>
        </w:sectPr>
      </w:pPr>
    </w:p>
    <w:p>
      <w:pPr>
        <w:widowControl w:val="0"/>
        <w:spacing w:line="1" w:lineRule="exact"/>
      </w:pPr>
      <w:r>
        <w:drawing>
          <wp:anchor distT="0" distB="0" distL="114300" distR="114300" simplePos="0" relativeHeight="125830144" behindDoc="0" locked="0" layoutInCell="1" allowOverlap="1">
            <wp:simplePos x="0" y="0"/>
            <wp:positionH relativeFrom="page">
              <wp:posOffset>1384935</wp:posOffset>
            </wp:positionH>
            <wp:positionV relativeFrom="paragraph">
              <wp:posOffset>415925</wp:posOffset>
            </wp:positionV>
            <wp:extent cx="3627120" cy="1365250"/>
            <wp:effectExtent l="0" t="0" r="0" b="6350"/>
            <wp:wrapSquare wrapText="bothSides"/>
            <wp:docPr id="201" name="Shape 201"/>
            <wp:cNvGraphicFramePr/>
            <a:graphic xmlns:a="http://schemas.openxmlformats.org/drawingml/2006/main">
              <a:graphicData uri="http://schemas.openxmlformats.org/drawingml/2006/picture">
                <pic:pic xmlns:pic="http://schemas.openxmlformats.org/drawingml/2006/picture">
                  <pic:nvPicPr>
                    <pic:cNvPr id="201" name="Shape 201"/>
                    <pic:cNvPicPr/>
                  </pic:nvPicPr>
                  <pic:blipFill>
                    <a:blip r:embed="rId75"/>
                    <a:stretch>
                      <a:fillRect/>
                    </a:stretch>
                  </pic:blipFill>
                  <pic:spPr>
                    <a:xfrm>
                      <a:off x="0" y="0"/>
                      <a:ext cx="3627120" cy="1365250"/>
                    </a:xfrm>
                    <a:prstGeom prst="rect">
                      <a:avLst/>
                    </a:prstGeom>
                  </pic:spPr>
                </pic:pic>
              </a:graphicData>
            </a:graphic>
          </wp:anchor>
        </w:drawing>
      </w:r>
    </w:p>
    <w:p>
      <w:pPr>
        <w:pStyle w:val="15"/>
        <w:keepNext w:val="0"/>
        <w:keepLines w:val="0"/>
        <w:widowControl w:val="0"/>
        <w:pBdr>
          <w:top w:val="single" w:color="auto" w:sz="4" w:space="0"/>
        </w:pBdr>
        <w:shd w:val="clear" w:color="auto" w:fill="auto"/>
        <w:bidi w:val="0"/>
        <w:spacing w:before="0" w:line="182" w:lineRule="exact"/>
        <w:ind w:left="0" w:right="0" w:firstLine="0"/>
        <w:jc w:val="left"/>
      </w:pPr>
      <w:r>
        <w:rPr>
          <w:color w:val="000000"/>
          <w:spacing w:val="0"/>
          <w:w w:val="100"/>
          <w:position w:val="0"/>
        </w:rPr>
        <w:t>当项工具：</w:t>
      </w:r>
    </w:p>
    <w:p>
      <w:pPr>
        <w:pStyle w:val="15"/>
        <w:keepNext w:val="0"/>
        <w:keepLines w:val="0"/>
        <w:widowControl w:val="0"/>
        <w:shd w:val="clear" w:color="auto" w:fill="auto"/>
        <w:bidi w:val="0"/>
        <w:spacing w:before="0" w:line="182" w:lineRule="exact"/>
        <w:ind w:left="0" w:right="0" w:firstLine="0"/>
        <w:jc w:val="left"/>
      </w:pPr>
      <w:r>
        <w:rPr>
          <w:color w:val="000000"/>
          <w:spacing w:val="0"/>
          <w:w w:val="100"/>
          <w:position w:val="0"/>
        </w:rPr>
        <w:t>无线工具：官方最全、最精准 的店诵起数顺露。</w:t>
      </w:r>
    </w:p>
    <w:p>
      <w:pPr>
        <w:pStyle w:val="15"/>
        <w:keepNext w:val="0"/>
        <w:keepLines w:val="0"/>
        <w:widowControl w:val="0"/>
        <w:shd w:val="clear" w:color="auto" w:fill="auto"/>
        <w:bidi w:val="0"/>
        <w:spacing w:before="0" w:after="0" w:line="182" w:lineRule="exact"/>
        <w:ind w:left="0" w:right="0" w:firstLine="0"/>
        <w:jc w:val="left"/>
        <w:sectPr>
          <w:footnotePr>
            <w:numFmt w:val="decimal"/>
          </w:footnotePr>
          <w:type w:val="continuous"/>
          <w:pgSz w:w="11900" w:h="16840"/>
          <w:pgMar w:top="1575" w:right="1766" w:bottom="2556" w:left="8392" w:header="0" w:footer="3" w:gutter="0"/>
          <w:cols w:space="720" w:num="1"/>
          <w:rtlGutter w:val="0"/>
          <w:docGrid w:linePitch="360" w:charSpace="0"/>
        </w:sectPr>
      </w:pPr>
      <w:r>
        <w:rPr>
          <w:color w:val="000000"/>
          <w:spacing w:val="0"/>
          <w:w w:val="100"/>
          <w:position w:val="0"/>
        </w:rPr>
        <w:t>无恥具</w:t>
      </w:r>
    </w:p>
    <w:p>
      <w:pPr>
        <w:widowControl w:val="0"/>
        <w:spacing w:before="19" w:after="19" w:line="240" w:lineRule="exact"/>
        <w:rPr>
          <w:sz w:val="19"/>
          <w:szCs w:val="19"/>
        </w:rPr>
      </w:pPr>
    </w:p>
    <w:p>
      <w:pPr>
        <w:widowControl w:val="0"/>
        <w:spacing w:line="1" w:lineRule="exact"/>
        <w:sectPr>
          <w:footnotePr>
            <w:numFmt w:val="decimal"/>
          </w:footnotePr>
          <w:type w:val="continuous"/>
          <w:pgSz w:w="11900" w:h="16840"/>
          <w:pgMar w:top="1575" w:right="0" w:bottom="1575" w:left="0" w:header="0" w:footer="3" w:gutter="0"/>
          <w:cols w:space="720" w:num="1"/>
          <w:rtlGutter w:val="0"/>
          <w:docGrid w:linePitch="360" w:charSpace="0"/>
        </w:sectPr>
      </w:pPr>
    </w:p>
    <w:p>
      <w:pPr>
        <w:pStyle w:val="15"/>
        <w:keepNext w:val="0"/>
        <w:keepLines w:val="0"/>
        <w:framePr w:w="1027" w:h="473" w:wrap="around" w:vAnchor="text" w:hAnchor="page" w:x="8398" w:y="54"/>
        <w:widowControl w:val="0"/>
        <w:shd w:val="clear" w:color="auto" w:fill="auto"/>
        <w:bidi w:val="0"/>
        <w:spacing w:before="0" w:after="120" w:line="240" w:lineRule="auto"/>
        <w:ind w:left="0" w:right="0" w:firstLine="0"/>
        <w:jc w:val="left"/>
      </w:pPr>
      <w:r>
        <w:rPr>
          <w:color w:val="000000"/>
          <w:spacing w:val="0"/>
          <w:w w:val="100"/>
          <w:position w:val="0"/>
        </w:rPr>
        <w:t>天獭智阵：</w:t>
      </w:r>
    </w:p>
    <w:p>
      <w:pPr>
        <w:pStyle w:val="15"/>
        <w:keepNext w:val="0"/>
        <w:keepLines w:val="0"/>
        <w:framePr w:w="1027" w:h="473" w:wrap="around" w:vAnchor="text" w:hAnchor="page" w:x="8398" w:y="54"/>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.老客户维护方案</w:t>
      </w:r>
    </w:p>
    <w:p>
      <w:pPr>
        <w:pStyle w:val="19"/>
        <w:keepNext w:val="0"/>
        <w:keepLines w:val="0"/>
        <w:framePr w:w="422" w:h="168" w:wrap="around" w:vAnchor="text" w:hAnchor="page" w:x="2748" w:y="2363"/>
        <w:widowControl w:val="0"/>
        <w:shd w:val="clear" w:color="auto" w:fill="auto"/>
        <w:bidi w:val="0"/>
        <w:spacing w:before="0" w:after="0" w:line="240" w:lineRule="auto"/>
        <w:ind w:left="0" w:right="0" w:firstLine="0"/>
        <w:jc w:val="left"/>
      </w:pPr>
      <w:r>
        <w:rPr>
          <w:color w:val="000000"/>
          <w:spacing w:val="0"/>
          <w:w w:val="100"/>
          <w:position w:val="0"/>
        </w:rPr>
        <w:t>舂单价</w:t>
      </w:r>
    </w:p>
    <w:p>
      <w:pPr>
        <w:pStyle w:val="29"/>
        <w:keepNext w:val="0"/>
        <w:keepLines w:val="0"/>
        <w:framePr w:w="3914" w:h="384" w:wrap="around" w:vAnchor="text" w:hAnchor="page" w:x="3310" w:y="2293"/>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E W g</w:t>
      </w:r>
      <w:r>
        <w:rPr>
          <w:color w:val="000000"/>
          <w:spacing w:val="0"/>
          <w:w w:val="100"/>
          <w:position w:val="0"/>
          <w:sz w:val="26"/>
          <w:szCs w:val="26"/>
          <w:lang w:val="zh-CN" w:eastAsia="zh-CN" w:bidi="zh-CN"/>
        </w:rPr>
        <w:t>瞄</w:t>
      </w:r>
      <w:r>
        <w:rPr>
          <w:color w:val="000000"/>
          <w:spacing w:val="0"/>
          <w:w w:val="100"/>
          <w:position w:val="0"/>
        </w:rPr>
        <w:t>II</w:t>
      </w:r>
      <w:r>
        <w:rPr>
          <w:color w:val="000000"/>
          <w:spacing w:val="0"/>
          <w:w w:val="100"/>
          <w:position w:val="0"/>
          <w:sz w:val="26"/>
          <w:szCs w:val="26"/>
        </w:rPr>
        <w:t>鹽號</w:t>
      </w:r>
      <w:r>
        <w:rPr>
          <w:color w:val="000000"/>
          <w:spacing w:val="0"/>
          <w:w w:val="100"/>
          <w:position w:val="0"/>
          <w:lang w:val="en-US" w:eastAsia="en-US" w:bidi="en-US"/>
        </w:rPr>
        <w:t>W</w:t>
      </w:r>
    </w:p>
    <w:p>
      <w:pPr>
        <w:pStyle w:val="17"/>
        <w:keepNext w:val="0"/>
        <w:keepLines w:val="0"/>
        <w:framePr w:w="1978" w:h="178" w:wrap="around" w:vAnchor="text" w:hAnchor="page" w:x="2249" w:y="2708"/>
        <w:widowControl w:val="0"/>
        <w:shd w:val="clear" w:color="auto" w:fill="auto"/>
        <w:tabs>
          <w:tab w:val="left" w:pos="523"/>
          <w:tab w:val="left" w:pos="1070"/>
          <w:tab w:val="left" w:pos="1704"/>
        </w:tabs>
        <w:bidi w:val="0"/>
        <w:spacing w:before="0" w:after="0" w:line="240" w:lineRule="auto"/>
        <w:ind w:left="0" w:right="0" w:firstLine="0"/>
        <w:jc w:val="left"/>
      </w:pPr>
      <w:r>
        <w:rPr>
          <w:rFonts w:ascii="Times New Roman" w:hAnsi="Times New Roman" w:eastAsia="Times New Roman" w:cs="Times New Roman"/>
          <w:color w:val="98837E"/>
          <w:spacing w:val="0"/>
          <w:w w:val="100"/>
          <w:position w:val="0"/>
          <w:lang w:val="en-US" w:eastAsia="en-US" w:bidi="en-US"/>
        </w:rPr>
        <w:t>3.61</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lang w:val="en-US" w:eastAsia="en-US" w:bidi="en-US"/>
        </w:rPr>
        <w:t>76.65</w:t>
      </w:r>
      <w:r>
        <w:rPr>
          <w:rFonts w:ascii="Times New Roman" w:hAnsi="Times New Roman" w:eastAsia="Times New Roman" w:cs="Times New Roman"/>
          <w:color w:val="98837E"/>
          <w:spacing w:val="0"/>
          <w:w w:val="100"/>
          <w:position w:val="0"/>
          <w:lang w:val="en-US" w:eastAsia="en-US" w:bidi="en-US"/>
        </w:rPr>
        <w:tab/>
      </w:r>
      <w:r>
        <w:rPr>
          <w:rFonts w:ascii="Times New Roman" w:hAnsi="Times New Roman" w:eastAsia="Times New Roman" w:cs="Times New Roman"/>
          <w:color w:val="98837E"/>
          <w:spacing w:val="0"/>
          <w:w w:val="100"/>
          <w:position w:val="0"/>
        </w:rPr>
        <w:t>6.69%</w:t>
      </w:r>
      <w:r>
        <w:rPr>
          <w:rFonts w:ascii="Times New Roman" w:hAnsi="Times New Roman" w:eastAsia="Times New Roman" w:cs="Times New Roman"/>
          <w:color w:val="98837E"/>
          <w:spacing w:val="0"/>
          <w:w w:val="100"/>
          <w:position w:val="0"/>
        </w:rPr>
        <w:tab/>
      </w:r>
      <w:r>
        <w:rPr>
          <w:rFonts w:ascii="Times New Roman" w:hAnsi="Times New Roman" w:eastAsia="Times New Roman" w:cs="Times New Roman"/>
          <w:color w:val="98837E"/>
          <w:spacing w:val="0"/>
          <w:w w:val="100"/>
          <w:position w:val="0"/>
        </w:rPr>
        <w:t>479</w:t>
      </w:r>
    </w:p>
    <w:p>
      <w:pPr>
        <w:pStyle w:val="17"/>
        <w:keepNext w:val="0"/>
        <w:keepLines w:val="0"/>
        <w:framePr w:w="187" w:h="178" w:wrap="around" w:vAnchor="text" w:hAnchor="page" w:x="4577" w:y="270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58</w:t>
      </w:r>
    </w:p>
    <w:p>
      <w:pPr>
        <w:pStyle w:val="17"/>
        <w:keepNext w:val="0"/>
        <w:keepLines w:val="0"/>
        <w:framePr w:w="240" w:h="178" w:wrap="around" w:vAnchor="text" w:hAnchor="page" w:x="5114" w:y="270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0%</w:t>
      </w:r>
    </w:p>
    <w:p>
      <w:pPr>
        <w:pStyle w:val="17"/>
        <w:keepNext w:val="0"/>
        <w:keepLines w:val="0"/>
        <w:framePr w:w="235" w:h="178" w:wrap="around" w:vAnchor="text" w:hAnchor="page" w:x="5681" w:y="2708"/>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98837E"/>
          <w:spacing w:val="0"/>
          <w:w w:val="100"/>
          <w:position w:val="0"/>
        </w:rPr>
        <w:t>0%</w:t>
      </w:r>
    </w:p>
    <w:p>
      <w:pPr>
        <w:pStyle w:val="17"/>
        <w:keepNext w:val="0"/>
        <w:keepLines w:val="0"/>
        <w:framePr w:w="480" w:h="178" w:wrap="around" w:vAnchor="text" w:hAnchor="page" w:x="6694" w:y="270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98837E"/>
          <w:spacing w:val="0"/>
          <w:w w:val="100"/>
          <w:position w:val="0"/>
        </w:rPr>
        <w:t>75.08%</w:t>
      </w:r>
    </w:p>
    <w:p>
      <w:pPr>
        <w:widowControl w:val="0"/>
        <w:spacing w:line="360" w:lineRule="exact"/>
      </w:pPr>
      <w:r>
        <w:drawing>
          <wp:anchor distT="0" distB="0" distL="0" distR="0" simplePos="0" relativeHeight="62915584" behindDoc="1" locked="0" layoutInCell="1" allowOverlap="1">
            <wp:simplePos x="0" y="0"/>
            <wp:positionH relativeFrom="page">
              <wp:posOffset>1287145</wp:posOffset>
            </wp:positionH>
            <wp:positionV relativeFrom="paragraph">
              <wp:posOffset>12700</wp:posOffset>
            </wp:positionV>
            <wp:extent cx="3724910" cy="1322705"/>
            <wp:effectExtent l="0" t="0" r="8890" b="3175"/>
            <wp:wrapNone/>
            <wp:docPr id="203" name="Shape 203"/>
            <wp:cNvGraphicFramePr/>
            <a:graphic xmlns:a="http://schemas.openxmlformats.org/drawingml/2006/main">
              <a:graphicData uri="http://schemas.openxmlformats.org/drawingml/2006/picture">
                <pic:pic xmlns:pic="http://schemas.openxmlformats.org/drawingml/2006/picture">
                  <pic:nvPicPr>
                    <pic:cNvPr id="203" name="Shape 203"/>
                    <pic:cNvPicPr/>
                  </pic:nvPicPr>
                  <pic:blipFill>
                    <a:blip r:embed="rId76"/>
                    <a:stretch>
                      <a:fillRect/>
                    </a:stretch>
                  </pic:blipFill>
                  <pic:spPr>
                    <a:xfrm>
                      <a:off x="0" y="0"/>
                      <a:ext cx="3724910" cy="1322705"/>
                    </a:xfrm>
                    <a:prstGeom prst="rect">
                      <a:avLst/>
                    </a:prstGeom>
                  </pic:spPr>
                </pic:pic>
              </a:graphicData>
            </a:graphic>
          </wp:anchor>
        </w:drawing>
      </w:r>
      <w:r>
        <w:drawing>
          <wp:anchor distT="0" distB="0" distL="0" distR="311150" simplePos="0" relativeHeight="62915584" behindDoc="1" locked="0" layoutInCell="1" allowOverlap="1">
            <wp:simplePos x="0" y="0"/>
            <wp:positionH relativeFrom="page">
              <wp:posOffset>1339215</wp:posOffset>
            </wp:positionH>
            <wp:positionV relativeFrom="paragraph">
              <wp:posOffset>1493520</wp:posOffset>
            </wp:positionV>
            <wp:extent cx="365760" cy="189230"/>
            <wp:effectExtent l="0" t="0" r="0" b="8890"/>
            <wp:wrapNone/>
            <wp:docPr id="205" name="Shape 205"/>
            <wp:cNvGraphicFramePr/>
            <a:graphic xmlns:a="http://schemas.openxmlformats.org/drawingml/2006/main">
              <a:graphicData uri="http://schemas.openxmlformats.org/drawingml/2006/picture">
                <pic:pic xmlns:pic="http://schemas.openxmlformats.org/drawingml/2006/picture">
                  <pic:nvPicPr>
                    <pic:cNvPr id="205" name="Shape 205"/>
                    <pic:cNvPicPr/>
                  </pic:nvPicPr>
                  <pic:blipFill>
                    <a:blip r:embed="rId77"/>
                    <a:stretch>
                      <a:fillRect/>
                    </a:stretch>
                  </pic:blipFill>
                  <pic:spPr>
                    <a:xfrm>
                      <a:off x="0" y="0"/>
                      <a:ext cx="365760" cy="18923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numFmt w:val="decimal"/>
          </w:footnotePr>
          <w:type w:val="continuous"/>
          <w:pgSz w:w="11900" w:h="16840"/>
          <w:pgMar w:top="1575" w:right="1766" w:bottom="1575" w:left="1965" w:header="0" w:footer="3" w:gutter="0"/>
          <w:cols w:space="720" w:num="1"/>
          <w:rtlGutter w:val="0"/>
          <w:docGrid w:linePitch="360" w:charSpace="0"/>
        </w:sectPr>
      </w:pPr>
    </w:p>
    <w:p>
      <w:pPr>
        <w:widowControl w:val="0"/>
        <w:spacing w:line="193" w:lineRule="exact"/>
        <w:rPr>
          <w:sz w:val="16"/>
          <w:szCs w:val="16"/>
        </w:rPr>
      </w:pPr>
    </w:p>
    <w:p>
      <w:pPr>
        <w:widowControl w:val="0"/>
        <w:spacing w:line="1" w:lineRule="exact"/>
        <w:sectPr>
          <w:footnotePr>
            <w:numFmt w:val="decimal"/>
          </w:footnotePr>
          <w:pgSz w:w="11900" w:h="16840"/>
          <w:pgMar w:top="1318" w:right="1726" w:bottom="1592" w:left="1771" w:header="0" w:footer="3" w:gutter="0"/>
          <w:cols w:space="720" w:num="1"/>
          <w:rtlGutter w:val="0"/>
          <w:docGrid w:linePitch="360" w:charSpace="0"/>
        </w:sectPr>
      </w:pPr>
    </w:p>
    <w:p>
      <w:pPr>
        <w:widowControl w:val="0"/>
        <w:spacing w:line="1" w:lineRule="exact"/>
      </w:pPr>
      <w:r>
        <w:drawing>
          <wp:anchor distT="0" distB="1670685" distL="114300" distR="114300" simplePos="0" relativeHeight="125830144" behindDoc="0" locked="0" layoutInCell="1" allowOverlap="1">
            <wp:simplePos x="0" y="0"/>
            <wp:positionH relativeFrom="page">
              <wp:posOffset>1272540</wp:posOffset>
            </wp:positionH>
            <wp:positionV relativeFrom="paragraph">
              <wp:posOffset>12700</wp:posOffset>
            </wp:positionV>
            <wp:extent cx="3773170" cy="2164080"/>
            <wp:effectExtent l="0" t="0" r="6350" b="0"/>
            <wp:wrapSquare wrapText="right"/>
            <wp:docPr id="207" name="Shape 207"/>
            <wp:cNvGraphicFramePr/>
            <a:graphic xmlns:a="http://schemas.openxmlformats.org/drawingml/2006/main">
              <a:graphicData uri="http://schemas.openxmlformats.org/drawingml/2006/picture">
                <pic:pic xmlns:pic="http://schemas.openxmlformats.org/drawingml/2006/picture">
                  <pic:nvPicPr>
                    <pic:cNvPr id="207" name="Shape 207"/>
                    <pic:cNvPicPr/>
                  </pic:nvPicPr>
                  <pic:blipFill>
                    <a:blip r:embed="rId78"/>
                    <a:stretch>
                      <a:fillRect/>
                    </a:stretch>
                  </pic:blipFill>
                  <pic:spPr>
                    <a:xfrm>
                      <a:off x="0" y="0"/>
                      <a:ext cx="3773170" cy="2164080"/>
                    </a:xfrm>
                    <a:prstGeom prst="rect">
                      <a:avLst/>
                    </a:prstGeom>
                  </pic:spPr>
                </pic:pic>
              </a:graphicData>
            </a:graphic>
          </wp:anchor>
        </w:drawing>
      </w:r>
      <w:r>
        <w:drawing>
          <wp:anchor distT="2453640" distB="0" distL="175260" distR="132715" simplePos="0" relativeHeight="125830144" behindDoc="0" locked="0" layoutInCell="1" allowOverlap="1">
            <wp:simplePos x="0" y="0"/>
            <wp:positionH relativeFrom="page">
              <wp:posOffset>1333500</wp:posOffset>
            </wp:positionH>
            <wp:positionV relativeFrom="paragraph">
              <wp:posOffset>2466340</wp:posOffset>
            </wp:positionV>
            <wp:extent cx="3694430" cy="1377950"/>
            <wp:effectExtent l="0" t="0" r="8890" b="8890"/>
            <wp:wrapSquare wrapText="right"/>
            <wp:docPr id="209" name="Shape 209"/>
            <wp:cNvGraphicFramePr/>
            <a:graphic xmlns:a="http://schemas.openxmlformats.org/drawingml/2006/main">
              <a:graphicData uri="http://schemas.openxmlformats.org/drawingml/2006/picture">
                <pic:pic xmlns:pic="http://schemas.openxmlformats.org/drawingml/2006/picture">
                  <pic:nvPicPr>
                    <pic:cNvPr id="209" name="Shape 209"/>
                    <pic:cNvPicPr/>
                  </pic:nvPicPr>
                  <pic:blipFill>
                    <a:blip r:embed="rId79"/>
                    <a:stretch>
                      <a:fillRect/>
                    </a:stretch>
                  </pic:blipFill>
                  <pic:spPr>
                    <a:xfrm>
                      <a:off x="0" y="0"/>
                      <a:ext cx="3694430" cy="1377950"/>
                    </a:xfrm>
                    <a:prstGeom prst="rect">
                      <a:avLst/>
                    </a:prstGeom>
                  </pic:spPr>
                </pic:pic>
              </a:graphicData>
            </a:graphic>
          </wp:anchor>
        </w:drawing>
      </w:r>
      <w:r>
        <w:drawing>
          <wp:anchor distT="125730" distB="169545" distL="101600" distR="101600" simplePos="0" relativeHeight="125830144" behindDoc="0" locked="0" layoutInCell="1" allowOverlap="1">
            <wp:simplePos x="0" y="0"/>
            <wp:positionH relativeFrom="page">
              <wp:posOffset>1202690</wp:posOffset>
            </wp:positionH>
            <wp:positionV relativeFrom="paragraph">
              <wp:posOffset>4444365</wp:posOffset>
            </wp:positionV>
            <wp:extent cx="2517775" cy="2724785"/>
            <wp:effectExtent l="0" t="0" r="12065" b="3175"/>
            <wp:wrapSquare wrapText="right"/>
            <wp:docPr id="211" name="Shape 211"/>
            <wp:cNvGraphicFramePr/>
            <a:graphic xmlns:a="http://schemas.openxmlformats.org/drawingml/2006/main">
              <a:graphicData uri="http://schemas.openxmlformats.org/drawingml/2006/picture">
                <pic:pic xmlns:pic="http://schemas.openxmlformats.org/drawingml/2006/picture">
                  <pic:nvPicPr>
                    <pic:cNvPr id="211" name="Shape 211"/>
                    <pic:cNvPicPr/>
                  </pic:nvPicPr>
                  <pic:blipFill>
                    <a:blip r:embed="rId80"/>
                    <a:stretch>
                      <a:fillRect/>
                    </a:stretch>
                  </pic:blipFill>
                  <pic:spPr>
                    <a:xfrm>
                      <a:off x="0" y="0"/>
                      <a:ext cx="2517775" cy="27247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1827530</wp:posOffset>
                </wp:positionH>
                <wp:positionV relativeFrom="paragraph">
                  <wp:posOffset>4331335</wp:posOffset>
                </wp:positionV>
                <wp:extent cx="205740" cy="106680"/>
                <wp:effectExtent l="0" t="0" r="0" b="0"/>
                <wp:wrapNone/>
                <wp:docPr id="213" name="Shape 213"/>
                <wp:cNvGraphicFramePr/>
                <a:graphic xmlns:a="http://schemas.openxmlformats.org/drawingml/2006/main">
                  <a:graphicData uri="http://schemas.microsoft.com/office/word/2010/wordprocessingShape">
                    <wps:wsp>
                      <wps:cNvSpPr txBox="1"/>
                      <wps:spPr>
                        <a:xfrm>
                          <a:off x="0" y="0"/>
                          <a:ext cx="20574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2.0</w:t>
                            </w:r>
                            <w:r>
                              <w:rPr>
                                <w:color w:val="000000"/>
                                <w:spacing w:val="0"/>
                                <w:w w:val="100"/>
                                <w:position w:val="0"/>
                              </w:rPr>
                              <w:t>万</w:t>
                            </w:r>
                          </w:p>
                        </w:txbxContent>
                      </wps:txbx>
                      <wps:bodyPr lIns="0" tIns="0" rIns="0" bIns="0">
                        <a:noAutofit/>
                      </wps:bodyPr>
                    </wps:wsp>
                  </a:graphicData>
                </a:graphic>
              </wp:anchor>
            </w:drawing>
          </mc:Choice>
          <mc:Fallback>
            <w:pict>
              <v:shape id="Shape 213" o:spid="_x0000_s1026" o:spt="202" type="#_x0000_t202" style="position:absolute;left:0pt;margin-left:143.9pt;margin-top:341.05pt;height:8.4pt;width:16.2pt;mso-position-horizontal-relative:page;z-index:503316480;mso-width-relative:page;mso-height-relative:page;" filled="f" stroked="f" coordsize="21600,21600" o:gfxdata="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KGvSITaAAAACwEAAA8AAAAAAAAAAQAgAAAAIgAAAGRycy9kb3ducmV2&#10;LnhtbFBLAQIUABQAAAAIAIdO4kAFdYctiAEAABkDAAAOAAAAAAAAAAEAIAAAACkBAABkcnMvZTJv&#10;RG9jLnhtbFBLBQYAAAAABgAGAFkBAAAj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2.0</w:t>
                      </w:r>
                      <w:r>
                        <w:rPr>
                          <w:color w:val="000000"/>
                          <w:spacing w:val="0"/>
                          <w:w w:val="100"/>
                          <w:position w:val="0"/>
                        </w:rPr>
                        <w:t>万</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2235835</wp:posOffset>
                </wp:positionH>
                <wp:positionV relativeFrom="paragraph">
                  <wp:posOffset>4331335</wp:posOffset>
                </wp:positionV>
                <wp:extent cx="205740" cy="106680"/>
                <wp:effectExtent l="0" t="0" r="0" b="0"/>
                <wp:wrapNone/>
                <wp:docPr id="215" name="Shape 215"/>
                <wp:cNvGraphicFramePr/>
                <a:graphic xmlns:a="http://schemas.openxmlformats.org/drawingml/2006/main">
                  <a:graphicData uri="http://schemas.microsoft.com/office/word/2010/wordprocessingShape">
                    <wps:wsp>
                      <wps:cNvSpPr txBox="1"/>
                      <wps:spPr>
                        <a:xfrm>
                          <a:off x="0" y="0"/>
                          <a:ext cx="20574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4.0</w:t>
                            </w:r>
                            <w:r>
                              <w:rPr>
                                <w:color w:val="000000"/>
                                <w:spacing w:val="0"/>
                                <w:w w:val="100"/>
                                <w:position w:val="0"/>
                              </w:rPr>
                              <w:t>万</w:t>
                            </w:r>
                          </w:p>
                        </w:txbxContent>
                      </wps:txbx>
                      <wps:bodyPr lIns="0" tIns="0" rIns="0" bIns="0">
                        <a:noAutofit/>
                      </wps:bodyPr>
                    </wps:wsp>
                  </a:graphicData>
                </a:graphic>
              </wp:anchor>
            </w:drawing>
          </mc:Choice>
          <mc:Fallback>
            <w:pict>
              <v:shape id="Shape 215" o:spid="_x0000_s1026" o:spt="202" type="#_x0000_t202" style="position:absolute;left:0pt;margin-left:176.05pt;margin-top:341.05pt;height:8.4pt;width:16.2pt;mso-position-horizontal-relative:page;z-index:503316480;mso-width-relative:page;mso-height-relative:page;" filled="f" stroked="f" coordsize="21600,21600" o:gfxdata="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FZ3DxdkAAAALAQAADwAAAAAAAAABACAAAAAiAAAAZHJzL2Rvd25yZXYu&#10;eG1sUEsBAhQAFAAAAAgAh07iQNJPGImIAQAAGQMAAA4AAAAAAAAAAQAgAAAAKA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4.0</w:t>
                      </w:r>
                      <w:r>
                        <w:rPr>
                          <w:color w:val="000000"/>
                          <w:spacing w:val="0"/>
                          <w:w w:val="100"/>
                          <w:position w:val="0"/>
                        </w:rPr>
                        <w:t>万</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2650490</wp:posOffset>
                </wp:positionH>
                <wp:positionV relativeFrom="paragraph">
                  <wp:posOffset>4331335</wp:posOffset>
                </wp:positionV>
                <wp:extent cx="207010" cy="106680"/>
                <wp:effectExtent l="0" t="0" r="0" b="0"/>
                <wp:wrapNone/>
                <wp:docPr id="217" name="Shape 217"/>
                <wp:cNvGraphicFramePr/>
                <a:graphic xmlns:a="http://schemas.openxmlformats.org/drawingml/2006/main">
                  <a:graphicData uri="http://schemas.microsoft.com/office/word/2010/wordprocessingShape">
                    <wps:wsp>
                      <wps:cNvSpPr txBox="1"/>
                      <wps:spPr>
                        <a:xfrm>
                          <a:off x="0" y="0"/>
                          <a:ext cx="207010" cy="1066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6.0</w:t>
                            </w:r>
                            <w:r>
                              <w:rPr>
                                <w:color w:val="000000"/>
                                <w:spacing w:val="0"/>
                                <w:w w:val="100"/>
                                <w:position w:val="0"/>
                              </w:rPr>
                              <w:t>万</w:t>
                            </w:r>
                          </w:p>
                        </w:txbxContent>
                      </wps:txbx>
                      <wps:bodyPr lIns="0" tIns="0" rIns="0" bIns="0">
                        <a:noAutofit/>
                      </wps:bodyPr>
                    </wps:wsp>
                  </a:graphicData>
                </a:graphic>
              </wp:anchor>
            </w:drawing>
          </mc:Choice>
          <mc:Fallback>
            <w:pict>
              <v:shape id="Shape 217" o:spid="_x0000_s1026" o:spt="202" type="#_x0000_t202" style="position:absolute;left:0pt;margin-left:208.7pt;margin-top:341.05pt;height:8.4pt;width:16.3pt;mso-position-horizontal-relative:page;z-index:503316480;mso-width-relative:page;mso-height-relative:page;" filled="f" stroked="f" coordsize="21600,21600" o:gfxdata="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WvDLo2QAAAAsBAAAPAAAAAAAAAAEAIAAAACIAAABkcnMvZG93bnJldi54&#10;bWxQSwECFAAUAAAACACHTuJAtwYsrocBAAAZAwAADgAAAAAAAAABACAAAAAo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6.0</w:t>
                      </w:r>
                      <w:r>
                        <w:rPr>
                          <w:color w:val="000000"/>
                          <w:spacing w:val="0"/>
                          <w:w w:val="100"/>
                          <w:position w:val="0"/>
                        </w:rPr>
                        <w:t>万</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3061970</wp:posOffset>
                </wp:positionH>
                <wp:positionV relativeFrom="paragraph">
                  <wp:posOffset>4331335</wp:posOffset>
                </wp:positionV>
                <wp:extent cx="530225" cy="106680"/>
                <wp:effectExtent l="0" t="0" r="0" b="0"/>
                <wp:wrapNone/>
                <wp:docPr id="219" name="Shape 219"/>
                <wp:cNvGraphicFramePr/>
                <a:graphic xmlns:a="http://schemas.openxmlformats.org/drawingml/2006/main">
                  <a:graphicData uri="http://schemas.microsoft.com/office/word/2010/wordprocessingShape">
                    <wps:wsp>
                      <wps:cNvSpPr txBox="1"/>
                      <wps:spPr>
                        <a:xfrm>
                          <a:off x="0" y="0"/>
                          <a:ext cx="530225" cy="106680"/>
                        </a:xfrm>
                        <a:prstGeom prst="rect">
                          <a:avLst/>
                        </a:prstGeom>
                        <a:noFill/>
                      </wps:spPr>
                      <wps:txbx>
                        <w:txbxContent>
                          <w:p>
                            <w:pPr>
                              <w:pStyle w:val="19"/>
                              <w:keepNext w:val="0"/>
                              <w:keepLines w:val="0"/>
                              <w:widowControl w:val="0"/>
                              <w:shd w:val="clear" w:color="auto" w:fill="auto"/>
                              <w:tabs>
                                <w:tab w:val="left" w:pos="432"/>
                              </w:tabs>
                              <w:bidi w:val="0"/>
                              <w:spacing w:before="0" w:after="0" w:line="240" w:lineRule="auto"/>
                              <w:ind w:left="0" w:right="0" w:firstLine="0"/>
                              <w:jc w:val="left"/>
                            </w:pPr>
                            <w:r>
                              <w:rPr>
                                <w:color w:val="000000"/>
                                <w:spacing w:val="0"/>
                                <w:w w:val="100"/>
                                <w:position w:val="0"/>
                                <w:sz w:val="12"/>
                                <w:szCs w:val="12"/>
                                <w:lang w:val="en-US" w:eastAsia="en-US" w:bidi="en-US"/>
                              </w:rPr>
                              <w:t>8.0</w:t>
                            </w:r>
                            <w:r>
                              <w:rPr>
                                <w:color w:val="000000"/>
                                <w:spacing w:val="0"/>
                                <w:w w:val="100"/>
                                <w:position w:val="0"/>
                              </w:rPr>
                              <w:t>万</w:t>
                            </w:r>
                            <w:r>
                              <w:rPr>
                                <w:color w:val="000000"/>
                                <w:spacing w:val="0"/>
                                <w:w w:val="100"/>
                                <w:position w:val="0"/>
                              </w:rPr>
                              <w:tab/>
                            </w:r>
                            <w:r>
                              <w:rPr>
                                <w:color w:val="000000"/>
                                <w:spacing w:val="0"/>
                                <w:w w:val="100"/>
                                <w:position w:val="0"/>
                                <w:sz w:val="12"/>
                                <w:szCs w:val="12"/>
                                <w:lang w:val="en-US" w:eastAsia="en-US" w:bidi="en-US"/>
                              </w:rPr>
                              <w:t xml:space="preserve">10.0 </w:t>
                            </w:r>
                            <w:r>
                              <w:rPr>
                                <w:color w:val="000000"/>
                                <w:spacing w:val="0"/>
                                <w:w w:val="100"/>
                                <w:position w:val="0"/>
                              </w:rPr>
                              <w:t>万</w:t>
                            </w:r>
                          </w:p>
                        </w:txbxContent>
                      </wps:txbx>
                      <wps:bodyPr lIns="0" tIns="0" rIns="0" bIns="0">
                        <a:noAutofit/>
                      </wps:bodyPr>
                    </wps:wsp>
                  </a:graphicData>
                </a:graphic>
              </wp:anchor>
            </w:drawing>
          </mc:Choice>
          <mc:Fallback>
            <w:pict>
              <v:shape id="Shape 219" o:spid="_x0000_s1026" o:spt="202" type="#_x0000_t202" style="position:absolute;left:0pt;margin-left:241.1pt;margin-top:341.05pt;height:8.4pt;width:41.75pt;mso-position-horizontal-relative:page;z-index:503316480;mso-width-relative:page;mso-height-relative:page;" filled="f" stroked="f" coordsize="21600,21600" o:gfxdata="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J/Kc1XaAAAACwEAAA8AAAAAAAAAAQAgAAAAIgAAAGRycy9kb3ducmV2&#10;LnhtbFBLAQIUABQAAAAIAIdO4kCZyYOHiAEAABkDAAAOAAAAAAAAAAEAIAAAACkBAABkcnMvZTJv&#10;RG9jLnhtbFBLBQYAAAAABgAGAFkBAAAjBQAAAAA=&#10;">
                <v:fill on="f" focussize="0,0"/>
                <v:stroke on="f"/>
                <v:imagedata o:title=""/>
                <o:lock v:ext="edit" aspectratio="f"/>
                <v:textbox inset="0mm,0mm,0mm,0mm">
                  <w:txbxContent>
                    <w:p>
                      <w:pPr>
                        <w:pStyle w:val="19"/>
                        <w:keepNext w:val="0"/>
                        <w:keepLines w:val="0"/>
                        <w:widowControl w:val="0"/>
                        <w:shd w:val="clear" w:color="auto" w:fill="auto"/>
                        <w:tabs>
                          <w:tab w:val="left" w:pos="432"/>
                        </w:tabs>
                        <w:bidi w:val="0"/>
                        <w:spacing w:before="0" w:after="0" w:line="240" w:lineRule="auto"/>
                        <w:ind w:left="0" w:right="0" w:firstLine="0"/>
                        <w:jc w:val="left"/>
                      </w:pPr>
                      <w:r>
                        <w:rPr>
                          <w:color w:val="000000"/>
                          <w:spacing w:val="0"/>
                          <w:w w:val="100"/>
                          <w:position w:val="0"/>
                          <w:sz w:val="12"/>
                          <w:szCs w:val="12"/>
                          <w:lang w:val="en-US" w:eastAsia="en-US" w:bidi="en-US"/>
                        </w:rPr>
                        <w:t>8.0</w:t>
                      </w:r>
                      <w:r>
                        <w:rPr>
                          <w:color w:val="000000"/>
                          <w:spacing w:val="0"/>
                          <w:w w:val="100"/>
                          <w:position w:val="0"/>
                        </w:rPr>
                        <w:t>万</w:t>
                      </w:r>
                      <w:r>
                        <w:rPr>
                          <w:color w:val="000000"/>
                          <w:spacing w:val="0"/>
                          <w:w w:val="100"/>
                          <w:position w:val="0"/>
                        </w:rPr>
                        <w:tab/>
                      </w:r>
                      <w:r>
                        <w:rPr>
                          <w:color w:val="000000"/>
                          <w:spacing w:val="0"/>
                          <w:w w:val="100"/>
                          <w:position w:val="0"/>
                          <w:sz w:val="12"/>
                          <w:szCs w:val="12"/>
                          <w:lang w:val="en-US" w:eastAsia="en-US" w:bidi="en-US"/>
                        </w:rPr>
                        <w:t xml:space="preserve">10.0 </w:t>
                      </w:r>
                      <w:r>
                        <w:rPr>
                          <w:color w:val="000000"/>
                          <w:spacing w:val="0"/>
                          <w:w w:val="100"/>
                          <w:position w:val="0"/>
                        </w:rPr>
                        <w:t>万</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1495425</wp:posOffset>
                </wp:positionH>
                <wp:positionV relativeFrom="paragraph">
                  <wp:posOffset>4336415</wp:posOffset>
                </wp:positionV>
                <wp:extent cx="76200" cy="99060"/>
                <wp:effectExtent l="0" t="0" r="0" b="0"/>
                <wp:wrapNone/>
                <wp:docPr id="221" name="Shape 221"/>
                <wp:cNvGraphicFramePr/>
                <a:graphic xmlns:a="http://schemas.openxmlformats.org/drawingml/2006/main">
                  <a:graphicData uri="http://schemas.microsoft.com/office/word/2010/wordprocessingShape">
                    <wps:wsp>
                      <wps:cNvSpPr txBox="1"/>
                      <wps:spPr>
                        <a:xfrm>
                          <a:off x="0" y="0"/>
                          <a:ext cx="76200" cy="9906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color w:val="A3BCD5"/>
                                <w:spacing w:val="0"/>
                                <w:w w:val="100"/>
                                <w:position w:val="0"/>
                                <w:sz w:val="12"/>
                                <w:szCs w:val="12"/>
                              </w:rPr>
                              <w:t>0</w:t>
                            </w:r>
                          </w:p>
                        </w:txbxContent>
                      </wps:txbx>
                      <wps:bodyPr lIns="0" tIns="0" rIns="0" bIns="0">
                        <a:noAutofit/>
                      </wps:bodyPr>
                    </wps:wsp>
                  </a:graphicData>
                </a:graphic>
              </wp:anchor>
            </w:drawing>
          </mc:Choice>
          <mc:Fallback>
            <w:pict>
              <v:shape id="Shape 221" o:spid="_x0000_s1026" o:spt="202" type="#_x0000_t202" style="position:absolute;left:0pt;margin-left:117.75pt;margin-top:341.45pt;height:7.8pt;width:6pt;mso-position-horizontal-relative:page;z-index:503316480;mso-width-relative:page;mso-height-relative:page;" filled="f" stroked="f" coordsize="21600,21600" o:gfxdata="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PCoDeNkAAAALAQAADwAAAAAAAAABACAAAAAiAAAAZHJzL2Rvd25yZXYueG1s&#10;UEsBAhQAFAAAAAgAh07iQN/BmbqFAQAAFwMAAA4AAAAAAAAAAQAgAAAAKAEAAGRycy9lMm9Eb2Mu&#10;eG1sUEsFBgAAAAAGAAYAWQEAAB8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color w:val="A3BCD5"/>
                          <w:spacing w:val="0"/>
                          <w:w w:val="100"/>
                          <w:position w:val="0"/>
                          <w:sz w:val="12"/>
                          <w:szCs w:val="12"/>
                        </w:rPr>
                        <w:t>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1507490</wp:posOffset>
                </wp:positionH>
                <wp:positionV relativeFrom="paragraph">
                  <wp:posOffset>7224395</wp:posOffset>
                </wp:positionV>
                <wp:extent cx="137160" cy="99060"/>
                <wp:effectExtent l="0" t="0" r="0" b="0"/>
                <wp:wrapNone/>
                <wp:docPr id="223" name="Shape 223"/>
                <wp:cNvGraphicFramePr/>
                <a:graphic xmlns:a="http://schemas.openxmlformats.org/drawingml/2006/main">
                  <a:graphicData uri="http://schemas.microsoft.com/office/word/2010/wordprocessingShape">
                    <wps:wsp>
                      <wps:cNvSpPr txBox="1"/>
                      <wps:spPr>
                        <a:xfrm>
                          <a:off x="0" y="0"/>
                          <a:ext cx="137160" cy="9906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w:t>
                            </w:r>
                          </w:p>
                        </w:txbxContent>
                      </wps:txbx>
                      <wps:bodyPr lIns="0" tIns="0" rIns="0" bIns="0">
                        <a:noAutofit/>
                      </wps:bodyPr>
                    </wps:wsp>
                  </a:graphicData>
                </a:graphic>
              </wp:anchor>
            </w:drawing>
          </mc:Choice>
          <mc:Fallback>
            <w:pict>
              <v:shape id="Shape 223" o:spid="_x0000_s1026" o:spt="202" type="#_x0000_t202" style="position:absolute;left:0pt;margin-left:118.7pt;margin-top:568.85pt;height:7.8pt;width:10.8pt;mso-position-horizontal-relative:page;z-index:503316480;mso-width-relative:page;mso-height-relative:page;" filled="f" stroked="f" coordsize="21600,21600" o:gfxdata="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3OBSS2wAAAA0BAAAPAAAAAAAAAAEAIAAAACIAAABkcnMvZG93bnJldi54&#10;bWxQSwECFAAUAAAACACHTuJAhGVv84UBAAAYAwAADgAAAAAAAAABACAAAAAq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w:t>
                      </w:r>
                    </w:p>
                  </w:txbxContent>
                </v:textbox>
              </v:shape>
            </w:pict>
          </mc:Fallback>
        </mc:AlternateContent>
      </w:r>
    </w:p>
    <w:p>
      <w:pPr>
        <w:pStyle w:val="15"/>
        <w:keepNext w:val="0"/>
        <w:keepLines w:val="0"/>
        <w:widowControl w:val="0"/>
        <w:shd w:val="clear" w:color="auto" w:fill="auto"/>
        <w:bidi w:val="0"/>
        <w:spacing w:before="0" w:line="188" w:lineRule="exact"/>
        <w:ind w:left="0" w:right="0" w:firstLine="280"/>
        <w:jc w:val="left"/>
      </w:pPr>
      <w:r>
        <w:rPr>
          <w:color w:val="000000"/>
          <w:spacing w:val="0"/>
          <w:w w:val="100"/>
          <w:position w:val="0"/>
        </w:rPr>
        <w:t>天猫智库：</w:t>
      </w:r>
    </w:p>
    <w:p>
      <w:pPr>
        <w:pStyle w:val="15"/>
        <w:keepNext w:val="0"/>
        <w:keepLines w:val="0"/>
        <w:widowControl w:val="0"/>
        <w:numPr>
          <w:ilvl w:val="0"/>
          <w:numId w:val="17"/>
        </w:numPr>
        <w:shd w:val="clear" w:color="auto" w:fill="auto"/>
        <w:tabs>
          <w:tab w:val="left" w:pos="568"/>
        </w:tabs>
        <w:bidi w:val="0"/>
        <w:spacing w:before="0" w:line="190" w:lineRule="exact"/>
        <w:ind w:left="280" w:right="0" w:firstLine="40"/>
        <w:jc w:val="both"/>
      </w:pPr>
      <w:bookmarkStart w:id="92" w:name="bookmark96"/>
      <w:bookmarkEnd w:id="92"/>
      <w:r>
        <w:rPr>
          <w:color w:val="000000"/>
          <w:spacing w:val="0"/>
          <w:w w:val="100"/>
          <w:position w:val="0"/>
        </w:rPr>
        <w:t>打造金牌客户服务彳肖售技巧 篇</w:t>
      </w:r>
    </w:p>
    <w:p>
      <w:pPr>
        <w:pStyle w:val="15"/>
        <w:keepNext w:val="0"/>
        <w:keepLines w:val="0"/>
        <w:widowControl w:val="0"/>
        <w:numPr>
          <w:ilvl w:val="0"/>
          <w:numId w:val="17"/>
        </w:numPr>
        <w:shd w:val="clear" w:color="auto" w:fill="auto"/>
        <w:tabs>
          <w:tab w:val="left" w:pos="603"/>
        </w:tabs>
        <w:bidi w:val="0"/>
        <w:spacing w:before="0" w:line="188" w:lineRule="exact"/>
        <w:ind w:left="280" w:right="0" w:firstLine="40"/>
        <w:jc w:val="both"/>
      </w:pPr>
      <w:bookmarkStart w:id="93" w:name="bookmark97"/>
      <w:bookmarkEnd w:id="93"/>
      <w:r>
        <w:rPr>
          <w:color w:val="000000"/>
          <w:spacing w:val="0"/>
          <w:w w:val="100"/>
          <w:position w:val="0"/>
        </w:rPr>
        <w:t>打造金牌客服揭秘买家行为</w:t>
      </w:r>
    </w:p>
    <w:p>
      <w:pPr>
        <w:pStyle w:val="15"/>
        <w:keepNext w:val="0"/>
        <w:keepLines w:val="0"/>
        <w:widowControl w:val="0"/>
        <w:numPr>
          <w:ilvl w:val="0"/>
          <w:numId w:val="17"/>
        </w:numPr>
        <w:shd w:val="clear" w:color="auto" w:fill="auto"/>
        <w:tabs>
          <w:tab w:val="left" w:pos="563"/>
        </w:tabs>
        <w:bidi w:val="0"/>
        <w:spacing w:before="0" w:line="188" w:lineRule="exact"/>
        <w:ind w:left="0" w:right="0" w:firstLine="280"/>
        <w:jc w:val="left"/>
      </w:pPr>
      <w:bookmarkStart w:id="94" w:name="bookmark98"/>
      <w:bookmarkEnd w:id="94"/>
      <w:r>
        <w:rPr>
          <w:color w:val="000000"/>
          <w:spacing w:val="0"/>
          <w:w w:val="100"/>
          <w:position w:val="0"/>
        </w:rPr>
        <w:t>打造金牌客服-服务在我心</w:t>
      </w:r>
    </w:p>
    <w:p>
      <w:pPr>
        <w:pStyle w:val="15"/>
        <w:keepNext w:val="0"/>
        <w:keepLines w:val="0"/>
        <w:widowControl w:val="0"/>
        <w:numPr>
          <w:ilvl w:val="0"/>
          <w:numId w:val="17"/>
        </w:numPr>
        <w:shd w:val="clear" w:color="auto" w:fill="auto"/>
        <w:tabs>
          <w:tab w:val="left" w:pos="570"/>
        </w:tabs>
        <w:bidi w:val="0"/>
        <w:spacing w:before="0" w:line="199" w:lineRule="exact"/>
        <w:ind w:left="280" w:right="0" w:firstLine="40"/>
        <w:jc w:val="left"/>
      </w:pPr>
      <w:bookmarkStart w:id="95" w:name="bookmark99"/>
      <w:bookmarkEnd w:id="95"/>
      <w:r>
        <w:rPr>
          <w:color w:val="000000"/>
          <w:spacing w:val="0"/>
          <w:w w:val="100"/>
          <w:position w:val="0"/>
        </w:rPr>
        <w:t>打造金牌客服一售后处理 技巧</w:t>
      </w:r>
    </w:p>
    <w:p>
      <w:pPr>
        <w:pStyle w:val="15"/>
        <w:keepNext w:val="0"/>
        <w:keepLines w:val="0"/>
        <w:widowControl w:val="0"/>
        <w:numPr>
          <w:ilvl w:val="0"/>
          <w:numId w:val="17"/>
        </w:numPr>
        <w:shd w:val="clear" w:color="auto" w:fill="auto"/>
        <w:tabs>
          <w:tab w:val="left" w:pos="608"/>
        </w:tabs>
        <w:bidi w:val="0"/>
        <w:spacing w:before="0" w:line="188" w:lineRule="exact"/>
        <w:ind w:left="280" w:right="0" w:firstLine="40"/>
        <w:jc w:val="left"/>
      </w:pPr>
      <w:bookmarkStart w:id="96" w:name="bookmark100"/>
      <w:bookmarkEnd w:id="96"/>
      <w:r>
        <w:rPr>
          <w:color w:val="000000"/>
          <w:spacing w:val="0"/>
          <w:w w:val="100"/>
          <w:position w:val="0"/>
        </w:rPr>
        <w:t>打造金牌客服-售后处理规则</w:t>
      </w:r>
    </w:p>
    <w:p>
      <w:pPr>
        <w:pStyle w:val="15"/>
        <w:keepNext w:val="0"/>
        <w:keepLines w:val="0"/>
        <w:widowControl w:val="0"/>
        <w:shd w:val="clear" w:color="auto" w:fill="auto"/>
        <w:bidi w:val="0"/>
        <w:spacing w:before="0" w:line="188" w:lineRule="exact"/>
        <w:ind w:left="280" w:right="0" w:firstLine="40"/>
        <w:jc w:val="left"/>
      </w:pPr>
      <w:r>
        <w:rPr>
          <w:color w:val="000000"/>
          <w:spacing w:val="0"/>
          <w:w w:val="100"/>
          <w:position w:val="0"/>
        </w:rPr>
        <w:t>专项工具：</w:t>
      </w:r>
    </w:p>
    <w:p>
      <w:pPr>
        <w:pStyle w:val="15"/>
        <w:keepNext w:val="0"/>
        <w:keepLines w:val="0"/>
        <w:widowControl w:val="0"/>
        <w:shd w:val="clear" w:color="auto" w:fill="auto"/>
        <w:bidi w:val="0"/>
        <w:spacing w:before="0" w:after="540" w:line="187" w:lineRule="exact"/>
        <w:ind w:left="280" w:right="0" w:firstLine="40"/>
        <w:jc w:val="left"/>
      </w:pPr>
      <w:r>
        <w:rPr>
          <w:color w:val="000000"/>
          <w:spacing w:val="0"/>
          <w:w w:val="100"/>
          <w:position w:val="0"/>
        </w:rPr>
        <w:t>弃服工具：每周遇歉遇货数据 分析及同行同层对比。</w:t>
      </w:r>
    </w:p>
    <w:p>
      <w:pPr>
        <w:pStyle w:val="15"/>
        <w:keepNext w:val="0"/>
        <w:keepLines w:val="0"/>
        <w:widowControl w:val="0"/>
        <w:shd w:val="clear" w:color="auto" w:fill="auto"/>
        <w:bidi w:val="0"/>
        <w:spacing w:before="0" w:line="188" w:lineRule="exact"/>
        <w:ind w:left="0" w:right="0" w:firstLine="280"/>
        <w:jc w:val="left"/>
      </w:pPr>
      <w:r>
        <w:rPr>
          <w:color w:val="000000"/>
          <w:spacing w:val="0"/>
          <w:w w:val="100"/>
          <w:position w:val="0"/>
        </w:rPr>
        <w:t>天獺智库：</w:t>
      </w:r>
    </w:p>
    <w:p>
      <w:pPr>
        <w:pStyle w:val="15"/>
        <w:keepNext w:val="0"/>
        <w:keepLines w:val="0"/>
        <w:widowControl w:val="0"/>
        <w:shd w:val="clear" w:color="auto" w:fill="auto"/>
        <w:bidi w:val="0"/>
        <w:spacing w:before="0" w:line="188" w:lineRule="exact"/>
        <w:ind w:left="0" w:right="0" w:firstLine="28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.电商仓馅规划（±）</w:t>
      </w:r>
    </w:p>
    <w:p>
      <w:pPr>
        <w:pStyle w:val="15"/>
        <w:keepNext w:val="0"/>
        <w:keepLines w:val="0"/>
        <w:widowControl w:val="0"/>
        <w:numPr>
          <w:ilvl w:val="0"/>
          <w:numId w:val="18"/>
        </w:numPr>
        <w:shd w:val="clear" w:color="auto" w:fill="auto"/>
        <w:bidi w:val="0"/>
        <w:spacing w:before="0" w:line="188" w:lineRule="exact"/>
        <w:ind w:left="0" w:right="0" w:firstLine="280"/>
        <w:jc w:val="left"/>
      </w:pPr>
      <w:bookmarkStart w:id="97" w:name="bookmark101"/>
      <w:bookmarkEnd w:id="97"/>
      <w:r>
        <w:rPr>
          <w:color w:val="000000"/>
          <w:spacing w:val="0"/>
          <w:w w:val="100"/>
          <w:position w:val="0"/>
        </w:rPr>
        <w:t>电商仓的规划（下〉</w:t>
      </w:r>
    </w:p>
    <w:p>
      <w:pPr>
        <w:pStyle w:val="15"/>
        <w:keepNext w:val="0"/>
        <w:keepLines w:val="0"/>
        <w:widowControl w:val="0"/>
        <w:shd w:val="clear" w:color="auto" w:fill="auto"/>
        <w:bidi w:val="0"/>
        <w:spacing w:before="0" w:line="188" w:lineRule="exact"/>
        <w:ind w:left="0" w:right="0" w:firstLine="280"/>
        <w:jc w:val="left"/>
      </w:pPr>
      <w:r>
        <w:rPr>
          <w:color w:val="000000"/>
          <w:spacing w:val="0"/>
          <w:w w:val="100"/>
          <w:position w:val="0"/>
        </w:rPr>
        <w:t>专项工具：</w:t>
      </w:r>
    </w:p>
    <w:p>
      <w:pPr>
        <w:pStyle w:val="15"/>
        <w:keepNext w:val="0"/>
        <w:keepLines w:val="0"/>
        <w:widowControl w:val="0"/>
        <w:shd w:val="clear" w:color="auto" w:fill="auto"/>
        <w:bidi w:val="0"/>
        <w:spacing w:before="0" w:line="187" w:lineRule="exact"/>
        <w:ind w:left="280" w:right="0" w:firstLine="40"/>
        <w:jc w:val="left"/>
      </w:pPr>
      <w:r>
        <w:rPr>
          <w:color w:val="000000"/>
          <w:spacing w:val="0"/>
          <w:w w:val="100"/>
          <w:position w:val="0"/>
        </w:rPr>
        <w:t>物流工具：发货和派法数据分 析以及物流公司对比。</w:t>
      </w:r>
    </w:p>
    <w:p>
      <w:pPr>
        <w:pStyle w:val="15"/>
        <w:keepNext w:val="0"/>
        <w:keepLines w:val="0"/>
        <w:widowControl w:val="0"/>
        <w:shd w:val="clear" w:color="auto" w:fill="auto"/>
        <w:bidi w:val="0"/>
        <w:spacing w:before="0" w:after="1242" w:line="188" w:lineRule="exact"/>
        <w:ind w:left="0" w:right="0" w:firstLine="0"/>
        <w:jc w:val="center"/>
      </w:pPr>
      <w:r>
        <w:rPr>
          <w:color w:val="000000"/>
          <w:spacing w:val="0"/>
          <w:w w:val="100"/>
          <w:position w:val="0"/>
        </w:rPr>
        <w:t>物淀工具</w:t>
      </w:r>
    </w:p>
    <w:p>
      <w:pPr>
        <w:pStyle w:val="15"/>
        <w:keepNext w:val="0"/>
        <w:keepLines w:val="0"/>
        <w:widowControl w:val="0"/>
        <w:shd w:val="clear" w:color="auto" w:fill="auto"/>
        <w:tabs>
          <w:tab w:val="left" w:pos="1620"/>
          <w:tab w:val="left" w:pos="2976"/>
        </w:tabs>
        <w:bidi w:val="0"/>
        <w:spacing w:before="0" w:after="226" w:line="240" w:lineRule="auto"/>
        <w:ind w:left="0" w:right="0" w:firstLine="0"/>
        <w:jc w:val="center"/>
      </w:pPr>
      <w:r>
        <mc:AlternateContent>
          <mc:Choice Requires="wps">
            <w:drawing>
              <wp:anchor distT="0" distB="0" distL="114300" distR="114300" simplePos="0" relativeHeight="125830144" behindDoc="0" locked="0" layoutInCell="1" allowOverlap="1">
                <wp:simplePos x="0" y="0"/>
                <wp:positionH relativeFrom="page">
                  <wp:posOffset>2723515</wp:posOffset>
                </wp:positionH>
                <wp:positionV relativeFrom="paragraph">
                  <wp:posOffset>12700</wp:posOffset>
                </wp:positionV>
                <wp:extent cx="709930" cy="109855"/>
                <wp:effectExtent l="0" t="0" r="0" b="0"/>
                <wp:wrapSquare wrapText="right"/>
                <wp:docPr id="225" name="Shape 225"/>
                <wp:cNvGraphicFramePr/>
                <a:graphic xmlns:a="http://schemas.openxmlformats.org/drawingml/2006/main">
                  <a:graphicData uri="http://schemas.microsoft.com/office/word/2010/wordprocessingShape">
                    <wps:wsp>
                      <wps:cNvSpPr txBox="1"/>
                      <wps:spPr>
                        <a:xfrm>
                          <a:off x="0" y="0"/>
                          <a:ext cx="709930" cy="10985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与同层商家均值为比</w:t>
                            </w:r>
                          </w:p>
                        </w:txbxContent>
                      </wps:txbx>
                      <wps:bodyPr wrap="none" lIns="0" tIns="0" rIns="0" bIns="0">
                        <a:noAutofit/>
                      </wps:bodyPr>
                    </wps:wsp>
                  </a:graphicData>
                </a:graphic>
              </wp:anchor>
            </w:drawing>
          </mc:Choice>
          <mc:Fallback>
            <w:pict>
              <v:shape id="Shape 225" o:spid="_x0000_s1026" o:spt="202" type="#_x0000_t202" style="position:absolute;left:0pt;margin-left:214.45pt;margin-top:1pt;height:8.65pt;width:55.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LiXn31gAAAAgBAAAPAAAAAAAAAAEAIAAAACIAAABkcnMvZG93&#10;bnJldi54bWxQSwECFAAUAAAACACHTuJA778UuJABAAAlAwAADgAAAAAAAAABACAAAAAlAQAAZHJz&#10;L2Uyb0RvYy54bWxQSwUGAAAAAAYABgBZAQAAJ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与同层商家均值为比</w:t>
                      </w:r>
                    </w:p>
                  </w:txbxContent>
                </v:textbox>
                <w10:wrap type="square" side="right"/>
              </v:shape>
            </w:pict>
          </mc:Fallback>
        </mc:AlternateContent>
      </w:r>
      <w:r>
        <w:rPr>
          <w:color w:val="D2ECF3"/>
          <w:spacing w:val="0"/>
          <w:w w:val="100"/>
          <w:position w:val="0"/>
        </w:rPr>
        <w:t>与同层</w:t>
      </w:r>
      <w:r>
        <w:rPr>
          <w:color w:val="D2ECF3"/>
          <w:spacing w:val="0"/>
          <w:w w:val="100"/>
          <w:position w:val="0"/>
          <w:sz w:val="12"/>
          <w:szCs w:val="12"/>
          <w:lang w:val="en-US" w:eastAsia="en-US" w:bidi="en-US"/>
        </w:rPr>
        <w:t>TOP10</w:t>
      </w:r>
      <w:r>
        <w:rPr>
          <w:color w:val="D2ECF3"/>
          <w:spacing w:val="0"/>
          <w:w w:val="100"/>
          <w:position w:val="0"/>
        </w:rPr>
        <w:t>商冢均値谊比</w:t>
      </w:r>
      <w:r>
        <w:rPr>
          <w:color w:val="D2ECF3"/>
          <w:spacing w:val="0"/>
          <w:w w:val="100"/>
          <w:position w:val="0"/>
        </w:rPr>
        <w:tab/>
      </w:r>
      <w:r>
        <w:rPr>
          <w:color w:val="D2ECF3"/>
          <w:spacing w:val="0"/>
          <w:w w:val="100"/>
          <w:position w:val="0"/>
        </w:rPr>
        <w:t>与上伝丽冢灼値露比</w:t>
      </w:r>
      <w:r>
        <w:rPr>
          <w:color w:val="D2ECF3"/>
          <w:spacing w:val="0"/>
          <w:w w:val="100"/>
          <w:position w:val="0"/>
        </w:rPr>
        <w:tab/>
      </w:r>
      <w:r>
        <w:rPr>
          <w:color w:val="D2ECF3"/>
          <w:spacing w:val="0"/>
          <w:w w:val="100"/>
          <w:position w:val="0"/>
        </w:rPr>
        <w:t>与</w:t>
      </w:r>
      <w:r>
        <w:rPr>
          <w:color w:val="D2ECF3"/>
          <w:spacing w:val="0"/>
          <w:w w:val="100"/>
          <w:position w:val="0"/>
          <w:sz w:val="12"/>
          <w:szCs w:val="12"/>
          <w:lang w:val="en-US" w:eastAsia="en-US" w:bidi="en-US"/>
        </w:rPr>
        <w:t>SP20</w:t>
      </w:r>
      <w:r>
        <w:rPr>
          <w:color w:val="D2ECF3"/>
          <w:spacing w:val="0"/>
          <w:w w:val="100"/>
          <w:position w:val="0"/>
        </w:rPr>
        <w:t>商家均值对比</w:t>
      </w:r>
    </w:p>
    <w:p>
      <w:pPr>
        <w:pStyle w:val="15"/>
        <w:keepNext w:val="0"/>
        <w:keepLines w:val="0"/>
        <w:widowControl w:val="0"/>
        <w:shd w:val="clear" w:color="auto" w:fill="auto"/>
        <w:bidi w:val="0"/>
        <w:spacing w:before="0" w:after="0" w:line="167" w:lineRule="exact"/>
        <w:ind w:left="0" w:right="0" w:firstLine="0"/>
        <w:jc w:val="left"/>
        <w:rPr>
          <w:sz w:val="12"/>
          <w:szCs w:val="12"/>
        </w:rPr>
      </w:pPr>
      <w:r>
        <w:rPr>
          <w:color w:val="5A9059"/>
          <w:spacing w:val="0"/>
          <w:w w:val="100"/>
          <w:position w:val="0"/>
          <w:sz w:val="10"/>
          <w:szCs w:val="10"/>
        </w:rPr>
        <w:t>当前处于第二层级商家</w:t>
      </w:r>
      <w:r>
        <w:rPr>
          <w:color w:val="5A9059"/>
          <w:spacing w:val="0"/>
          <w:w w:val="100"/>
          <w:position w:val="0"/>
          <w:sz w:val="12"/>
          <w:szCs w:val="12"/>
        </w:rPr>
        <w:t>（40%- 75%）,</w:t>
      </w:r>
      <w:r>
        <w:rPr>
          <w:color w:val="5A9059"/>
          <w:spacing w:val="0"/>
          <w:w w:val="100"/>
          <w:position w:val="0"/>
          <w:sz w:val="10"/>
          <w:szCs w:val="10"/>
        </w:rPr>
        <w:t>店備月成交畿任于冋信商家平 均值</w:t>
      </w:r>
      <w:r>
        <w:rPr>
          <w:color w:val="5A9059"/>
          <w:spacing w:val="0"/>
          <w:w w:val="100"/>
          <w:position w:val="0"/>
          <w:sz w:val="12"/>
          <w:szCs w:val="12"/>
        </w:rPr>
        <w:t>58.1%</w:t>
      </w:r>
    </w:p>
    <w:p>
      <w:pPr>
        <w:pStyle w:val="15"/>
        <w:keepNext w:val="0"/>
        <w:keepLines w:val="0"/>
        <w:widowControl w:val="0"/>
        <w:shd w:val="clear" w:color="auto" w:fill="auto"/>
        <w:bidi w:val="0"/>
        <w:spacing w:before="0" w:line="167" w:lineRule="exact"/>
        <w:ind w:left="0" w:right="0" w:firstLine="0"/>
        <w:jc w:val="left"/>
      </w:pPr>
      <w:r>
        <w:rPr>
          <w:color w:val="000000"/>
          <w:spacing w:val="0"/>
          <w:w w:val="100"/>
          <w:position w:val="0"/>
        </w:rPr>
        <w:t>店捕成交發与流重' 商品、视觉等数据指数有关，详细请参肴各运营环节能 力隣</w:t>
      </w:r>
    </w:p>
    <w:p>
      <w:pPr>
        <w:pStyle w:val="15"/>
        <w:keepNext w:val="0"/>
        <w:keepLines w:val="0"/>
        <w:widowControl w:val="0"/>
        <w:shd w:val="clear" w:color="auto" w:fill="auto"/>
        <w:bidi w:val="0"/>
        <w:spacing w:before="0" w:line="167" w:lineRule="exact"/>
        <w:ind w:left="0" w:right="0" w:firstLine="0"/>
        <w:jc w:val="left"/>
      </w:pPr>
      <w:r>
        <w:rPr>
          <w:color w:val="000000"/>
          <w:spacing w:val="0"/>
          <w:w w:val="100"/>
          <w:position w:val="0"/>
        </w:rPr>
        <w:t>旳成交</w:t>
      </w:r>
      <w:r>
        <w:rPr>
          <w:color w:val="000000"/>
          <w:spacing w:val="0"/>
          <w:w w:val="100"/>
          <w:position w:val="0"/>
          <w:lang w:val="en-US" w:eastAsia="en-US" w:bidi="en-US"/>
        </w:rPr>
        <w:t>g</w:t>
      </w:r>
      <w:r>
        <w:rPr>
          <w:color w:val="000000"/>
          <w:spacing w:val="0"/>
          <w:w w:val="100"/>
          <w:position w:val="0"/>
        </w:rPr>
        <w:t>赠</w:t>
      </w:r>
    </w:p>
    <w:p>
      <w:pPr>
        <w:pStyle w:val="15"/>
        <w:keepNext w:val="0"/>
        <w:keepLines w:val="0"/>
        <w:widowControl w:val="0"/>
        <w:shd w:val="clear" w:color="auto" w:fill="auto"/>
        <w:bidi w:val="0"/>
        <w:spacing w:before="0" w:after="300" w:line="167" w:lineRule="exact"/>
        <w:ind w:left="0" w:right="0" w:firstLine="0"/>
        <w:jc w:val="left"/>
      </w:pPr>
      <w:r>
        <w:rPr>
          <w:color w:val="000000"/>
          <w:spacing w:val="0"/>
          <w:w w:val="100"/>
          <w:position w:val="0"/>
          <w:sz w:val="12"/>
          <w:szCs w:val="12"/>
        </w:rPr>
        <w:t>10</w:t>
      </w:r>
      <w:r>
        <w:rPr>
          <w:color w:val="000000"/>
          <w:spacing w:val="0"/>
          <w:w w:val="100"/>
          <w:position w:val="0"/>
        </w:rPr>
        <w:t>。万</w:t>
      </w:r>
    </w:p>
    <w:p>
      <w:pPr>
        <w:pStyle w:val="23"/>
        <w:keepNext w:val="0"/>
        <w:keepLines w:val="0"/>
        <w:widowControl w:val="0"/>
        <w:shd w:val="clear" w:color="auto" w:fill="auto"/>
        <w:bidi w:val="0"/>
        <w:spacing w:before="0" w:after="300" w:line="167" w:lineRule="exact"/>
        <w:ind w:left="0" w:right="0" w:firstLine="0"/>
        <w:jc w:val="left"/>
        <w:rPr>
          <w:sz w:val="10"/>
          <w:szCs w:val="10"/>
        </w:rPr>
      </w:pPr>
      <w:r>
        <w:rPr>
          <w:color w:val="000000"/>
          <w:spacing w:val="0"/>
          <w:w w:val="100"/>
          <w:position w:val="0"/>
          <w:sz w:val="12"/>
          <w:szCs w:val="12"/>
        </w:rPr>
        <w:t>7,5</w:t>
      </w:r>
      <w:r>
        <w:rPr>
          <w:color w:val="000000"/>
          <w:spacing w:val="0"/>
          <w:w w:val="100"/>
          <w:position w:val="0"/>
          <w:sz w:val="10"/>
          <w:szCs w:val="10"/>
        </w:rPr>
        <w:t>万</w:t>
      </w:r>
    </w:p>
    <w:p>
      <w:pPr>
        <w:pStyle w:val="15"/>
        <w:keepNext w:val="0"/>
        <w:keepLines w:val="0"/>
        <w:widowControl w:val="0"/>
        <w:shd w:val="clear" w:color="auto" w:fill="auto"/>
        <w:tabs>
          <w:tab w:val="left" w:leader="hyphen" w:pos="3521"/>
        </w:tabs>
        <w:bidi w:val="0"/>
        <w:spacing w:before="0" w:after="300" w:line="167" w:lineRule="exact"/>
        <w:ind w:left="0" w:right="0" w:firstLine="0"/>
        <w:jc w:val="left"/>
      </w:pPr>
      <w:r>
        <w:rPr>
          <w:color w:val="000000"/>
          <w:spacing w:val="0"/>
          <w:w w:val="100"/>
          <w:position w:val="0"/>
          <w:sz w:val="12"/>
          <w:szCs w:val="12"/>
          <w:lang w:val="en-US" w:eastAsia="en-US" w:bidi="en-US"/>
        </w:rPr>
        <w:t>5.0</w:t>
      </w:r>
      <w:r>
        <w:rPr>
          <w:color w:val="000000"/>
          <w:spacing w:val="0"/>
          <w:w w:val="100"/>
          <w:position w:val="0"/>
        </w:rPr>
        <w:t>万</w:t>
      </w:r>
      <w:r>
        <w:rPr>
          <w:color w:val="000000"/>
          <w:spacing w:val="0"/>
          <w:w w:val="100"/>
          <w:position w:val="0"/>
        </w:rPr>
        <w:tab/>
      </w:r>
    </w:p>
    <w:p>
      <w:pPr>
        <w:pStyle w:val="23"/>
        <w:keepNext w:val="0"/>
        <w:keepLines w:val="0"/>
        <w:widowControl w:val="0"/>
        <w:shd w:val="clear" w:color="auto" w:fill="auto"/>
        <w:bidi w:val="0"/>
        <w:spacing w:before="0" w:after="300" w:line="167" w:lineRule="exact"/>
        <w:ind w:left="0" w:right="0" w:firstLine="0"/>
        <w:jc w:val="left"/>
        <w:rPr>
          <w:sz w:val="10"/>
          <w:szCs w:val="10"/>
        </w:rPr>
      </w:pPr>
      <w:r>
        <w:rPr>
          <w:color w:val="000000"/>
          <w:spacing w:val="0"/>
          <w:w w:val="100"/>
          <w:position w:val="0"/>
          <w:sz w:val="12"/>
          <w:szCs w:val="12"/>
          <w:lang w:val="en-US" w:eastAsia="en-US" w:bidi="en-US"/>
        </w:rPr>
        <w:t>2.5</w:t>
      </w:r>
      <w:r>
        <w:rPr>
          <w:color w:val="000000"/>
          <w:spacing w:val="0"/>
          <w:w w:val="100"/>
          <w:position w:val="0"/>
          <w:sz w:val="10"/>
          <w:szCs w:val="10"/>
        </w:rPr>
        <w:t>万</w:t>
      </w:r>
    </w:p>
    <w:p>
      <w:pPr>
        <w:pStyle w:val="23"/>
        <w:keepNext w:val="0"/>
        <w:keepLines w:val="0"/>
        <w:widowControl w:val="0"/>
        <w:shd w:val="clear" w:color="auto" w:fill="auto"/>
        <w:tabs>
          <w:tab w:val="left" w:leader="hyphen" w:pos="3326"/>
        </w:tabs>
        <w:bidi w:val="0"/>
        <w:spacing w:before="0" w:after="420" w:line="167" w:lineRule="exact"/>
        <w:ind w:left="0" w:right="0" w:firstLine="0"/>
        <w:jc w:val="center"/>
      </w:pPr>
      <w:r>
        <w:rPr>
          <w:color w:val="000000"/>
          <w:spacing w:val="0"/>
          <w:w w:val="100"/>
          <w:position w:val="0"/>
        </w:rPr>
        <w:t>0</w:t>
      </w:r>
      <w:r>
        <w:rPr>
          <w:color w:val="000000"/>
          <w:spacing w:val="0"/>
          <w:w w:val="100"/>
          <w:position w:val="0"/>
        </w:rPr>
        <w:tab/>
      </w:r>
    </w:p>
    <w:p>
      <w:pPr>
        <w:pStyle w:val="5"/>
        <w:keepNext w:val="0"/>
        <w:keepLines w:val="0"/>
        <w:widowControl w:val="0"/>
        <w:shd w:val="clear" w:color="auto" w:fill="auto"/>
        <w:tabs>
          <w:tab w:val="left" w:pos="419"/>
          <w:tab w:val="left" w:pos="1039"/>
          <w:tab w:val="left" w:pos="1600"/>
          <w:tab w:val="left" w:pos="2081"/>
          <w:tab w:val="left" w:pos="2599"/>
        </w:tabs>
        <w:bidi w:val="0"/>
        <w:spacing w:before="0" w:after="80" w:line="240" w:lineRule="auto"/>
        <w:ind w:left="0" w:right="0" w:firstLine="0"/>
        <w:jc w:val="center"/>
        <w:rPr>
          <w:sz w:val="10"/>
          <w:szCs w:val="10"/>
        </w:rPr>
      </w:pPr>
      <w:r>
        <w:rPr>
          <w:rFonts w:ascii="Times New Roman" w:hAnsi="Times New Roman" w:eastAsia="Times New Roman" w:cs="Times New Roman"/>
          <w:b/>
          <w:bCs/>
          <w:color w:val="000000"/>
          <w:spacing w:val="0"/>
          <w:w w:val="100"/>
          <w:position w:val="0"/>
          <w:sz w:val="11"/>
          <w:szCs w:val="11"/>
        </w:rPr>
        <w:t>7</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8</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9</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10</w:t>
      </w:r>
      <w:r>
        <w:rPr>
          <w:color w:val="000000"/>
          <w:spacing w:val="0"/>
          <w:w w:val="100"/>
          <w:position w:val="0"/>
          <w:sz w:val="10"/>
          <w:szCs w:val="10"/>
        </w:rPr>
        <w:t>月</w:t>
      </w:r>
      <w:r>
        <w:rPr>
          <w:color w:val="000000"/>
          <w:spacing w:val="0"/>
          <w:w w:val="100"/>
          <w:position w:val="0"/>
          <w:sz w:val="10"/>
          <w:szCs w:val="10"/>
        </w:rPr>
        <w:tab/>
      </w:r>
      <w:r>
        <w:rPr>
          <w:rFonts w:ascii="Times New Roman" w:hAnsi="Times New Roman" w:eastAsia="Times New Roman" w:cs="Times New Roman"/>
          <w:b/>
          <w:bCs/>
          <w:color w:val="000000"/>
          <w:spacing w:val="0"/>
          <w:w w:val="100"/>
          <w:position w:val="0"/>
          <w:sz w:val="11"/>
          <w:szCs w:val="11"/>
        </w:rPr>
        <w:t>11^</w:t>
      </w:r>
      <w:r>
        <w:rPr>
          <w:rFonts w:ascii="Times New Roman" w:hAnsi="Times New Roman" w:eastAsia="Times New Roman" w:cs="Times New Roman"/>
          <w:b/>
          <w:bCs/>
          <w:color w:val="000000"/>
          <w:spacing w:val="0"/>
          <w:w w:val="100"/>
          <w:position w:val="0"/>
          <w:sz w:val="11"/>
          <w:szCs w:val="11"/>
        </w:rPr>
        <w:tab/>
      </w:r>
      <w:r>
        <w:rPr>
          <w:rFonts w:ascii="Times New Roman" w:hAnsi="Times New Roman" w:eastAsia="Times New Roman" w:cs="Times New Roman"/>
          <w:b/>
          <w:bCs/>
          <w:color w:val="000000"/>
          <w:spacing w:val="0"/>
          <w:w w:val="100"/>
          <w:position w:val="0"/>
          <w:sz w:val="11"/>
          <w:szCs w:val="11"/>
        </w:rPr>
        <w:t>12</w:t>
      </w:r>
      <w:r>
        <w:rPr>
          <w:color w:val="000000"/>
          <w:spacing w:val="0"/>
          <w:w w:val="100"/>
          <w:position w:val="0"/>
          <w:sz w:val="10"/>
          <w:szCs w:val="10"/>
        </w:rPr>
        <w:t>月</w:t>
      </w:r>
    </w:p>
    <w:p>
      <w:pPr>
        <w:pStyle w:val="15"/>
        <w:keepNext w:val="0"/>
        <w:keepLines w:val="0"/>
        <w:widowControl w:val="0"/>
        <w:shd w:val="clear" w:color="auto" w:fill="auto"/>
        <w:bidi w:val="0"/>
        <w:spacing w:before="0" w:after="900" w:line="167" w:lineRule="exact"/>
        <w:ind w:left="0" w:right="0" w:firstLine="0"/>
        <w:jc w:val="center"/>
        <w:rPr>
          <w:sz w:val="13"/>
          <w:szCs w:val="13"/>
        </w:rPr>
      </w:pPr>
      <w:r>
        <w:rPr>
          <w:rFonts w:ascii="Times New Roman" w:hAnsi="Times New Roman" w:eastAsia="Times New Roman" w:cs="Times New Roman"/>
          <w:b/>
          <w:bCs/>
          <w:color w:val="000000"/>
          <w:spacing w:val="0"/>
          <w:w w:val="100"/>
          <w:position w:val="0"/>
          <w:sz w:val="11"/>
          <w:szCs w:val="11"/>
          <w:lang w:val="en-US" w:eastAsia="en-US" w:bidi="en-US"/>
        </w:rPr>
        <w:t>♦ top</w:t>
      </w:r>
      <w:r>
        <w:rPr>
          <w:color w:val="000000"/>
          <w:spacing w:val="0"/>
          <w:w w:val="100"/>
          <w:position w:val="0"/>
          <w:sz w:val="10"/>
          <w:szCs w:val="10"/>
        </w:rPr>
        <w:t>林均值</w:t>
      </w:r>
      <w:r>
        <w:rPr>
          <w:rFonts w:ascii="Times New Roman" w:hAnsi="Times New Roman" w:eastAsia="Times New Roman" w:cs="Times New Roman"/>
          <w:color w:val="41789B"/>
          <w:spacing w:val="0"/>
          <w:w w:val="100"/>
          <w:position w:val="0"/>
          <w:sz w:val="10"/>
          <w:szCs w:val="10"/>
          <w:lang w:val="en-US" w:eastAsia="en-US" w:bidi="en-US"/>
        </w:rPr>
        <w:t>♦</w:t>
      </w:r>
      <w:r>
        <w:rPr>
          <w:color w:val="000000"/>
          <w:spacing w:val="0"/>
          <w:w w:val="100"/>
          <w:position w:val="0"/>
          <w:sz w:val="10"/>
          <w:szCs w:val="10"/>
        </w:rPr>
        <w:t>我的畐</w:t>
      </w:r>
      <w:r>
        <w:rPr>
          <w:rFonts w:ascii="Times New Roman" w:hAnsi="Times New Roman" w:eastAsia="Times New Roman" w:cs="Times New Roman"/>
          <w:color w:val="000000"/>
          <w:spacing w:val="0"/>
          <w:w w:val="100"/>
          <w:position w:val="0"/>
          <w:sz w:val="13"/>
          <w:szCs w:val="13"/>
        </w:rPr>
        <w:t>I</w:t>
      </w:r>
    </w:p>
    <w:p>
      <w:pPr>
        <w:pStyle w:val="11"/>
        <w:keepNext w:val="0"/>
        <w:keepLines w:val="0"/>
        <w:widowControl w:val="0"/>
        <w:shd w:val="clear" w:color="auto" w:fill="auto"/>
        <w:bidi w:val="0"/>
        <w:spacing w:before="0" w:after="0" w:line="618" w:lineRule="exact"/>
        <w:ind w:left="0" w:right="0" w:firstLine="0"/>
        <w:jc w:val="left"/>
      </w:pPr>
      <w:r>
        <w:rPr>
          <w:color w:val="000000"/>
          <w:spacing w:val="0"/>
          <w:w w:val="100"/>
          <w:position w:val="0"/>
        </w:rPr>
        <w:t>本月小结：本月为网购月有个双■—活动，双</w:t>
      </w:r>
      <w:r>
        <w:rPr>
          <w:color w:val="000000"/>
          <w:spacing w:val="0"/>
          <w:w w:val="100"/>
          <w:position w:val="0"/>
          <w:sz w:val="32"/>
          <w:szCs w:val="32"/>
          <w:lang w:val="en-US" w:eastAsia="en-US" w:bidi="en-US"/>
        </w:rPr>
        <w:t>H</w:t>
      </w:r>
      <w:r>
        <w:rPr>
          <w:color w:val="000000"/>
          <w:spacing w:val="0"/>
          <w:w w:val="100"/>
          <w:position w:val="0"/>
          <w:sz w:val="32"/>
          <w:szCs w:val="32"/>
        </w:rPr>
        <w:t>■—</w:t>
      </w:r>
      <w:r>
        <w:rPr>
          <w:color w:val="000000"/>
          <w:spacing w:val="0"/>
          <w:w w:val="100"/>
          <w:position w:val="0"/>
        </w:rPr>
        <w:t>根据店铺实际 情况，结合分析,预计双十一当日成交</w:t>
      </w:r>
      <w:r>
        <w:rPr>
          <w:color w:val="000000"/>
          <w:spacing w:val="0"/>
          <w:w w:val="100"/>
          <w:position w:val="0"/>
          <w:sz w:val="32"/>
          <w:szCs w:val="32"/>
          <w:lang w:val="en-US" w:eastAsia="en-US" w:bidi="en-US"/>
        </w:rPr>
        <w:t>1.5</w:t>
      </w:r>
      <w:r>
        <w:rPr>
          <w:color w:val="000000"/>
          <w:spacing w:val="0"/>
          <w:w w:val="100"/>
          <w:position w:val="0"/>
        </w:rPr>
        <w:t>万元,实际成交</w:t>
      </w:r>
      <w:r>
        <w:rPr>
          <w:color w:val="000000"/>
          <w:spacing w:val="0"/>
          <w:w w:val="100"/>
          <w:position w:val="0"/>
          <w:sz w:val="32"/>
          <w:szCs w:val="32"/>
          <w:lang w:val="en-US" w:eastAsia="en-US" w:bidi="en-US"/>
        </w:rPr>
        <w:t xml:space="preserve">1.3 </w:t>
      </w:r>
      <w:r>
        <w:rPr>
          <w:color w:val="000000"/>
          <w:spacing w:val="0"/>
          <w:w w:val="100"/>
          <w:position w:val="0"/>
        </w:rPr>
        <w:t>万多元，和预估的很接近，但是距离我们</w:t>
      </w:r>
      <w:r>
        <w:rPr>
          <w:color w:val="000000"/>
          <w:spacing w:val="0"/>
          <w:w w:val="100"/>
          <w:position w:val="0"/>
          <w:sz w:val="32"/>
          <w:szCs w:val="32"/>
        </w:rPr>
        <w:t>3</w:t>
      </w:r>
      <w:r>
        <w:rPr>
          <w:color w:val="000000"/>
          <w:spacing w:val="0"/>
          <w:w w:val="100"/>
          <w:position w:val="0"/>
        </w:rPr>
        <w:t>万目标还是相差一半 多，为此紧接双十一后,在火上加油，利用双十一价格做了一周 的</w:t>
      </w:r>
      <w:r>
        <w:rPr>
          <w:color w:val="000000"/>
          <w:spacing w:val="0"/>
          <w:w w:val="100"/>
          <w:position w:val="0"/>
          <w:sz w:val="32"/>
          <w:szCs w:val="32"/>
          <w:lang w:val="en-US" w:eastAsia="en-US" w:bidi="en-US"/>
        </w:rPr>
        <w:t>u</w:t>
      </w:r>
      <w:r>
        <w:rPr>
          <w:color w:val="000000"/>
          <w:spacing w:val="0"/>
          <w:w w:val="100"/>
          <w:position w:val="0"/>
        </w:rPr>
        <w:t>站活动,效果还是蛮明显，整箱件数也有了颇高的成交量, 单品破千,店铺算是有一个小爆款形成,在双十一的冲击下,后 来几周销量就寥寥无几了，本月的不足之处在于双一后发货问 题,客户那边由于包装问题直接将酒拉到快递公司,让快递公司 包装发货,从而导致很多快递发错,很延迟发货，给我们售后带 来了很多的错发件和虚假发货件，填了单号几天,还是实际没发 货，通过和厂家唐总的沟通虚假发货件得到了良好的解决，问题 件由我们统计为表格然后转发由对接人解决，双</w:t>
      </w:r>
      <w:r>
        <w:rPr>
          <w:color w:val="000000"/>
          <w:spacing w:val="0"/>
          <w:w w:val="100"/>
          <w:position w:val="0"/>
          <w:sz w:val="32"/>
          <w:szCs w:val="32"/>
          <w:lang w:val="en-US" w:eastAsia="en-US" w:bidi="en-US"/>
        </w:rPr>
        <w:t>H</w:t>
      </w:r>
      <w:r>
        <w:rPr>
          <w:color w:val="000000"/>
          <w:spacing w:val="0"/>
          <w:w w:val="100"/>
          <w:position w:val="0"/>
          <w:sz w:val="32"/>
          <w:szCs w:val="32"/>
        </w:rPr>
        <w:t>—</w:t>
      </w:r>
      <w:r>
        <w:rPr>
          <w:color w:val="000000"/>
          <w:spacing w:val="0"/>
          <w:w w:val="100"/>
          <w:position w:val="0"/>
        </w:rPr>
        <w:t>的售后给我 们加大了很多难度很工作了，购买整箱的件由于快递限重需要分 单，但分单后没及时告知我们这边,也是我们沟通不足而造成， 后续将加大与对接人的沟通，总体来说本月完成拟定目标还算是 不错。不过对于一个天猫旗舰店来说完成这点销量那是远远不 足，运营天猫多年的我虽然完成了目标,但是还是有无地自容感 觉。</w:t>
      </w:r>
    </w:p>
    <w:p>
      <w:pPr>
        <w:pStyle w:val="11"/>
        <w:keepNext w:val="0"/>
        <w:keepLines w:val="0"/>
        <w:widowControl w:val="0"/>
        <w:shd w:val="clear" w:color="auto" w:fill="auto"/>
        <w:bidi w:val="0"/>
        <w:spacing w:before="0" w:after="0" w:line="622" w:lineRule="exact"/>
        <w:ind w:left="0" w:right="0" w:firstLine="0"/>
        <w:jc w:val="both"/>
      </w:pPr>
      <w:r>
        <w:rPr>
          <w:color w:val="000000"/>
          <w:spacing w:val="0"/>
          <w:w w:val="100"/>
          <w:position w:val="0"/>
          <w:sz w:val="32"/>
          <w:szCs w:val="32"/>
        </w:rPr>
        <w:t>5</w:t>
      </w:r>
      <w:r>
        <w:rPr>
          <w:color w:val="000000"/>
          <w:spacing w:val="0"/>
          <w:w w:val="100"/>
          <w:position w:val="0"/>
        </w:rPr>
        <w:t>、十二月回顾</w:t>
      </w:r>
    </w:p>
    <w:p>
      <w:pPr>
        <w:pStyle w:val="11"/>
        <w:keepNext w:val="0"/>
        <w:keepLines w:val="0"/>
        <w:widowControl w:val="0"/>
        <w:shd w:val="clear" w:color="auto" w:fill="auto"/>
        <w:bidi w:val="0"/>
        <w:spacing w:before="0" w:after="0" w:line="622" w:lineRule="exact"/>
        <w:ind w:left="0" w:right="0" w:firstLine="440"/>
        <w:jc w:val="both"/>
        <w:rPr>
          <w:sz w:val="32"/>
          <w:szCs w:val="32"/>
        </w:rPr>
      </w:pPr>
      <w:r>
        <w:rPr>
          <w:color w:val="000000"/>
          <w:spacing w:val="0"/>
          <w:w w:val="100"/>
          <w:position w:val="0"/>
          <w:sz w:val="26"/>
          <w:szCs w:val="26"/>
        </w:rPr>
        <w:t>本月进入</w:t>
      </w:r>
      <w:r>
        <w:rPr>
          <w:color w:val="000000"/>
          <w:spacing w:val="0"/>
          <w:w w:val="100"/>
          <w:position w:val="0"/>
          <w:sz w:val="32"/>
          <w:szCs w:val="32"/>
        </w:rPr>
        <w:t>2014</w:t>
      </w:r>
      <w:r>
        <w:rPr>
          <w:color w:val="000000"/>
          <w:spacing w:val="0"/>
          <w:w w:val="100"/>
          <w:position w:val="0"/>
          <w:sz w:val="26"/>
          <w:szCs w:val="26"/>
        </w:rPr>
        <w:t>年未声，人员</w:t>
      </w:r>
      <w:r>
        <w:rPr>
          <w:color w:val="000000"/>
          <w:spacing w:val="0"/>
          <w:w w:val="100"/>
          <w:position w:val="0"/>
          <w:sz w:val="32"/>
          <w:szCs w:val="32"/>
        </w:rPr>
        <w:t xml:space="preserve">2 </w:t>
      </w:r>
      <w:r>
        <w:rPr>
          <w:color w:val="000000"/>
          <w:spacing w:val="0"/>
          <w:w w:val="100"/>
          <w:position w:val="0"/>
          <w:sz w:val="32"/>
          <w:szCs w:val="32"/>
          <w:lang w:val="en-US" w:eastAsia="en-US" w:bidi="en-US"/>
        </w:rPr>
        <w:t>A,</w:t>
      </w:r>
      <w:r>
        <w:rPr>
          <w:color w:val="000000"/>
          <w:spacing w:val="0"/>
          <w:w w:val="100"/>
          <w:position w:val="0"/>
          <w:sz w:val="26"/>
          <w:szCs w:val="26"/>
        </w:rPr>
        <w:t>本月重点活动申报、销 量冲刺、好评返现、售后处理和图片制作。目标</w:t>
      </w:r>
      <w:r>
        <w:rPr>
          <w:color w:val="000000"/>
          <w:spacing w:val="0"/>
          <w:w w:val="100"/>
          <w:position w:val="0"/>
          <w:sz w:val="32"/>
          <w:szCs w:val="32"/>
        </w:rPr>
        <w:t>30000</w:t>
      </w:r>
      <w:r>
        <w:rPr>
          <w:color w:val="000000"/>
          <w:spacing w:val="0"/>
          <w:w w:val="100"/>
          <w:position w:val="0"/>
          <w:sz w:val="26"/>
          <w:szCs w:val="26"/>
        </w:rPr>
        <w:t xml:space="preserve">保底 </w:t>
      </w:r>
      <w:r>
        <w:rPr>
          <w:color w:val="000000"/>
          <w:spacing w:val="0"/>
          <w:w w:val="100"/>
          <w:position w:val="0"/>
          <w:sz w:val="32"/>
          <w:szCs w:val="32"/>
        </w:rPr>
        <w:t>25000</w:t>
      </w:r>
      <w:r>
        <w:rPr>
          <w:color w:val="000000"/>
          <w:spacing w:val="0"/>
          <w:w w:val="100"/>
          <w:position w:val="0"/>
          <w:sz w:val="26"/>
          <w:szCs w:val="26"/>
        </w:rPr>
        <w:t>元实际完成</w:t>
      </w:r>
      <w:r>
        <w:rPr>
          <w:color w:val="000000"/>
          <w:spacing w:val="0"/>
          <w:w w:val="100"/>
          <w:position w:val="0"/>
          <w:sz w:val="32"/>
          <w:szCs w:val="32"/>
        </w:rPr>
        <w:t>22860</w:t>
      </w:r>
      <w:r>
        <w:rPr>
          <w:color w:val="000000"/>
          <w:spacing w:val="0"/>
          <w:w w:val="100"/>
          <w:position w:val="0"/>
          <w:sz w:val="26"/>
          <w:szCs w:val="26"/>
        </w:rPr>
        <w:t>元，由于店铺排名销量等尚未达到天 猫双十二审核标准,导致双十二未能报名，但是为了销量的冲击 本月申报其他活动</w:t>
      </w:r>
      <w:r>
        <w:rPr>
          <w:color w:val="000000"/>
          <w:spacing w:val="0"/>
          <w:w w:val="100"/>
          <w:position w:val="0"/>
          <w:sz w:val="32"/>
          <w:szCs w:val="32"/>
        </w:rPr>
        <w:t>3</w:t>
      </w:r>
      <w:r>
        <w:rPr>
          <w:color w:val="000000"/>
          <w:spacing w:val="0"/>
          <w:w w:val="100"/>
          <w:position w:val="0"/>
          <w:sz w:val="26"/>
          <w:szCs w:val="26"/>
        </w:rPr>
        <w:t>个</w:t>
      </w:r>
      <w:r>
        <w:rPr>
          <w:color w:val="000000"/>
          <w:spacing w:val="0"/>
          <w:w w:val="100"/>
          <w:position w:val="0"/>
          <w:sz w:val="32"/>
          <w:szCs w:val="32"/>
        </w:rPr>
        <w:t>，</w:t>
      </w:r>
      <w:r>
        <w:rPr>
          <w:color w:val="000000"/>
          <w:spacing w:val="0"/>
          <w:w w:val="100"/>
          <w:position w:val="0"/>
          <w:sz w:val="26"/>
          <w:szCs w:val="26"/>
        </w:rPr>
        <w:t>准确来说</w:t>
      </w:r>
      <w:r>
        <w:rPr>
          <w:color w:val="000000"/>
          <w:spacing w:val="0"/>
          <w:w w:val="100"/>
          <w:position w:val="0"/>
          <w:sz w:val="32"/>
          <w:szCs w:val="32"/>
        </w:rPr>
        <w:t>2</w:t>
      </w:r>
      <w:r>
        <w:rPr>
          <w:color w:val="000000"/>
          <w:spacing w:val="0"/>
          <w:w w:val="100"/>
          <w:position w:val="0"/>
          <w:sz w:val="26"/>
          <w:szCs w:val="26"/>
        </w:rPr>
        <w:t>个</w:t>
      </w:r>
      <w:r>
        <w:rPr>
          <w:color w:val="000000"/>
          <w:spacing w:val="0"/>
          <w:w w:val="100"/>
          <w:position w:val="0"/>
          <w:sz w:val="32"/>
          <w:szCs w:val="32"/>
        </w:rPr>
        <w:t>，</w:t>
      </w:r>
      <w:r>
        <w:rPr>
          <w:color w:val="000000"/>
          <w:spacing w:val="0"/>
          <w:w w:val="100"/>
          <w:position w:val="0"/>
          <w:sz w:val="26"/>
          <w:szCs w:val="26"/>
        </w:rPr>
        <w:t>最后一个是</w:t>
      </w:r>
      <w:r>
        <w:rPr>
          <w:color w:val="000000"/>
          <w:spacing w:val="0"/>
          <w:w w:val="100"/>
          <w:position w:val="0"/>
          <w:sz w:val="32"/>
          <w:szCs w:val="32"/>
        </w:rPr>
        <w:t>12</w:t>
      </w:r>
      <w:r>
        <w:rPr>
          <w:color w:val="000000"/>
          <w:spacing w:val="0"/>
          <w:w w:val="100"/>
          <w:position w:val="0"/>
          <w:sz w:val="26"/>
          <w:szCs w:val="26"/>
        </w:rPr>
        <w:t>月</w:t>
      </w:r>
      <w:r>
        <w:rPr>
          <w:color w:val="000000"/>
          <w:spacing w:val="0"/>
          <w:w w:val="100"/>
          <w:position w:val="0"/>
          <w:sz w:val="32"/>
          <w:szCs w:val="32"/>
        </w:rPr>
        <w:t xml:space="preserve">31 </w:t>
      </w:r>
      <w:r>
        <w:rPr>
          <w:color w:val="000000"/>
          <w:spacing w:val="0"/>
          <w:w w:val="100"/>
          <w:position w:val="0"/>
          <w:sz w:val="26"/>
          <w:szCs w:val="26"/>
        </w:rPr>
        <w:t>日上线，本应该</w:t>
      </w:r>
      <w:r>
        <w:rPr>
          <w:color w:val="000000"/>
          <w:spacing w:val="0"/>
          <w:w w:val="100"/>
          <w:position w:val="0"/>
          <w:sz w:val="32"/>
          <w:szCs w:val="32"/>
        </w:rPr>
        <w:t>26</w:t>
      </w:r>
      <w:r>
        <w:rPr>
          <w:color w:val="000000"/>
          <w:spacing w:val="0"/>
          <w:w w:val="100"/>
          <w:position w:val="0"/>
          <w:sz w:val="26"/>
          <w:szCs w:val="26"/>
        </w:rPr>
        <w:t>号上线，由于活动方需要保证金和技术费的 冻结，合计</w:t>
      </w:r>
      <w:r>
        <w:rPr>
          <w:color w:val="000000"/>
          <w:spacing w:val="0"/>
          <w:w w:val="100"/>
          <w:position w:val="0"/>
          <w:sz w:val="32"/>
          <w:szCs w:val="32"/>
        </w:rPr>
        <w:t>1</w:t>
      </w:r>
      <w:r>
        <w:rPr>
          <w:color w:val="000000"/>
          <w:spacing w:val="0"/>
          <w:w w:val="100"/>
          <w:position w:val="0"/>
          <w:sz w:val="26"/>
          <w:szCs w:val="26"/>
        </w:rPr>
        <w:t>万元，我与厂家那边阐述了活动的需求和目的,那 边才同意打钱参与活动,但是</w:t>
      </w:r>
      <w:r>
        <w:rPr>
          <w:color w:val="000000"/>
          <w:spacing w:val="0"/>
          <w:w w:val="100"/>
          <w:position w:val="0"/>
          <w:sz w:val="32"/>
          <w:szCs w:val="32"/>
        </w:rPr>
        <w:t>25</w:t>
      </w:r>
      <w:r>
        <w:rPr>
          <w:color w:val="000000"/>
          <w:spacing w:val="0"/>
          <w:w w:val="100"/>
          <w:position w:val="0"/>
          <w:sz w:val="26"/>
          <w:szCs w:val="26"/>
        </w:rPr>
        <w:t>号活动款才到账</w:t>
      </w:r>
      <w:r>
        <w:rPr>
          <w:color w:val="000000"/>
          <w:spacing w:val="0"/>
          <w:w w:val="100"/>
          <w:position w:val="0"/>
          <w:sz w:val="32"/>
          <w:szCs w:val="32"/>
        </w:rPr>
        <w:t>5000</w:t>
      </w:r>
      <w:r>
        <w:rPr>
          <w:color w:val="000000"/>
          <w:spacing w:val="0"/>
          <w:w w:val="100"/>
          <w:position w:val="0"/>
          <w:sz w:val="26"/>
          <w:szCs w:val="26"/>
        </w:rPr>
        <w:t>导致活 动不能如期上线，从而延迟到</w:t>
      </w:r>
      <w:r>
        <w:rPr>
          <w:color w:val="000000"/>
          <w:spacing w:val="0"/>
          <w:w w:val="100"/>
          <w:position w:val="0"/>
          <w:sz w:val="32"/>
          <w:szCs w:val="32"/>
        </w:rPr>
        <w:t>31</w:t>
      </w:r>
      <w:r>
        <w:rPr>
          <w:color w:val="000000"/>
          <w:spacing w:val="0"/>
          <w:w w:val="100"/>
          <w:position w:val="0"/>
          <w:sz w:val="26"/>
          <w:szCs w:val="26"/>
        </w:rPr>
        <w:t>号上线</w:t>
      </w:r>
      <w:r>
        <w:rPr>
          <w:color w:val="000000"/>
          <w:spacing w:val="0"/>
          <w:w w:val="100"/>
          <w:position w:val="0"/>
          <w:sz w:val="32"/>
          <w:szCs w:val="32"/>
        </w:rPr>
        <w:t>,31</w:t>
      </w:r>
      <w:r>
        <w:rPr>
          <w:color w:val="000000"/>
          <w:spacing w:val="0"/>
          <w:w w:val="100"/>
          <w:position w:val="0"/>
          <w:sz w:val="26"/>
          <w:szCs w:val="26"/>
        </w:rPr>
        <w:t>号后就涉及了元旦, 制作元旦活动图片,直通车关键词降价和删除，以及新员工不懂 之处的讲解。本月对酒味不凡商城品牌添加</w:t>
      </w:r>
      <w:r>
        <w:rPr>
          <w:color w:val="000000"/>
          <w:spacing w:val="0"/>
          <w:w w:val="100"/>
          <w:position w:val="0"/>
          <w:sz w:val="32"/>
          <w:szCs w:val="32"/>
        </w:rPr>
        <w:t>6</w:t>
      </w:r>
      <w:r>
        <w:rPr>
          <w:color w:val="000000"/>
          <w:spacing w:val="0"/>
          <w:w w:val="100"/>
          <w:position w:val="0"/>
          <w:sz w:val="26"/>
          <w:szCs w:val="26"/>
        </w:rPr>
        <w:t>个成功</w:t>
      </w:r>
      <w:r>
        <w:rPr>
          <w:color w:val="000000"/>
          <w:spacing w:val="0"/>
          <w:w w:val="100"/>
          <w:position w:val="0"/>
          <w:sz w:val="32"/>
          <w:szCs w:val="32"/>
        </w:rPr>
        <w:t>2</w:t>
      </w:r>
      <w:r>
        <w:rPr>
          <w:color w:val="000000"/>
          <w:spacing w:val="0"/>
          <w:w w:val="100"/>
          <w:position w:val="0"/>
          <w:sz w:val="26"/>
          <w:szCs w:val="26"/>
        </w:rPr>
        <w:t>个由于资 料原因导致不成功。本月支付宝成交:</w:t>
      </w:r>
      <w:r>
        <w:rPr>
          <w:color w:val="000000"/>
          <w:spacing w:val="0"/>
          <w:w w:val="100"/>
          <w:position w:val="0"/>
          <w:sz w:val="32"/>
          <w:szCs w:val="32"/>
        </w:rPr>
        <w:t>22860</w:t>
      </w:r>
      <w:r>
        <w:rPr>
          <w:color w:val="000000"/>
          <w:spacing w:val="0"/>
          <w:w w:val="100"/>
          <w:position w:val="0"/>
          <w:sz w:val="26"/>
          <w:szCs w:val="26"/>
        </w:rPr>
        <w:t xml:space="preserve">元月环比下降： </w:t>
      </w:r>
      <w:r>
        <w:rPr>
          <w:color w:val="000000"/>
          <w:spacing w:val="0"/>
          <w:w w:val="100"/>
          <w:position w:val="0"/>
          <w:sz w:val="32"/>
          <w:szCs w:val="32"/>
        </w:rPr>
        <w:t xml:space="preserve">37.75% </w:t>
      </w:r>
      <w:r>
        <w:rPr>
          <w:color w:val="000000"/>
          <w:spacing w:val="0"/>
          <w:w w:val="100"/>
          <w:position w:val="0"/>
          <w:sz w:val="26"/>
          <w:szCs w:val="26"/>
        </w:rPr>
        <w:t>成交笔数</w:t>
      </w:r>
      <w:r>
        <w:rPr>
          <w:color w:val="000000"/>
          <w:spacing w:val="0"/>
          <w:w w:val="100"/>
          <w:position w:val="0"/>
          <w:sz w:val="32"/>
          <w:szCs w:val="32"/>
        </w:rPr>
        <w:t>:478</w:t>
      </w:r>
      <w:r>
        <w:rPr>
          <w:color w:val="000000"/>
          <w:spacing w:val="0"/>
          <w:w w:val="100"/>
          <w:position w:val="0"/>
          <w:sz w:val="26"/>
          <w:szCs w:val="26"/>
        </w:rPr>
        <w:t>笔月环比下降</w:t>
      </w:r>
      <w:r>
        <w:rPr>
          <w:color w:val="000000"/>
          <w:spacing w:val="0"/>
          <w:w w:val="100"/>
          <w:position w:val="0"/>
          <w:sz w:val="32"/>
          <w:szCs w:val="32"/>
        </w:rPr>
        <w:t>7.54%</w:t>
      </w:r>
      <w:r>
        <w:rPr>
          <w:color w:val="000000"/>
          <w:spacing w:val="0"/>
          <w:w w:val="100"/>
          <w:position w:val="0"/>
          <w:sz w:val="26"/>
          <w:szCs w:val="26"/>
        </w:rPr>
        <w:t>客单价</w:t>
      </w:r>
      <w:r>
        <w:rPr>
          <w:color w:val="000000"/>
          <w:spacing w:val="0"/>
          <w:w w:val="100"/>
          <w:position w:val="0"/>
          <w:sz w:val="32"/>
          <w:szCs w:val="32"/>
        </w:rPr>
        <w:t xml:space="preserve">:68.52 </w:t>
      </w:r>
      <w:r>
        <w:rPr>
          <w:color w:val="000000"/>
          <w:spacing w:val="0"/>
          <w:w w:val="100"/>
          <w:position w:val="0"/>
          <w:sz w:val="26"/>
          <w:szCs w:val="26"/>
        </w:rPr>
        <w:t>元月环比下降：</w:t>
      </w:r>
      <w:r>
        <w:rPr>
          <w:color w:val="000000"/>
          <w:spacing w:val="0"/>
          <w:w w:val="100"/>
          <w:position w:val="0"/>
          <w:sz w:val="32"/>
          <w:szCs w:val="32"/>
        </w:rPr>
        <w:t xml:space="preserve">10.61% </w:t>
      </w:r>
      <w:r>
        <w:rPr>
          <w:color w:val="000000"/>
          <w:spacing w:val="0"/>
          <w:w w:val="100"/>
          <w:position w:val="0"/>
          <w:sz w:val="26"/>
          <w:szCs w:val="26"/>
        </w:rPr>
        <w:t>全店转化率:</w:t>
      </w:r>
      <w:r>
        <w:rPr>
          <w:color w:val="000000"/>
          <w:spacing w:val="0"/>
          <w:w w:val="100"/>
          <w:position w:val="0"/>
          <w:sz w:val="32"/>
          <w:szCs w:val="32"/>
        </w:rPr>
        <w:t>3.02%</w:t>
      </w:r>
      <w:r>
        <w:rPr>
          <w:color w:val="000000"/>
          <w:spacing w:val="0"/>
          <w:w w:val="100"/>
          <w:position w:val="0"/>
          <w:sz w:val="26"/>
          <w:szCs w:val="26"/>
        </w:rPr>
        <w:t xml:space="preserve">月环比增加： </w:t>
      </w:r>
      <w:r>
        <w:rPr>
          <w:color w:val="000000"/>
          <w:spacing w:val="0"/>
          <w:w w:val="100"/>
          <w:position w:val="0"/>
          <w:sz w:val="32"/>
          <w:szCs w:val="32"/>
        </w:rPr>
        <w:t>11.4%</w:t>
      </w:r>
      <w:r>
        <w:rPr>
          <w:color w:val="000000"/>
          <w:spacing w:val="0"/>
          <w:w w:val="100"/>
          <w:position w:val="0"/>
          <w:sz w:val="26"/>
          <w:szCs w:val="26"/>
        </w:rPr>
        <w:t>本月</w:t>
      </w:r>
      <w:r>
        <w:rPr>
          <w:color w:val="000000"/>
          <w:spacing w:val="0"/>
          <w:w w:val="100"/>
          <w:position w:val="0"/>
          <w:sz w:val="32"/>
          <w:szCs w:val="32"/>
          <w:lang w:val="en-US" w:eastAsia="en-US" w:bidi="en-US"/>
        </w:rPr>
        <w:t>PC</w:t>
      </w:r>
      <w:r>
        <w:rPr>
          <w:color w:val="000000"/>
          <w:spacing w:val="0"/>
          <w:w w:val="100"/>
          <w:position w:val="0"/>
          <w:sz w:val="26"/>
          <w:szCs w:val="26"/>
        </w:rPr>
        <w:t>端占取：</w:t>
      </w:r>
      <w:r>
        <w:rPr>
          <w:color w:val="000000"/>
          <w:spacing w:val="0"/>
          <w:w w:val="100"/>
          <w:position w:val="0"/>
          <w:sz w:val="32"/>
          <w:szCs w:val="32"/>
        </w:rPr>
        <w:t xml:space="preserve">76.8% </w:t>
      </w:r>
      <w:r>
        <w:rPr>
          <w:color w:val="000000"/>
          <w:spacing w:val="0"/>
          <w:w w:val="100"/>
          <w:position w:val="0"/>
          <w:sz w:val="26"/>
          <w:szCs w:val="26"/>
        </w:rPr>
        <w:t>无线终端占：</w:t>
      </w:r>
      <w:r>
        <w:rPr>
          <w:color w:val="000000"/>
          <w:spacing w:val="0"/>
          <w:w w:val="100"/>
          <w:position w:val="0"/>
          <w:sz w:val="32"/>
          <w:szCs w:val="32"/>
        </w:rPr>
        <w:t xml:space="preserve">23.2% </w:t>
      </w:r>
      <w:r>
        <w:rPr>
          <w:color w:val="000000"/>
          <w:spacing w:val="0"/>
          <w:w w:val="100"/>
          <w:position w:val="0"/>
          <w:sz w:val="26"/>
          <w:szCs w:val="26"/>
        </w:rPr>
        <w:t xml:space="preserve">店铺 </w:t>
      </w:r>
      <w:r>
        <w:rPr>
          <w:color w:val="000000"/>
          <w:spacing w:val="0"/>
          <w:w w:val="100"/>
          <w:position w:val="0"/>
          <w:sz w:val="32"/>
          <w:szCs w:val="32"/>
          <w:lang w:val="en-US" w:eastAsia="en-US" w:bidi="en-US"/>
        </w:rPr>
        <w:t xml:space="preserve">UV </w:t>
      </w:r>
      <w:r>
        <w:rPr>
          <w:color w:val="000000"/>
          <w:spacing w:val="0"/>
          <w:w w:val="100"/>
          <w:position w:val="0"/>
          <w:sz w:val="32"/>
          <w:szCs w:val="32"/>
        </w:rPr>
        <w:t>: 17849</w:t>
      </w:r>
      <w:r>
        <w:rPr>
          <w:color w:val="000000"/>
          <w:spacing w:val="0"/>
          <w:w w:val="100"/>
          <w:position w:val="0"/>
          <w:sz w:val="26"/>
          <w:szCs w:val="26"/>
        </w:rPr>
        <w:t>店铺</w:t>
      </w:r>
      <w:r>
        <w:rPr>
          <w:color w:val="000000"/>
          <w:spacing w:val="0"/>
          <w:w w:val="100"/>
          <w:position w:val="0"/>
          <w:sz w:val="32"/>
          <w:szCs w:val="32"/>
          <w:lang w:val="en-US" w:eastAsia="en-US" w:bidi="en-US"/>
        </w:rPr>
        <w:t xml:space="preserve">PV </w:t>
      </w:r>
      <w:r>
        <w:rPr>
          <w:color w:val="000000"/>
          <w:spacing w:val="0"/>
          <w:w w:val="100"/>
          <w:position w:val="0"/>
          <w:sz w:val="32"/>
          <w:szCs w:val="32"/>
        </w:rPr>
        <w:t>:29490</w:t>
      </w:r>
      <w:r>
        <w:rPr>
          <w:color w:val="000000"/>
          <w:spacing w:val="0"/>
          <w:w w:val="100"/>
          <w:position w:val="0"/>
          <w:sz w:val="26"/>
          <w:szCs w:val="26"/>
        </w:rPr>
        <w:t>淘宝搜索</w:t>
      </w:r>
      <w:r>
        <w:rPr>
          <w:color w:val="000000"/>
          <w:spacing w:val="0"/>
          <w:w w:val="100"/>
          <w:position w:val="0"/>
          <w:sz w:val="32"/>
          <w:szCs w:val="32"/>
          <w:lang w:val="en-US" w:eastAsia="en-US" w:bidi="en-US"/>
        </w:rPr>
        <w:t xml:space="preserve">PV </w:t>
      </w:r>
      <w:r>
        <w:rPr>
          <w:color w:val="000000"/>
          <w:spacing w:val="0"/>
          <w:w w:val="100"/>
          <w:position w:val="0"/>
          <w:sz w:val="32"/>
          <w:szCs w:val="32"/>
        </w:rPr>
        <w:t>:696</w:t>
      </w:r>
      <w:r>
        <w:rPr>
          <w:color w:val="000000"/>
          <w:spacing w:val="0"/>
          <w:w w:val="100"/>
          <w:position w:val="0"/>
          <w:sz w:val="26"/>
          <w:szCs w:val="26"/>
        </w:rPr>
        <w:t>天猫搜索</w:t>
      </w:r>
      <w:r>
        <w:rPr>
          <w:color w:val="000000"/>
          <w:spacing w:val="0"/>
          <w:w w:val="100"/>
          <w:position w:val="0"/>
          <w:sz w:val="32"/>
          <w:szCs w:val="32"/>
          <w:lang w:val="en-US" w:eastAsia="en-US" w:bidi="en-US"/>
        </w:rPr>
        <w:t xml:space="preserve">PV </w:t>
      </w:r>
      <w:r>
        <w:rPr>
          <w:color w:val="000000"/>
          <w:spacing w:val="0"/>
          <w:w w:val="100"/>
          <w:position w:val="0"/>
          <w:sz w:val="32"/>
          <w:szCs w:val="32"/>
        </w:rPr>
        <w:t xml:space="preserve">: 300 </w:t>
      </w:r>
      <w:r>
        <w:rPr>
          <w:color w:val="000000"/>
          <w:spacing w:val="0"/>
          <w:w w:val="100"/>
          <w:position w:val="0"/>
          <w:sz w:val="26"/>
          <w:szCs w:val="26"/>
        </w:rPr>
        <w:t xml:space="preserve">直通车 </w:t>
      </w:r>
      <w:r>
        <w:rPr>
          <w:color w:val="000000"/>
          <w:spacing w:val="0"/>
          <w:w w:val="100"/>
          <w:position w:val="0"/>
          <w:sz w:val="32"/>
          <w:szCs w:val="32"/>
          <w:lang w:val="en-US" w:eastAsia="en-US" w:bidi="en-US"/>
        </w:rPr>
        <w:t xml:space="preserve">PV </w:t>
      </w:r>
      <w:r>
        <w:rPr>
          <w:color w:val="000000"/>
          <w:spacing w:val="0"/>
          <w:w w:val="100"/>
          <w:position w:val="0"/>
          <w:sz w:val="32"/>
          <w:szCs w:val="32"/>
        </w:rPr>
        <w:t>: 2640</w:t>
      </w:r>
    </w:p>
    <w:p>
      <w:pPr>
        <w:pStyle w:val="11"/>
        <w:keepNext w:val="0"/>
        <w:keepLines w:val="0"/>
        <w:widowControl w:val="0"/>
        <w:shd w:val="clear" w:color="auto" w:fill="auto"/>
        <w:bidi w:val="0"/>
        <w:spacing w:before="0" w:after="0" w:line="642" w:lineRule="exact"/>
        <w:ind w:left="0" w:right="0" w:firstLine="0"/>
        <w:jc w:val="both"/>
      </w:pPr>
      <w:r>
        <w:rPr>
          <w:color w:val="000000"/>
          <w:spacing w:val="0"/>
          <w:w w:val="100"/>
          <w:position w:val="0"/>
        </w:rPr>
        <w:t>淘宝客</w:t>
      </w:r>
      <w:r>
        <w:rPr>
          <w:color w:val="000000"/>
          <w:spacing w:val="0"/>
          <w:w w:val="100"/>
          <w:position w:val="0"/>
          <w:sz w:val="32"/>
          <w:szCs w:val="32"/>
          <w:lang w:val="en-US" w:eastAsia="en-US" w:bidi="en-US"/>
        </w:rPr>
        <w:t xml:space="preserve">PV </w:t>
      </w:r>
      <w:r>
        <w:rPr>
          <w:color w:val="000000"/>
          <w:spacing w:val="0"/>
          <w:w w:val="100"/>
          <w:position w:val="0"/>
          <w:sz w:val="32"/>
          <w:szCs w:val="32"/>
        </w:rPr>
        <w:t>: 4343</w:t>
      </w:r>
      <w:r>
        <w:rPr>
          <w:color w:val="000000"/>
          <w:spacing w:val="0"/>
          <w:w w:val="100"/>
          <w:position w:val="0"/>
        </w:rPr>
        <w:t>硬广</w:t>
      </w:r>
      <w:r>
        <w:rPr>
          <w:color w:val="000000"/>
          <w:spacing w:val="0"/>
          <w:w w:val="100"/>
          <w:position w:val="0"/>
          <w:sz w:val="32"/>
          <w:szCs w:val="32"/>
          <w:lang w:val="en-US" w:eastAsia="en-US" w:bidi="en-US"/>
        </w:rPr>
        <w:t xml:space="preserve">PV </w:t>
      </w:r>
      <w:r>
        <w:rPr>
          <w:color w:val="000000"/>
          <w:spacing w:val="0"/>
          <w:w w:val="100"/>
          <w:position w:val="0"/>
          <w:sz w:val="32"/>
          <w:szCs w:val="32"/>
        </w:rPr>
        <w:t xml:space="preserve">: 6983 </w:t>
      </w:r>
      <w:r>
        <w:rPr>
          <w:color w:val="000000"/>
          <w:spacing w:val="0"/>
          <w:w w:val="100"/>
          <w:position w:val="0"/>
        </w:rPr>
        <w:t>直接访问</w:t>
      </w:r>
      <w:r>
        <w:rPr>
          <w:color w:val="000000"/>
          <w:spacing w:val="0"/>
          <w:w w:val="100"/>
          <w:position w:val="0"/>
          <w:sz w:val="32"/>
          <w:szCs w:val="32"/>
          <w:lang w:val="en-US" w:eastAsia="en-US" w:bidi="en-US"/>
        </w:rPr>
        <w:t xml:space="preserve">PV </w:t>
      </w:r>
      <w:r>
        <w:rPr>
          <w:color w:val="000000"/>
          <w:spacing w:val="0"/>
          <w:w w:val="100"/>
          <w:position w:val="0"/>
          <w:sz w:val="32"/>
          <w:szCs w:val="32"/>
        </w:rPr>
        <w:t>: 775</w:t>
      </w:r>
      <w:r>
        <w:rPr>
          <w:color w:val="000000"/>
          <w:spacing w:val="0"/>
          <w:w w:val="100"/>
          <w:position w:val="0"/>
        </w:rPr>
        <w:t>处理售 后：</w:t>
      </w:r>
      <w:r>
        <w:rPr>
          <w:color w:val="000000"/>
          <w:spacing w:val="0"/>
          <w:w w:val="100"/>
          <w:position w:val="0"/>
          <w:sz w:val="32"/>
          <w:szCs w:val="32"/>
        </w:rPr>
        <w:t>78</w:t>
      </w:r>
      <w:r>
        <w:rPr>
          <w:color w:val="000000"/>
          <w:spacing w:val="0"/>
          <w:w w:val="100"/>
          <w:position w:val="0"/>
        </w:rPr>
        <w:t>笔（大多数是月初和月中的活动,物流件以及好评返现 居多）</w:t>
      </w:r>
    </w:p>
    <w:p>
      <w:pPr>
        <w:pStyle w:val="11"/>
        <w:keepNext w:val="0"/>
        <w:keepLines w:val="0"/>
        <w:widowControl w:val="0"/>
        <w:shd w:val="clear" w:color="auto" w:fill="auto"/>
        <w:bidi w:val="0"/>
        <w:spacing w:before="0" w:after="0" w:line="642" w:lineRule="exact"/>
        <w:ind w:left="0" w:right="0" w:firstLine="600"/>
        <w:jc w:val="left"/>
        <w:sectPr>
          <w:footnotePr>
            <w:numFmt w:val="decimal"/>
          </w:footnotePr>
          <w:type w:val="continuous"/>
          <w:pgSz w:w="11900" w:h="16840"/>
          <w:pgMar w:top="1318" w:right="1726" w:bottom="1592" w:left="1771" w:header="890" w:footer="1164" w:gutter="0"/>
          <w:cols w:space="720" w:num="1"/>
          <w:rtlGutter w:val="0"/>
          <w:docGrid w:linePitch="360" w:charSpace="0"/>
        </w:sectPr>
      </w:pPr>
      <w:r>
        <w:rPr>
          <w:color w:val="000000"/>
          <w:spacing w:val="0"/>
          <w:w w:val="100"/>
          <w:position w:val="0"/>
        </w:rPr>
        <w:t>本月所有数据如图所以：</w:t>
      </w:r>
    </w:p>
    <w:p>
      <w:pPr>
        <w:widowControl w:val="0"/>
        <w:spacing w:line="1" w:lineRule="exact"/>
      </w:pPr>
      <w:r>
        <w:drawing>
          <wp:anchor distT="0" distB="0" distL="76200" distR="76200" simplePos="0" relativeHeight="125830144" behindDoc="0" locked="0" layoutInCell="1" allowOverlap="1">
            <wp:simplePos x="0" y="0"/>
            <wp:positionH relativeFrom="page">
              <wp:posOffset>1230630</wp:posOffset>
            </wp:positionH>
            <wp:positionV relativeFrom="paragraph">
              <wp:posOffset>21590</wp:posOffset>
            </wp:positionV>
            <wp:extent cx="4011295" cy="1249680"/>
            <wp:effectExtent l="0" t="0" r="12065" b="0"/>
            <wp:wrapSquare wrapText="right"/>
            <wp:docPr id="227" name="Shape 227"/>
            <wp:cNvGraphicFramePr/>
            <a:graphic xmlns:a="http://schemas.openxmlformats.org/drawingml/2006/main">
              <a:graphicData uri="http://schemas.openxmlformats.org/drawingml/2006/picture">
                <pic:pic xmlns:pic="http://schemas.openxmlformats.org/drawingml/2006/picture">
                  <pic:nvPicPr>
                    <pic:cNvPr id="227" name="Shape 227"/>
                    <pic:cNvPicPr/>
                  </pic:nvPicPr>
                  <pic:blipFill>
                    <a:blip r:embed="rId81"/>
                    <a:stretch>
                      <a:fillRect/>
                    </a:stretch>
                  </pic:blipFill>
                  <pic:spPr>
                    <a:xfrm>
                      <a:off x="0" y="0"/>
                      <a:ext cx="4011295" cy="1249680"/>
                    </a:xfrm>
                    <a:prstGeom prst="rect">
                      <a:avLst/>
                    </a:prstGeom>
                  </pic:spPr>
                </pic:pic>
              </a:graphicData>
            </a:graphic>
          </wp:anchor>
        </w:drawing>
      </w:r>
    </w:p>
    <w:p>
      <w:pPr>
        <w:pStyle w:val="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天猫智库：</w:t>
      </w:r>
    </w:p>
    <w:p>
      <w:pPr>
        <w:pStyle w:val="15"/>
        <w:keepNext w:val="0"/>
        <w:keepLines w:val="0"/>
        <w:widowControl w:val="0"/>
        <w:numPr>
          <w:ilvl w:val="0"/>
          <w:numId w:val="19"/>
        </w:numPr>
        <w:shd w:val="clear" w:color="auto" w:fill="auto"/>
        <w:tabs>
          <w:tab w:val="left" w:pos="294"/>
        </w:tabs>
        <w:bidi w:val="0"/>
        <w:spacing w:before="0" w:after="120" w:line="240" w:lineRule="auto"/>
        <w:ind w:left="0" w:right="0" w:firstLine="0"/>
        <w:jc w:val="left"/>
      </w:pPr>
      <w:bookmarkStart w:id="98" w:name="bookmark102"/>
      <w:bookmarkEnd w:id="98"/>
      <w:r>
        <w:rPr>
          <w:color w:val="000000"/>
          <w:spacing w:val="0"/>
          <w:w w:val="100"/>
          <w:position w:val="0"/>
        </w:rPr>
        <w:t>天猫，淘宝搜索</w:t>
      </w:r>
      <w:r>
        <w:rPr>
          <w:color w:val="000000"/>
          <w:spacing w:val="0"/>
          <w:w w:val="100"/>
          <w:position w:val="0"/>
          <w:lang w:val="en-US" w:eastAsia="en-US" w:bidi="en-US"/>
        </w:rPr>
        <w:t>（-）</w:t>
      </w:r>
    </w:p>
    <w:p>
      <w:pPr>
        <w:pStyle w:val="15"/>
        <w:keepNext w:val="0"/>
        <w:keepLines w:val="0"/>
        <w:widowControl w:val="0"/>
        <w:numPr>
          <w:ilvl w:val="0"/>
          <w:numId w:val="19"/>
        </w:numPr>
        <w:shd w:val="clear" w:color="auto" w:fill="auto"/>
        <w:tabs>
          <w:tab w:val="left" w:pos="298"/>
        </w:tabs>
        <w:bidi w:val="0"/>
        <w:spacing w:before="0" w:after="120" w:line="240" w:lineRule="auto"/>
        <w:ind w:left="0" w:right="0" w:firstLine="0"/>
        <w:jc w:val="left"/>
      </w:pPr>
      <w:bookmarkStart w:id="99" w:name="bookmark103"/>
      <w:bookmarkEnd w:id="99"/>
      <w:r>
        <w:rPr>
          <w:color w:val="000000"/>
          <w:spacing w:val="0"/>
          <w:w w:val="100"/>
          <w:position w:val="0"/>
        </w:rPr>
        <w:t>天猫，淘宝搜索（二）</w:t>
      </w:r>
    </w:p>
    <w:p>
      <w:pPr>
        <w:pStyle w:val="15"/>
        <w:keepNext w:val="0"/>
        <w:keepLines w:val="0"/>
        <w:widowControl w:val="0"/>
        <w:numPr>
          <w:ilvl w:val="0"/>
          <w:numId w:val="19"/>
        </w:numPr>
        <w:shd w:val="clear" w:color="auto" w:fill="auto"/>
        <w:tabs>
          <w:tab w:val="left" w:pos="298"/>
        </w:tabs>
        <w:bidi w:val="0"/>
        <w:spacing w:before="0" w:after="120" w:line="240" w:lineRule="auto"/>
        <w:ind w:left="0" w:right="0" w:firstLine="0"/>
        <w:jc w:val="left"/>
      </w:pPr>
      <w:bookmarkStart w:id="100" w:name="bookmark104"/>
      <w:bookmarkEnd w:id="100"/>
      <w:r>
        <w:rPr>
          <w:color w:val="000000"/>
          <w:spacing w:val="0"/>
          <w:w w:val="100"/>
          <w:position w:val="0"/>
        </w:rPr>
        <w:t>免赛活动资源介绍（一）</w:t>
      </w:r>
    </w:p>
    <w:p>
      <w:pPr>
        <w:pStyle w:val="15"/>
        <w:keepNext w:val="0"/>
        <w:keepLines w:val="0"/>
        <w:widowControl w:val="0"/>
        <w:numPr>
          <w:ilvl w:val="0"/>
          <w:numId w:val="19"/>
        </w:numPr>
        <w:shd w:val="clear" w:color="auto" w:fill="auto"/>
        <w:tabs>
          <w:tab w:val="left" w:pos="306"/>
        </w:tabs>
        <w:bidi w:val="0"/>
        <w:spacing w:before="0" w:after="120" w:line="240" w:lineRule="auto"/>
        <w:ind w:left="0" w:right="0" w:firstLine="0"/>
        <w:jc w:val="left"/>
        <w:rPr>
          <w:sz w:val="13"/>
          <w:szCs w:val="13"/>
        </w:rPr>
      </w:pPr>
      <w:bookmarkStart w:id="101" w:name="bookmark105"/>
      <w:bookmarkEnd w:id="101"/>
      <w:r>
        <w:rPr>
          <w:color w:val="000000"/>
          <w:spacing w:val="0"/>
          <w:w w:val="100"/>
          <w:position w:val="0"/>
          <w:sz w:val="10"/>
          <w:szCs w:val="10"/>
        </w:rPr>
        <w:t>免贵活动资源介绍</w:t>
      </w:r>
      <w:r>
        <w:rPr>
          <w:rFonts w:ascii="Times New Roman" w:hAnsi="Times New Roman" w:eastAsia="Times New Roman" w:cs="Times New Roman"/>
          <w:color w:val="000000"/>
          <w:spacing w:val="0"/>
          <w:w w:val="100"/>
          <w:position w:val="0"/>
          <w:sz w:val="13"/>
          <w:szCs w:val="13"/>
          <w:lang w:val="en-US" w:eastAsia="en-US" w:bidi="en-US"/>
        </w:rPr>
        <w:t>（Z）</w:t>
      </w:r>
    </w:p>
    <w:p>
      <w:pPr>
        <w:pStyle w:val="15"/>
        <w:keepNext w:val="0"/>
        <w:keepLines w:val="0"/>
        <w:widowControl w:val="0"/>
        <w:numPr>
          <w:ilvl w:val="0"/>
          <w:numId w:val="19"/>
        </w:numPr>
        <w:shd w:val="clear" w:color="auto" w:fill="auto"/>
        <w:tabs>
          <w:tab w:val="left" w:pos="306"/>
        </w:tabs>
        <w:bidi w:val="0"/>
        <w:spacing w:before="0" w:after="0" w:line="240" w:lineRule="auto"/>
        <w:ind w:left="0" w:right="0" w:firstLine="0"/>
        <w:jc w:val="left"/>
        <w:sectPr>
          <w:footnotePr>
            <w:numFmt w:val="decimal"/>
          </w:footnotePr>
          <w:pgSz w:w="11900" w:h="16840"/>
          <w:pgMar w:top="1658" w:right="1742" w:bottom="3102" w:left="1756" w:header="1230" w:footer="2674" w:gutter="0"/>
          <w:cols w:space="720" w:num="1"/>
          <w:rtlGutter w:val="0"/>
          <w:docGrid w:linePitch="360" w:charSpace="0"/>
        </w:sectPr>
      </w:pPr>
      <w:bookmarkStart w:id="102" w:name="bookmark106"/>
      <w:bookmarkEnd w:id="102"/>
      <w:r>
        <w:rPr>
          <w:color w:val="000000"/>
          <w:spacing w:val="0"/>
          <w:w w:val="100"/>
          <w:position w:val="0"/>
        </w:rPr>
        <w:t>免壹活动资源介绍（三）</w:t>
      </w:r>
    </w:p>
    <w:p>
      <w:pPr>
        <w:widowControl w:val="0"/>
        <w:spacing w:before="9" w:after="9" w:line="240" w:lineRule="exact"/>
        <w:rPr>
          <w:sz w:val="19"/>
          <w:szCs w:val="19"/>
        </w:rPr>
      </w:pPr>
    </w:p>
    <w:p>
      <w:pPr>
        <w:widowControl w:val="0"/>
        <w:spacing w:line="1" w:lineRule="exact"/>
        <w:sectPr>
          <w:footnotePr>
            <w:numFmt w:val="decimal"/>
          </w:footnotePr>
          <w:type w:val="continuous"/>
          <w:pgSz w:w="11900" w:h="16840"/>
          <w:pgMar w:top="1658" w:right="0" w:bottom="1658" w:left="0" w:header="0" w:footer="3" w:gutter="0"/>
          <w:cols w:space="720" w:num="1"/>
          <w:rtlGutter w:val="0"/>
          <w:docGrid w:linePitch="360" w:charSpace="0"/>
        </w:sectPr>
      </w:pPr>
    </w:p>
    <w:p>
      <w:pPr>
        <w:pStyle w:val="19"/>
        <w:keepNext w:val="0"/>
        <w:keepLines w:val="0"/>
        <w:framePr w:w="4915" w:h="187" w:wrap="around" w:vAnchor="text" w:hAnchor="page" w:x="2174" w:y="467"/>
        <w:widowControl w:val="0"/>
        <w:shd w:val="clear" w:color="auto" w:fill="auto"/>
        <w:tabs>
          <w:tab w:val="left" w:pos="686"/>
          <w:tab w:val="left" w:pos="1255"/>
          <w:tab w:val="left" w:pos="1913"/>
          <w:tab w:val="left" w:pos="2609"/>
          <w:tab w:val="left" w:pos="3254"/>
          <w:tab w:val="left" w:pos="3881"/>
          <w:tab w:val="left" w:pos="4505"/>
        </w:tabs>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zh-CN" w:eastAsia="zh-CN" w:bidi="zh-CN"/>
        </w:rPr>
        <w:t>8747</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zh-CN" w:eastAsia="zh-CN" w:bidi="zh-CN"/>
        </w:rPr>
        <w:t>298</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zh-CN" w:eastAsia="zh-CN" w:bidi="zh-CN"/>
        </w:rPr>
        <w:t>13889</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zh-CN" w:eastAsia="zh-CN" w:bidi="zh-CN"/>
        </w:rPr>
        <w:t>12913</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zh-CN" w:eastAsia="zh-CN" w:bidi="zh-CN"/>
        </w:rPr>
        <w:t>446</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en-US" w:eastAsia="en-US" w:bidi="en-US"/>
        </w:rPr>
        <w:t>2.58</w:t>
      </w:r>
      <w:r>
        <w:rPr>
          <w:rFonts w:ascii="Times New Roman" w:hAnsi="Times New Roman" w:eastAsia="Times New Roman" w:cs="Times New Roman"/>
          <w:color w:val="98837E"/>
          <w:spacing w:val="0"/>
          <w:w w:val="100"/>
          <w:position w:val="0"/>
          <w:sz w:val="13"/>
          <w:szCs w:val="13"/>
          <w:lang w:val="en-US" w:eastAsia="en-US" w:bidi="en-US"/>
        </w:rPr>
        <w:tab/>
      </w:r>
      <w:r>
        <w:rPr>
          <w:rFonts w:ascii="Times New Roman" w:hAnsi="Times New Roman" w:eastAsia="Times New Roman" w:cs="Times New Roman"/>
          <w:color w:val="98837E"/>
          <w:spacing w:val="0"/>
          <w:w w:val="100"/>
          <w:position w:val="0"/>
          <w:sz w:val="13"/>
          <w:szCs w:val="13"/>
          <w:lang w:val="zh-CN" w:eastAsia="zh-CN" w:bidi="zh-CN"/>
        </w:rPr>
        <w:t>9051</w:t>
      </w:r>
      <w:r>
        <w:rPr>
          <w:rFonts w:ascii="Times New Roman" w:hAnsi="Times New Roman" w:eastAsia="Times New Roman" w:cs="Times New Roman"/>
          <w:color w:val="98837E"/>
          <w:spacing w:val="0"/>
          <w:w w:val="100"/>
          <w:position w:val="0"/>
          <w:sz w:val="13"/>
          <w:szCs w:val="13"/>
          <w:lang w:val="zh-CN" w:eastAsia="zh-CN" w:bidi="zh-CN"/>
        </w:rPr>
        <w:tab/>
      </w:r>
      <w:r>
        <w:rPr>
          <w:rFonts w:ascii="Times New Roman" w:hAnsi="Times New Roman" w:eastAsia="Times New Roman" w:cs="Times New Roman"/>
          <w:color w:val="98837E"/>
          <w:spacing w:val="0"/>
          <w:w w:val="100"/>
          <w:position w:val="0"/>
          <w:sz w:val="13"/>
          <w:szCs w:val="13"/>
          <w:lang w:val="zh-CN" w:eastAsia="zh-CN" w:bidi="zh-CN"/>
        </w:rPr>
        <w:t>11013</w:t>
      </w:r>
    </w:p>
    <w:p>
      <w:pPr>
        <w:pStyle w:val="15"/>
        <w:keepNext w:val="0"/>
        <w:keepLines w:val="0"/>
        <w:framePr w:w="1296" w:h="1558" w:wrap="around" w:vAnchor="text" w:hAnchor="page" w:x="8395" w:y="918"/>
        <w:widowControl w:val="0"/>
        <w:shd w:val="clear" w:color="auto" w:fill="auto"/>
        <w:bidi w:val="0"/>
        <w:spacing w:before="0" w:after="100" w:line="240" w:lineRule="auto"/>
        <w:ind w:left="0" w:right="0" w:firstLine="0"/>
        <w:jc w:val="left"/>
      </w:pPr>
      <w:r>
        <w:rPr>
          <w:color w:val="000000"/>
          <w:spacing w:val="0"/>
          <w:w w:val="100"/>
          <w:position w:val="0"/>
        </w:rPr>
        <w:t>天獭智斥：</w:t>
      </w:r>
    </w:p>
    <w:p>
      <w:pPr>
        <w:pStyle w:val="15"/>
        <w:keepNext w:val="0"/>
        <w:keepLines w:val="0"/>
        <w:framePr w:w="1296" w:h="1558" w:wrap="around" w:vAnchor="text" w:hAnchor="page" w:x="8395" w:y="918"/>
        <w:widowControl w:val="0"/>
        <w:numPr>
          <w:ilvl w:val="0"/>
          <w:numId w:val="20"/>
        </w:numPr>
        <w:shd w:val="clear" w:color="auto" w:fill="auto"/>
        <w:tabs>
          <w:tab w:val="left" w:pos="110"/>
        </w:tabs>
        <w:bidi w:val="0"/>
        <w:spacing w:before="0" w:after="100" w:line="240" w:lineRule="auto"/>
        <w:ind w:left="0" w:right="0" w:firstLine="0"/>
        <w:jc w:val="left"/>
      </w:pPr>
      <w:bookmarkStart w:id="103" w:name="bookmark107"/>
      <w:bookmarkEnd w:id="103"/>
      <w:r>
        <w:rPr>
          <w:color w:val="000000"/>
          <w:spacing w:val="0"/>
          <w:w w:val="100"/>
          <w:position w:val="0"/>
        </w:rPr>
        <w:t>直通车重要指标分析</w:t>
      </w:r>
    </w:p>
    <w:p>
      <w:pPr>
        <w:pStyle w:val="15"/>
        <w:keepNext w:val="0"/>
        <w:keepLines w:val="0"/>
        <w:framePr w:w="1296" w:h="1558" w:wrap="around" w:vAnchor="text" w:hAnchor="page" w:x="8395" w:y="918"/>
        <w:widowControl w:val="0"/>
        <w:numPr>
          <w:ilvl w:val="0"/>
          <w:numId w:val="20"/>
        </w:numPr>
        <w:shd w:val="clear" w:color="auto" w:fill="auto"/>
        <w:tabs>
          <w:tab w:val="left" w:pos="120"/>
        </w:tabs>
        <w:bidi w:val="0"/>
        <w:spacing w:before="0" w:after="100" w:line="240" w:lineRule="auto"/>
        <w:ind w:left="0" w:right="0" w:firstLine="0"/>
        <w:jc w:val="left"/>
      </w:pPr>
      <w:bookmarkStart w:id="104" w:name="bookmark108"/>
      <w:bookmarkEnd w:id="104"/>
      <w:r>
        <w:rPr>
          <w:color w:val="000000"/>
          <w:spacing w:val="0"/>
          <w:w w:val="100"/>
          <w:position w:val="0"/>
        </w:rPr>
        <w:t>直通车推广策略浅析</w:t>
      </w:r>
    </w:p>
    <w:p>
      <w:pPr>
        <w:pStyle w:val="15"/>
        <w:keepNext w:val="0"/>
        <w:keepLines w:val="0"/>
        <w:framePr w:w="1296" w:h="1558" w:wrap="around" w:vAnchor="text" w:hAnchor="page" w:x="8395" w:y="918"/>
        <w:widowControl w:val="0"/>
        <w:numPr>
          <w:ilvl w:val="0"/>
          <w:numId w:val="20"/>
        </w:numPr>
        <w:shd w:val="clear" w:color="auto" w:fill="auto"/>
        <w:tabs>
          <w:tab w:val="left" w:pos="108"/>
        </w:tabs>
        <w:bidi w:val="0"/>
        <w:spacing w:before="0" w:after="100" w:line="240" w:lineRule="auto"/>
        <w:ind w:left="0" w:right="0" w:firstLine="0"/>
        <w:jc w:val="left"/>
      </w:pPr>
      <w:bookmarkStart w:id="105" w:name="bookmark109"/>
      <w:bookmarkEnd w:id="105"/>
      <w:r>
        <w:rPr>
          <w:color w:val="000000"/>
          <w:spacing w:val="0"/>
          <w:w w:val="100"/>
          <w:position w:val="0"/>
        </w:rPr>
        <w:t>如何招募淘宝客</w:t>
      </w:r>
    </w:p>
    <w:p>
      <w:pPr>
        <w:pStyle w:val="15"/>
        <w:keepNext w:val="0"/>
        <w:keepLines w:val="0"/>
        <w:framePr w:w="1296" w:h="1558" w:wrap="around" w:vAnchor="text" w:hAnchor="page" w:x="8395" w:y="918"/>
        <w:widowControl w:val="0"/>
        <w:numPr>
          <w:ilvl w:val="0"/>
          <w:numId w:val="20"/>
        </w:numPr>
        <w:shd w:val="clear" w:color="auto" w:fill="auto"/>
        <w:tabs>
          <w:tab w:val="left" w:pos="113"/>
        </w:tabs>
        <w:bidi w:val="0"/>
        <w:spacing w:before="0" w:after="100" w:line="240" w:lineRule="auto"/>
        <w:ind w:left="0" w:right="0" w:firstLine="0"/>
        <w:jc w:val="left"/>
      </w:pPr>
      <w:bookmarkStart w:id="106" w:name="bookmark110"/>
      <w:bookmarkEnd w:id="106"/>
      <w:r>
        <w:rPr>
          <w:color w:val="000000"/>
          <w:spacing w:val="0"/>
          <w:w w:val="100"/>
          <w:position w:val="0"/>
        </w:rPr>
        <w:t>淘宝客后台操作路径</w:t>
      </w:r>
    </w:p>
    <w:p>
      <w:pPr>
        <w:pStyle w:val="15"/>
        <w:keepNext w:val="0"/>
        <w:keepLines w:val="0"/>
        <w:framePr w:w="1296" w:h="1558" w:wrap="around" w:vAnchor="text" w:hAnchor="page" w:x="8395" w:y="918"/>
        <w:widowControl w:val="0"/>
        <w:numPr>
          <w:ilvl w:val="0"/>
          <w:numId w:val="20"/>
        </w:numPr>
        <w:shd w:val="clear" w:color="auto" w:fill="auto"/>
        <w:tabs>
          <w:tab w:val="left" w:pos="106"/>
        </w:tabs>
        <w:bidi w:val="0"/>
        <w:spacing w:before="0" w:after="100" w:line="240" w:lineRule="auto"/>
        <w:ind w:left="0" w:right="0" w:firstLine="0"/>
        <w:jc w:val="left"/>
      </w:pPr>
      <w:bookmarkStart w:id="107" w:name="bookmark111"/>
      <w:bookmarkEnd w:id="107"/>
      <w:r>
        <w:rPr>
          <w:color w:val="000000"/>
          <w:spacing w:val="0"/>
          <w:w w:val="100"/>
          <w:position w:val="0"/>
        </w:rPr>
        <w:t>淘宝客的敷励与管理</w:t>
      </w:r>
    </w:p>
    <w:p>
      <w:pPr>
        <w:pStyle w:val="15"/>
        <w:keepNext w:val="0"/>
        <w:keepLines w:val="0"/>
        <w:framePr w:w="2033" w:h="245" w:wrap="around" w:vAnchor="text" w:hAnchor="page" w:x="1968" w:y="4115"/>
        <w:widowControl w:val="0"/>
        <w:shd w:val="clear" w:color="auto" w:fill="auto"/>
        <w:tabs>
          <w:tab w:val="left" w:pos="1846"/>
        </w:tabs>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商品相关</w:t>
      </w:r>
      <w:r>
        <w:rPr>
          <w:color w:val="000000"/>
          <w:spacing w:val="0"/>
          <w:w w:val="100"/>
          <w:position w:val="0"/>
        </w:rPr>
        <w:tab/>
      </w:r>
      <w:r>
        <w:rPr>
          <w:color w:val="000000"/>
          <w:spacing w:val="0"/>
          <w:w w:val="100"/>
          <w:position w:val="0"/>
        </w:rPr>
        <w:t>好</w:t>
      </w:r>
    </w:p>
    <w:p>
      <w:pPr>
        <w:pStyle w:val="19"/>
        <w:keepNext w:val="0"/>
        <w:keepLines w:val="0"/>
        <w:framePr w:w="653" w:h="170" w:wrap="around" w:vAnchor="text" w:hAnchor="page" w:x="6101" w:y="7532"/>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好于</w:t>
      </w:r>
      <w:r>
        <w:rPr>
          <w:rFonts w:ascii="Times New Roman" w:hAnsi="Times New Roman" w:eastAsia="Times New Roman" w:cs="Times New Roman"/>
          <w:color w:val="98837E"/>
          <w:spacing w:val="0"/>
          <w:w w:val="100"/>
          <w:position w:val="0"/>
          <w:sz w:val="13"/>
          <w:szCs w:val="13"/>
        </w:rPr>
        <w:t>734%</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color w:val="000000"/>
          <w:spacing w:val="0"/>
          <w:w w:val="100"/>
          <w:position w:val="0"/>
        </w:rPr>
        <w:t>天猫智斥：</w:t>
      </w:r>
    </w:p>
    <w:p>
      <w:pPr>
        <w:pStyle w:val="15"/>
        <w:keepNext w:val="0"/>
        <w:keepLines w:val="0"/>
        <w:framePr w:w="1541" w:h="2306" w:wrap="around" w:vAnchor="text" w:hAnchor="page" w:x="8607" w:y="4117"/>
        <w:widowControl w:val="0"/>
        <w:shd w:val="clear" w:color="auto" w:fill="auto"/>
        <w:bidi w:val="0"/>
        <w:spacing w:before="0" w:after="60" w:line="271" w:lineRule="auto"/>
        <w:ind w:left="0" w:right="0" w:firstLine="0"/>
        <w:jc w:val="left"/>
      </w:pPr>
      <w:r>
        <w:rPr>
          <w:rFonts w:ascii="Times New Roman" w:hAnsi="Times New Roman" w:eastAsia="Times New Roman" w:cs="Times New Roman"/>
          <w:color w:val="000000"/>
          <w:spacing w:val="0"/>
          <w:w w:val="100"/>
          <w:position w:val="0"/>
          <w:sz w:val="13"/>
          <w:szCs w:val="13"/>
        </w:rPr>
        <w:t>1</w:t>
      </w:r>
      <w:r>
        <w:rPr>
          <w:color w:val="000000"/>
          <w:spacing w:val="0"/>
          <w:w w:val="100"/>
          <w:position w:val="0"/>
        </w:rPr>
        <w:t>产品績构</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•定伯流程</w:t>
      </w:r>
    </w:p>
    <w:p>
      <w:pPr>
        <w:pStyle w:val="15"/>
        <w:keepNext w:val="0"/>
        <w:keepLines w:val="0"/>
        <w:framePr w:w="1541" w:h="2306" w:wrap="around" w:vAnchor="text" w:hAnchor="page" w:x="8607" w:y="4117"/>
        <w:widowControl w:val="0"/>
        <w:shd w:val="clear" w:color="auto" w:fill="auto"/>
        <w:bidi w:val="0"/>
        <w:spacing w:before="0" w:after="60" w:line="271" w:lineRule="auto"/>
        <w:ind w:left="0" w:right="0" w:firstLine="0"/>
        <w:jc w:val="lef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.动聞</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rFonts w:ascii="Times New Roman" w:hAnsi="Times New Roman" w:eastAsia="Times New Roman" w:cs="Times New Roman"/>
          <w:color w:val="000000"/>
          <w:spacing w:val="0"/>
          <w:w w:val="100"/>
          <w:position w:val="0"/>
          <w:sz w:val="13"/>
          <w:szCs w:val="13"/>
        </w:rPr>
        <w:t xml:space="preserve">4 </w:t>
      </w:r>
      <w:r>
        <w:rPr>
          <w:color w:val="000000"/>
          <w:spacing w:val="0"/>
          <w:w w:val="100"/>
          <w:position w:val="0"/>
        </w:rPr>
        <w:t>.宝贝卖点挖握</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•搭</w:t>
      </w:r>
      <w:r>
        <w:rPr>
          <w:rFonts w:ascii="Times New Roman" w:hAnsi="Times New Roman" w:eastAsia="Times New Roman" w:cs="Times New Roman"/>
          <w:color w:val="000000"/>
          <w:spacing w:val="0"/>
          <w:w w:val="100"/>
          <w:position w:val="0"/>
          <w:sz w:val="13"/>
          <w:szCs w:val="13"/>
          <w:lang w:val="en-US" w:eastAsia="en-US" w:bidi="en-US"/>
        </w:rPr>
        <w:t>EW</w:t>
      </w:r>
      <w:r>
        <w:rPr>
          <w:color w:val="000000"/>
          <w:spacing w:val="0"/>
          <w:w w:val="100"/>
          <w:position w:val="0"/>
        </w:rPr>
        <w:t>套麥注意事</w:t>
      </w:r>
      <w:r>
        <w:rPr>
          <w:rFonts w:ascii="Times New Roman" w:hAnsi="Times New Roman" w:eastAsia="Times New Roman" w:cs="Times New Roman"/>
          <w:color w:val="000000"/>
          <w:spacing w:val="0"/>
          <w:w w:val="100"/>
          <w:position w:val="0"/>
          <w:sz w:val="13"/>
          <w:szCs w:val="13"/>
        </w:rPr>
        <w:t>I</w:t>
      </w:r>
      <w:r>
        <w:rPr>
          <w:color w:val="000000"/>
          <w:spacing w:val="0"/>
          <w:w w:val="100"/>
          <w:position w:val="0"/>
        </w:rPr>
        <w:t>页</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color w:val="000000"/>
          <w:spacing w:val="0"/>
          <w:w w:val="100"/>
          <w:position w:val="0"/>
        </w:rPr>
        <w:t>专项工具：</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color w:val="000000"/>
          <w:spacing w:val="0"/>
          <w:w w:val="100"/>
          <w:position w:val="0"/>
        </w:rPr>
        <w:t>簡品指南针：单品原存数。 谓售施勞、商争分析工具。</w:t>
      </w:r>
    </w:p>
    <w:p>
      <w:pPr>
        <w:pStyle w:val="15"/>
        <w:keepNext w:val="0"/>
        <w:keepLines w:val="0"/>
        <w:framePr w:w="1541" w:h="2306" w:wrap="around" w:vAnchor="text" w:hAnchor="page" w:x="8607" w:y="4117"/>
        <w:widowControl w:val="0"/>
        <w:shd w:val="clear" w:color="auto" w:fill="auto"/>
        <w:bidi w:val="0"/>
        <w:spacing w:before="0" w:after="60" w:line="168" w:lineRule="exact"/>
        <w:ind w:left="0" w:right="0" w:firstLine="0"/>
        <w:jc w:val="left"/>
      </w:pPr>
      <w:r>
        <w:rPr>
          <w:color w:val="000000"/>
          <w:spacing w:val="0"/>
          <w:w w:val="100"/>
          <w:position w:val="0"/>
        </w:rPr>
        <w:t>商品集南针</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color w:val="000000"/>
          <w:spacing w:val="0"/>
          <w:w w:val="100"/>
          <w:position w:val="0"/>
        </w:rPr>
        <w:t>天猫智库：</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color w:val="000000"/>
          <w:spacing w:val="0"/>
          <w:w w:val="100"/>
          <w:position w:val="0"/>
        </w:rPr>
        <w:t>】•店请莫础元素设计</w:t>
      </w:r>
    </w:p>
    <w:p>
      <w:pPr>
        <w:pStyle w:val="15"/>
        <w:keepNext w:val="0"/>
        <w:keepLines w:val="0"/>
        <w:framePr w:w="1541" w:h="2297" w:wrap="around" w:vAnchor="text" w:hAnchor="page" w:x="8611" w:y="7004"/>
        <w:widowControl w:val="0"/>
        <w:numPr>
          <w:ilvl w:val="0"/>
          <w:numId w:val="21"/>
        </w:numPr>
        <w:shd w:val="clear" w:color="auto" w:fill="auto"/>
        <w:tabs>
          <w:tab w:val="left" w:pos="113"/>
        </w:tabs>
        <w:bidi w:val="0"/>
        <w:spacing w:before="0" w:after="100" w:line="240" w:lineRule="auto"/>
        <w:ind w:left="0" w:right="0" w:firstLine="0"/>
        <w:jc w:val="left"/>
      </w:pPr>
      <w:bookmarkStart w:id="108" w:name="bookmark112"/>
      <w:bookmarkEnd w:id="108"/>
      <w:r>
        <w:rPr>
          <w:color w:val="000000"/>
          <w:spacing w:val="0"/>
          <w:w w:val="100"/>
          <w:position w:val="0"/>
        </w:rPr>
        <w:t>店浦页面设计</w:t>
      </w:r>
    </w:p>
    <w:p>
      <w:pPr>
        <w:pStyle w:val="15"/>
        <w:keepNext w:val="0"/>
        <w:keepLines w:val="0"/>
        <w:framePr w:w="1541" w:h="2297" w:wrap="around" w:vAnchor="text" w:hAnchor="page" w:x="8611" w:y="7004"/>
        <w:widowControl w:val="0"/>
        <w:numPr>
          <w:ilvl w:val="0"/>
          <w:numId w:val="21"/>
        </w:numPr>
        <w:shd w:val="clear" w:color="auto" w:fill="auto"/>
        <w:tabs>
          <w:tab w:val="left" w:pos="113"/>
        </w:tabs>
        <w:bidi w:val="0"/>
        <w:spacing w:before="0" w:after="100" w:line="240" w:lineRule="auto"/>
        <w:ind w:left="0" w:right="0" w:firstLine="0"/>
        <w:jc w:val="left"/>
      </w:pPr>
      <w:bookmarkStart w:id="109" w:name="bookmark113"/>
      <w:bookmarkEnd w:id="109"/>
      <w:r>
        <w:rPr>
          <w:color w:val="000000"/>
          <w:spacing w:val="0"/>
          <w:w w:val="100"/>
          <w:position w:val="0"/>
        </w:rPr>
        <w:t>店繡装修基础思路</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4 </w:t>
      </w:r>
      <w:r>
        <w:rPr>
          <w:color w:val="000000"/>
          <w:spacing w:val="0"/>
          <w:w w:val="100"/>
          <w:position w:val="0"/>
        </w:rPr>
        <w:t>.宝刃详情设计</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.关联请養</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color w:val="000000"/>
          <w:spacing w:val="0"/>
          <w:w w:val="100"/>
          <w:position w:val="0"/>
        </w:rPr>
        <w:t>专项工具：</w:t>
      </w:r>
    </w:p>
    <w:p>
      <w:pPr>
        <w:pStyle w:val="15"/>
        <w:keepNext w:val="0"/>
        <w:keepLines w:val="0"/>
        <w:framePr w:w="1541" w:h="2297" w:wrap="around" w:vAnchor="text" w:hAnchor="page" w:x="8611" w:y="70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0"/>
          <w:szCs w:val="10"/>
        </w:rPr>
        <w:t>視觉工具：了解店内路径</w:t>
      </w:r>
      <w:r>
        <w:rPr>
          <w:rFonts w:ascii="Times New Roman" w:hAnsi="Times New Roman" w:eastAsia="Times New Roman" w:cs="Times New Roman"/>
          <w:color w:val="000000"/>
          <w:spacing w:val="0"/>
          <w:w w:val="100"/>
          <w:position w:val="0"/>
          <w:sz w:val="13"/>
          <w:szCs w:val="13"/>
        </w:rPr>
        <w:t>7</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color w:val="000000"/>
          <w:spacing w:val="0"/>
          <w:w w:val="100"/>
          <w:position w:val="0"/>
        </w:rPr>
        <w:t>转，分忻页面視觉问題。</w:t>
      </w:r>
    </w:p>
    <w:p>
      <w:pPr>
        <w:pStyle w:val="15"/>
        <w:keepNext w:val="0"/>
        <w:keepLines w:val="0"/>
        <w:framePr w:w="1541" w:h="2297" w:wrap="around" w:vAnchor="text" w:hAnchor="page" w:x="8611" w:y="7004"/>
        <w:widowControl w:val="0"/>
        <w:shd w:val="clear" w:color="auto" w:fill="auto"/>
        <w:bidi w:val="0"/>
        <w:spacing w:before="0" w:after="100" w:line="240" w:lineRule="auto"/>
        <w:ind w:left="0" w:right="0" w:firstLine="0"/>
        <w:jc w:val="left"/>
      </w:pPr>
      <w:r>
        <w:rPr>
          <w:color w:val="000000"/>
          <w:spacing w:val="0"/>
          <w:w w:val="100"/>
          <w:position w:val="0"/>
        </w:rPr>
        <w:t>质觉工具</w:t>
      </w:r>
    </w:p>
    <w:p>
      <w:pPr>
        <w:widowControl w:val="0"/>
        <w:spacing w:line="360" w:lineRule="exact"/>
      </w:pPr>
      <w:r>
        <w:drawing>
          <wp:anchor distT="0" distB="103505" distL="0" distR="0" simplePos="0" relativeHeight="62915584" behindDoc="1" locked="0" layoutInCell="1" allowOverlap="1">
            <wp:simplePos x="0" y="0"/>
            <wp:positionH relativeFrom="page">
              <wp:posOffset>1340485</wp:posOffset>
            </wp:positionH>
            <wp:positionV relativeFrom="paragraph">
              <wp:posOffset>12700</wp:posOffset>
            </wp:positionV>
            <wp:extent cx="3194050" cy="298450"/>
            <wp:effectExtent l="0" t="0" r="6350" b="6350"/>
            <wp:wrapNone/>
            <wp:docPr id="229" name="Shape 229"/>
            <wp:cNvGraphicFramePr/>
            <a:graphic xmlns:a="http://schemas.openxmlformats.org/drawingml/2006/main">
              <a:graphicData uri="http://schemas.openxmlformats.org/drawingml/2006/picture">
                <pic:pic xmlns:pic="http://schemas.openxmlformats.org/drawingml/2006/picture">
                  <pic:nvPicPr>
                    <pic:cNvPr id="229" name="Shape 229"/>
                    <pic:cNvPicPr/>
                  </pic:nvPicPr>
                  <pic:blipFill>
                    <a:blip r:embed="rId82"/>
                    <a:stretch>
                      <a:fillRect/>
                    </a:stretch>
                  </pic:blipFill>
                  <pic:spPr>
                    <a:xfrm>
                      <a:off x="0" y="0"/>
                      <a:ext cx="3194050" cy="29845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1264285</wp:posOffset>
            </wp:positionH>
            <wp:positionV relativeFrom="paragraph">
              <wp:posOffset>615950</wp:posOffset>
            </wp:positionV>
            <wp:extent cx="3742690" cy="1804670"/>
            <wp:effectExtent l="0" t="0" r="6350" b="8890"/>
            <wp:wrapNone/>
            <wp:docPr id="231" name="Shape 231"/>
            <wp:cNvGraphicFramePr/>
            <a:graphic xmlns:a="http://schemas.openxmlformats.org/drawingml/2006/main">
              <a:graphicData uri="http://schemas.openxmlformats.org/drawingml/2006/picture">
                <pic:pic xmlns:pic="http://schemas.openxmlformats.org/drawingml/2006/picture">
                  <pic:nvPicPr>
                    <pic:cNvPr id="231" name="Shape 231"/>
                    <pic:cNvPicPr/>
                  </pic:nvPicPr>
                  <pic:blipFill>
                    <a:blip r:embed="rId83"/>
                    <a:stretch>
                      <a:fillRect/>
                    </a:stretch>
                  </pic:blipFill>
                  <pic:spPr>
                    <a:xfrm>
                      <a:off x="0" y="0"/>
                      <a:ext cx="3742690" cy="18046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1322070</wp:posOffset>
            </wp:positionH>
            <wp:positionV relativeFrom="paragraph">
              <wp:posOffset>2983865</wp:posOffset>
            </wp:positionV>
            <wp:extent cx="3803650" cy="895985"/>
            <wp:effectExtent l="0" t="0" r="6350" b="3175"/>
            <wp:wrapNone/>
            <wp:docPr id="233" name="Shape 233"/>
            <wp:cNvGraphicFramePr/>
            <a:graphic xmlns:a="http://schemas.openxmlformats.org/drawingml/2006/main">
              <a:graphicData uri="http://schemas.openxmlformats.org/drawingml/2006/picture">
                <pic:pic xmlns:pic="http://schemas.openxmlformats.org/drawingml/2006/picture">
                  <pic:nvPicPr>
                    <pic:cNvPr id="233" name="Shape 233"/>
                    <pic:cNvPicPr/>
                  </pic:nvPicPr>
                  <pic:blipFill>
                    <a:blip r:embed="rId84"/>
                    <a:stretch>
                      <a:fillRect/>
                    </a:stretch>
                  </pic:blipFill>
                  <pic:spPr>
                    <a:xfrm>
                      <a:off x="0" y="0"/>
                      <a:ext cx="3803650" cy="89598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1331595</wp:posOffset>
            </wp:positionH>
            <wp:positionV relativeFrom="paragraph">
              <wp:posOffset>3986530</wp:posOffset>
            </wp:positionV>
            <wp:extent cx="3359150" cy="280670"/>
            <wp:effectExtent l="0" t="0" r="8890" b="8890"/>
            <wp:wrapNone/>
            <wp:docPr id="235" name="Shape 235"/>
            <wp:cNvGraphicFramePr/>
            <a:graphic xmlns:a="http://schemas.openxmlformats.org/drawingml/2006/main">
              <a:graphicData uri="http://schemas.openxmlformats.org/drawingml/2006/picture">
                <pic:pic xmlns:pic="http://schemas.openxmlformats.org/drawingml/2006/picture">
                  <pic:nvPicPr>
                    <pic:cNvPr id="235" name="Shape 235"/>
                    <pic:cNvPicPr/>
                  </pic:nvPicPr>
                  <pic:blipFill>
                    <a:blip r:embed="rId85"/>
                    <a:stretch>
                      <a:fillRect/>
                    </a:stretch>
                  </pic:blipFill>
                  <pic:spPr>
                    <a:xfrm>
                      <a:off x="0" y="0"/>
                      <a:ext cx="3359150" cy="280670"/>
                    </a:xfrm>
                    <a:prstGeom prst="rect">
                      <a:avLst/>
                    </a:prstGeom>
                  </pic:spPr>
                </pic:pic>
              </a:graphicData>
            </a:graphic>
          </wp:anchor>
        </w:drawing>
      </w:r>
      <w:r>
        <w:drawing>
          <wp:anchor distT="91440" distB="0" distL="0" distR="0" simplePos="0" relativeHeight="62915584" behindDoc="1" locked="0" layoutInCell="1" allowOverlap="1">
            <wp:simplePos x="0" y="0"/>
            <wp:positionH relativeFrom="page">
              <wp:posOffset>1367790</wp:posOffset>
            </wp:positionH>
            <wp:positionV relativeFrom="paragraph">
              <wp:posOffset>4873625</wp:posOffset>
            </wp:positionV>
            <wp:extent cx="3767455" cy="1212850"/>
            <wp:effectExtent l="0" t="0" r="12065" b="6350"/>
            <wp:wrapNone/>
            <wp:docPr id="237" name="Shape 237"/>
            <wp:cNvGraphicFramePr/>
            <a:graphic xmlns:a="http://schemas.openxmlformats.org/drawingml/2006/main">
              <a:graphicData uri="http://schemas.openxmlformats.org/drawingml/2006/picture">
                <pic:pic xmlns:pic="http://schemas.openxmlformats.org/drawingml/2006/picture">
                  <pic:nvPicPr>
                    <pic:cNvPr id="237" name="Shape 237"/>
                    <pic:cNvPicPr/>
                  </pic:nvPicPr>
                  <pic:blipFill>
                    <a:blip r:embed="rId86"/>
                    <a:stretch>
                      <a:fillRect/>
                    </a:stretch>
                  </pic:blipFill>
                  <pic:spPr>
                    <a:xfrm>
                      <a:off x="0" y="0"/>
                      <a:ext cx="3767455" cy="121285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numFmt w:val="decimal"/>
          </w:footnotePr>
          <w:type w:val="continuous"/>
          <w:pgSz w:w="11900" w:h="16840"/>
          <w:pgMar w:top="1658" w:right="1749" w:bottom="1658" w:left="1937" w:header="0" w:footer="3" w:gutter="0"/>
          <w:cols w:space="720" w:num="1"/>
          <w:rtlGutter w:val="0"/>
          <w:docGrid w:linePitch="360" w:charSpace="0"/>
        </w:sectPr>
      </w:pPr>
    </w:p>
    <w:p>
      <w:pPr>
        <w:pStyle w:val="15"/>
        <w:keepNext w:val="0"/>
        <w:keepLines w:val="0"/>
        <w:framePr w:w="660" w:h="190" w:wrap="around" w:vAnchor="margin" w:hAnchor="page" w:x="8431" w:y="1"/>
        <w:widowControl w:val="0"/>
        <w:shd w:val="clear" w:color="auto" w:fill="auto"/>
        <w:bidi w:val="0"/>
        <w:spacing w:before="0" w:after="0" w:line="240" w:lineRule="auto"/>
        <w:ind w:left="0" w:right="0" w:firstLine="0"/>
        <w:jc w:val="left"/>
      </w:pPr>
      <w:r>
        <w:rPr>
          <w:color w:val="000000"/>
          <w:spacing w:val="0"/>
          <w:w w:val="100"/>
          <w:position w:val="0"/>
        </w:rPr>
        <w:t>专项工具：</w:t>
      </w:r>
    </w:p>
    <w:p>
      <w:pPr>
        <w:widowControl w:val="0"/>
        <w:spacing w:after="189" w:line="1" w:lineRule="exact"/>
      </w:pPr>
    </w:p>
    <w:p>
      <w:pPr>
        <w:widowControl w:val="0"/>
        <w:spacing w:line="1" w:lineRule="exact"/>
        <w:sectPr>
          <w:footnotePr>
            <w:numFmt w:val="decimal"/>
          </w:footnotePr>
          <w:pgSz w:w="11900" w:h="16840"/>
          <w:pgMar w:top="1738" w:right="1788" w:bottom="2491" w:left="1965" w:header="1310" w:footer="2063" w:gutter="0"/>
          <w:cols w:space="720" w:num="1"/>
          <w:rtlGutter w:val="0"/>
          <w:docGrid w:linePitch="360" w:charSpace="0"/>
        </w:sectPr>
      </w:pPr>
    </w:p>
    <w:p>
      <w:pPr>
        <w:widowControl w:val="0"/>
        <w:spacing w:line="1" w:lineRule="exact"/>
      </w:pPr>
      <w:r>
        <w:drawing>
          <wp:anchor distT="0" distB="0" distL="101600" distR="101600" simplePos="0" relativeHeight="125830144" behindDoc="0" locked="0" layoutInCell="1" allowOverlap="1">
            <wp:simplePos x="0" y="0"/>
            <wp:positionH relativeFrom="page">
              <wp:posOffset>1336040</wp:posOffset>
            </wp:positionH>
            <wp:positionV relativeFrom="paragraph">
              <wp:posOffset>29210</wp:posOffset>
            </wp:positionV>
            <wp:extent cx="3694430" cy="1609090"/>
            <wp:effectExtent l="0" t="0" r="8890" b="6350"/>
            <wp:wrapSquare wrapText="bothSides"/>
            <wp:docPr id="239" name="Shape 239"/>
            <wp:cNvGraphicFramePr/>
            <a:graphic xmlns:a="http://schemas.openxmlformats.org/drawingml/2006/main">
              <a:graphicData uri="http://schemas.openxmlformats.org/drawingml/2006/picture">
                <pic:pic xmlns:pic="http://schemas.openxmlformats.org/drawingml/2006/picture">
                  <pic:nvPicPr>
                    <pic:cNvPr id="239" name="Shape 239"/>
                    <pic:cNvPicPr/>
                  </pic:nvPicPr>
                  <pic:blipFill>
                    <a:blip r:embed="rId87"/>
                    <a:stretch>
                      <a:fillRect/>
                    </a:stretch>
                  </pic:blipFill>
                  <pic:spPr>
                    <a:xfrm>
                      <a:off x="0" y="0"/>
                      <a:ext cx="3694430" cy="1609090"/>
                    </a:xfrm>
                    <a:prstGeom prst="rect">
                      <a:avLst/>
                    </a:prstGeom>
                  </pic:spPr>
                </pic:pic>
              </a:graphicData>
            </a:graphic>
          </wp:anchor>
        </w:drawing>
      </w:r>
    </w:p>
    <w:p>
      <w:pPr>
        <w:pStyle w:val="15"/>
        <w:keepNext w:val="0"/>
        <w:keepLines w:val="0"/>
        <w:widowControl w:val="0"/>
        <w:shd w:val="clear" w:color="auto" w:fill="auto"/>
        <w:bidi w:val="0"/>
        <w:spacing w:before="0" w:line="187" w:lineRule="exact"/>
        <w:ind w:left="260" w:right="0" w:firstLine="0"/>
        <w:jc w:val="left"/>
      </w:pPr>
      <w:r>
        <w:rPr>
          <w:color w:val="000000"/>
          <w:spacing w:val="0"/>
          <w:w w:val="100"/>
          <w:position w:val="0"/>
        </w:rPr>
        <w:t>无线工具：官方最全、最精准 的店诵无线数据披露。</w:t>
      </w:r>
    </w:p>
    <w:p>
      <w:pPr>
        <w:pStyle w:val="15"/>
        <w:keepNext w:val="0"/>
        <w:keepLines w:val="0"/>
        <w:widowControl w:val="0"/>
        <w:pBdr>
          <w:top w:val="single" w:color="auto" w:sz="4" w:space="0"/>
          <w:bottom w:val="single" w:color="auto" w:sz="4" w:space="0"/>
        </w:pBdr>
        <w:shd w:val="clear" w:color="auto" w:fill="auto"/>
        <w:bidi w:val="0"/>
        <w:spacing w:before="0" w:after="0" w:line="187" w:lineRule="exact"/>
        <w:ind w:left="0" w:right="0" w:firstLine="340"/>
        <w:jc w:val="left"/>
        <w:sectPr>
          <w:footnotePr>
            <w:numFmt w:val="decimal"/>
          </w:footnotePr>
          <w:type w:val="continuous"/>
          <w:pgSz w:w="11900" w:h="16840"/>
          <w:pgMar w:top="1738" w:right="1788" w:bottom="2491" w:left="8181" w:header="0" w:footer="3" w:gutter="0"/>
          <w:cols w:space="720" w:num="1"/>
          <w:rtlGutter w:val="0"/>
          <w:docGrid w:linePitch="360" w:charSpace="0"/>
        </w:sectPr>
      </w:pPr>
      <w:r>
        <w:rPr>
          <w:color w:val="000000"/>
          <w:spacing w:val="0"/>
          <w:w w:val="100"/>
          <w:position w:val="0"/>
        </w:rPr>
        <w:t>无线工具</w:t>
      </w:r>
    </w:p>
    <w:p>
      <w:pPr>
        <w:widowControl w:val="0"/>
        <w:spacing w:before="19" w:after="19" w:line="240" w:lineRule="exact"/>
        <w:rPr>
          <w:sz w:val="19"/>
          <w:szCs w:val="19"/>
        </w:rPr>
      </w:pPr>
    </w:p>
    <w:p>
      <w:pPr>
        <w:widowControl w:val="0"/>
        <w:spacing w:line="1" w:lineRule="exact"/>
        <w:sectPr>
          <w:footnotePr>
            <w:numFmt w:val="decimal"/>
          </w:footnotePr>
          <w:type w:val="continuous"/>
          <w:pgSz w:w="11900" w:h="16840"/>
          <w:pgMar w:top="1738" w:right="0" w:bottom="2491" w:left="0" w:header="0" w:footer="3" w:gutter="0"/>
          <w:cols w:space="720" w:num="1"/>
          <w:rtlGutter w:val="0"/>
          <w:docGrid w:linePitch="360" w:charSpace="0"/>
        </w:sectPr>
      </w:pPr>
    </w:p>
    <w:p>
      <w:pPr>
        <w:pStyle w:val="15"/>
        <w:keepNext w:val="0"/>
        <w:keepLines w:val="0"/>
        <w:framePr w:w="1042" w:h="480" w:wrap="around" w:vAnchor="text" w:hAnchor="page" w:x="8436" w:y="54"/>
        <w:widowControl w:val="0"/>
        <w:shd w:val="clear" w:color="auto" w:fill="auto"/>
        <w:bidi w:val="0"/>
        <w:spacing w:before="0" w:after="120" w:line="240" w:lineRule="auto"/>
        <w:ind w:left="0" w:right="0" w:firstLine="0"/>
        <w:jc w:val="left"/>
      </w:pPr>
      <w:r>
        <w:rPr>
          <w:color w:val="000000"/>
          <w:spacing w:val="0"/>
          <w:w w:val="100"/>
          <w:position w:val="0"/>
        </w:rPr>
        <w:t>天猫智斥：</w:t>
      </w:r>
    </w:p>
    <w:p>
      <w:pPr>
        <w:pStyle w:val="15"/>
        <w:keepNext w:val="0"/>
        <w:keepLines w:val="0"/>
        <w:framePr w:w="1042" w:h="480" w:wrap="around" w:vAnchor="text" w:hAnchor="page" w:x="8436" w:y="54"/>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.走客户维护方案</w:t>
      </w:r>
    </w:p>
    <w:p>
      <w:pPr>
        <w:pStyle w:val="15"/>
        <w:keepNext w:val="0"/>
        <w:keepLines w:val="0"/>
        <w:framePr w:w="648" w:h="190" w:wrap="around" w:vAnchor="text" w:hAnchor="page" w:x="8359" w:y="3231"/>
        <w:widowControl w:val="0"/>
        <w:shd w:val="clear" w:color="auto" w:fill="auto"/>
        <w:bidi w:val="0"/>
        <w:spacing w:before="0" w:after="0" w:line="240" w:lineRule="auto"/>
        <w:ind w:left="0" w:right="0" w:firstLine="0"/>
        <w:jc w:val="right"/>
      </w:pPr>
      <w:r>
        <w:rPr>
          <w:color w:val="000000"/>
          <w:spacing w:val="0"/>
          <w:w w:val="100"/>
          <w:position w:val="0"/>
        </w:rPr>
        <w:t>天獄智库:</w:t>
      </w:r>
    </w:p>
    <w:p>
      <w:pPr>
        <w:pStyle w:val="15"/>
        <w:keepNext w:val="0"/>
        <w:keepLines w:val="0"/>
        <w:framePr w:w="1690" w:h="235" w:wrap="around" w:vAnchor="text" w:hAnchor="page" w:x="8354" w:y="350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 xml:space="preserve">1 </w:t>
      </w:r>
      <w:r>
        <w:rPr>
          <w:color w:val="000000"/>
          <w:spacing w:val="0"/>
          <w:w w:val="100"/>
          <w:position w:val="0"/>
        </w:rPr>
        <w:t>.打造金牌客户服务彳肖舊技巧</w:t>
      </w:r>
    </w:p>
    <w:p>
      <w:pPr>
        <w:pStyle w:val="19"/>
        <w:keepNext w:val="0"/>
        <w:keepLines w:val="0"/>
        <w:framePr w:w="631" w:h="187" w:wrap="around" w:vAnchor="text" w:hAnchor="page" w:x="6472" w:y="3851"/>
        <w:widowControl w:val="0"/>
        <w:shd w:val="clear" w:color="auto" w:fill="auto"/>
        <w:bidi w:val="0"/>
        <w:spacing w:before="0" w:after="0" w:line="240" w:lineRule="auto"/>
        <w:ind w:left="0" w:right="0" w:firstLine="0"/>
        <w:jc w:val="left"/>
        <w:rPr>
          <w:sz w:val="13"/>
          <w:szCs w:val="13"/>
        </w:rPr>
      </w:pPr>
      <w:r>
        <w:rPr>
          <w:color w:val="81635F"/>
          <w:spacing w:val="0"/>
          <w:w w:val="100"/>
          <w:position w:val="0"/>
          <w:sz w:val="10"/>
          <w:szCs w:val="10"/>
        </w:rPr>
        <w:t>毫于</w:t>
      </w:r>
      <w:r>
        <w:rPr>
          <w:rFonts w:ascii="Times New Roman" w:hAnsi="Times New Roman" w:eastAsia="Times New Roman" w:cs="Times New Roman"/>
          <w:color w:val="98837E"/>
          <w:spacing w:val="0"/>
          <w:w w:val="100"/>
          <w:position w:val="0"/>
          <w:sz w:val="13"/>
          <w:szCs w:val="13"/>
        </w:rPr>
        <w:t>104%</w:t>
      </w:r>
    </w:p>
    <w:p>
      <w:pPr>
        <w:pStyle w:val="19"/>
        <w:keepNext w:val="0"/>
        <w:keepLines w:val="0"/>
        <w:framePr w:w="554" w:h="185" w:wrap="around" w:vAnchor="text" w:hAnchor="page" w:x="2258" w:y="4091"/>
        <w:widowControl w:val="0"/>
        <w:shd w:val="clear" w:color="auto" w:fill="auto"/>
        <w:bidi w:val="0"/>
        <w:spacing w:before="0" w:after="0" w:line="240" w:lineRule="auto"/>
        <w:ind w:left="0" w:right="0" w:firstLine="0"/>
        <w:jc w:val="left"/>
        <w:rPr>
          <w:sz w:val="13"/>
          <w:szCs w:val="13"/>
        </w:rPr>
      </w:pPr>
      <w:r>
        <w:rPr>
          <w:color w:val="98837E"/>
          <w:spacing w:val="0"/>
          <w:w w:val="100"/>
          <w:position w:val="0"/>
          <w:sz w:val="10"/>
          <w:szCs w:val="10"/>
        </w:rPr>
        <w:t>高于</w:t>
      </w:r>
      <w:r>
        <w:rPr>
          <w:rFonts w:ascii="Times New Roman" w:hAnsi="Times New Roman" w:eastAsia="Times New Roman" w:cs="Times New Roman"/>
          <w:color w:val="98837E"/>
          <w:spacing w:val="0"/>
          <w:w w:val="100"/>
          <w:position w:val="0"/>
          <w:sz w:val="13"/>
          <w:szCs w:val="13"/>
        </w:rPr>
        <w:t>59%</w:t>
      </w:r>
    </w:p>
    <w:p>
      <w:pPr>
        <w:pStyle w:val="19"/>
        <w:keepNext w:val="0"/>
        <w:keepLines w:val="0"/>
        <w:framePr w:w="811" w:h="317" w:wrap="around" w:vAnchor="text" w:hAnchor="page" w:x="1975" w:y="628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rPr>
        <w:t>售后服务</w:t>
      </w:r>
    </w:p>
    <w:p>
      <w:pPr>
        <w:pStyle w:val="19"/>
        <w:keepNext w:val="0"/>
        <w:keepLines w:val="0"/>
        <w:framePr w:w="350" w:h="187" w:wrap="around" w:vAnchor="text" w:hAnchor="page" w:x="3703" w:y="6381"/>
        <w:widowControl w:val="0"/>
        <w:shd w:val="clear" w:color="auto" w:fill="auto"/>
        <w:bidi w:val="0"/>
        <w:spacing w:before="0" w:after="0" w:line="240" w:lineRule="auto"/>
        <w:ind w:left="0" w:right="0" w:firstLine="0"/>
        <w:jc w:val="right"/>
      </w:pPr>
      <w:r>
        <w:rPr>
          <w:color w:val="000000"/>
          <w:spacing w:val="0"/>
          <w:w w:val="100"/>
          <w:position w:val="0"/>
        </w:rPr>
        <w:t>较差</w:t>
      </w:r>
    </w:p>
    <w:p>
      <w:pPr>
        <w:pStyle w:val="19"/>
        <w:keepNext w:val="0"/>
        <w:keepLines w:val="0"/>
        <w:framePr w:w="480" w:h="389" w:wrap="around" w:vAnchor="text" w:hAnchor="page" w:x="6511" w:y="5637"/>
        <w:widowControl w:val="0"/>
        <w:shd w:val="clear" w:color="auto" w:fill="auto"/>
        <w:bidi w:val="0"/>
        <w:spacing w:before="0" w:after="60" w:line="240" w:lineRule="auto"/>
        <w:ind w:left="0" w:right="0" w:firstLine="0"/>
        <w:jc w:val="right"/>
      </w:pPr>
      <w:r>
        <w:rPr>
          <w:color w:val="98837E"/>
          <w:spacing w:val="0"/>
          <w:w w:val="100"/>
          <w:position w:val="0"/>
        </w:rPr>
        <w:t>支付奏</w:t>
      </w:r>
    </w:p>
    <w:p>
      <w:pPr>
        <w:pStyle w:val="19"/>
        <w:keepNext w:val="0"/>
        <w:keepLines w:val="0"/>
        <w:framePr w:w="480" w:h="389" w:wrap="around" w:vAnchor="text" w:hAnchor="page" w:x="6511" w:y="5637"/>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71.28%</w:t>
      </w:r>
    </w:p>
    <w:p>
      <w:pPr>
        <w:pStyle w:val="19"/>
        <w:keepNext w:val="0"/>
        <w:keepLines w:val="0"/>
        <w:framePr w:w="672" w:h="389" w:wrap="around" w:vAnchor="text" w:hAnchor="page" w:x="2162" w:y="5637"/>
        <w:widowControl w:val="0"/>
        <w:shd w:val="clear" w:color="auto" w:fill="auto"/>
        <w:bidi w:val="0"/>
        <w:spacing w:before="0" w:after="80" w:line="240" w:lineRule="auto"/>
        <w:ind w:left="0" w:right="0" w:firstLine="0"/>
        <w:jc w:val="left"/>
      </w:pPr>
      <w:r>
        <w:rPr>
          <w:color w:val="98837E"/>
          <w:spacing w:val="0"/>
          <w:w w:val="100"/>
          <w:position w:val="0"/>
        </w:rPr>
        <w:t>词。化菱</w:t>
      </w:r>
    </w:p>
    <w:p>
      <w:pPr>
        <w:pStyle w:val="19"/>
        <w:keepNext w:val="0"/>
        <w:keepLines w:val="0"/>
        <w:framePr w:w="672" w:h="389" w:wrap="around" w:vAnchor="text" w:hAnchor="page" w:x="2162" w:y="5637"/>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rPr>
        <w:t>15.88%</w:t>
      </w:r>
    </w:p>
    <w:p>
      <w:pPr>
        <w:pStyle w:val="15"/>
        <w:keepNext w:val="0"/>
        <w:keepLines w:val="0"/>
        <w:framePr w:w="1733" w:h="194" w:wrap="around" w:vAnchor="text" w:hAnchor="page" w:x="8311" w:y="3956"/>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.打造金牌客服揭秘买家行为</w:t>
      </w:r>
    </w:p>
    <w:p>
      <w:pPr>
        <w:pStyle w:val="15"/>
        <w:keepNext w:val="0"/>
        <w:keepLines w:val="0"/>
        <w:framePr w:w="1555" w:h="197" w:wrap="around" w:vAnchor="text" w:hAnchor="page" w:x="8364" w:y="422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3</w:t>
      </w:r>
      <w:r>
        <w:rPr>
          <w:color w:val="000000"/>
          <w:spacing w:val="0"/>
          <w:w w:val="100"/>
          <w:position w:val="0"/>
        </w:rPr>
        <w:t>.打造金牌霧服-服芻在我心</w:t>
      </w:r>
    </w:p>
    <w:p>
      <w:pPr>
        <w:pStyle w:val="15"/>
        <w:keepNext w:val="0"/>
        <w:keepLines w:val="0"/>
        <w:framePr w:w="1793" w:h="403" w:wrap="around" w:vAnchor="text" w:hAnchor="page" w:x="8186" w:y="4465"/>
        <w:widowControl w:val="0"/>
        <w:shd w:val="clear" w:color="auto" w:fill="auto"/>
        <w:bidi w:val="0"/>
        <w:spacing w:before="0" w:after="0" w:line="199" w:lineRule="exact"/>
        <w:ind w:left="0" w:right="0" w:firstLine="180"/>
        <w:jc w:val="both"/>
      </w:pPr>
      <w:r>
        <w:rPr>
          <w:rFonts w:ascii="Times New Roman" w:hAnsi="Times New Roman" w:eastAsia="Times New Roman" w:cs="Times New Roman"/>
          <w:color w:val="000000"/>
          <w:spacing w:val="0"/>
          <w:w w:val="100"/>
          <w:position w:val="0"/>
          <w:sz w:val="13"/>
          <w:szCs w:val="13"/>
        </w:rPr>
        <w:t>4</w:t>
      </w:r>
      <w:r>
        <w:rPr>
          <w:color w:val="000000"/>
          <w:spacing w:val="0"/>
          <w:w w:val="100"/>
          <w:position w:val="0"/>
        </w:rPr>
        <w:t>.打造金牌客服——售后处理 ；技巧</w:t>
      </w:r>
    </w:p>
    <w:p>
      <w:pPr>
        <w:pStyle w:val="15"/>
        <w:keepNext w:val="0"/>
        <w:keepLines w:val="0"/>
        <w:framePr w:w="1680" w:h="199" w:wrap="around" w:vAnchor="text" w:hAnchor="page" w:x="8364" w:y="494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rPr>
        <w:t>5</w:t>
      </w:r>
      <w:r>
        <w:rPr>
          <w:color w:val="000000"/>
          <w:spacing w:val="0"/>
          <w:w w:val="100"/>
          <w:position w:val="0"/>
        </w:rPr>
        <w:t>.打造金牌客服</w:t>
      </w:r>
      <w:r>
        <w:rPr>
          <w:color w:val="000000"/>
          <w:spacing w:val="0"/>
          <w:w w:val="100"/>
          <w:position w:val="0"/>
          <w:lang w:val="en-US" w:eastAsia="en-US" w:bidi="en-US"/>
        </w:rPr>
        <w:t>-■</w:t>
      </w:r>
      <w:r>
        <w:rPr>
          <w:color w:val="000000"/>
          <w:spacing w:val="0"/>
          <w:w w:val="100"/>
          <w:position w:val="0"/>
        </w:rPr>
        <w:t>后处理規则</w:t>
      </w:r>
    </w:p>
    <w:p>
      <w:pPr>
        <w:pStyle w:val="15"/>
        <w:keepNext w:val="0"/>
        <w:keepLines w:val="0"/>
        <w:framePr w:w="1831" w:h="665" w:wrap="around" w:vAnchor="text" w:hAnchor="page" w:x="8182" w:y="5192"/>
        <w:widowControl w:val="0"/>
        <w:shd w:val="clear" w:color="auto" w:fill="auto"/>
        <w:bidi w:val="0"/>
        <w:spacing w:before="0" w:line="187" w:lineRule="exact"/>
        <w:ind w:left="0" w:right="0" w:firstLine="180"/>
        <w:jc w:val="left"/>
      </w:pPr>
      <w:r>
        <w:rPr>
          <w:color w:val="000000"/>
          <w:spacing w:val="0"/>
          <w:w w:val="100"/>
          <w:position w:val="0"/>
        </w:rPr>
        <w:t>专项工具：</w:t>
      </w:r>
    </w:p>
    <w:p>
      <w:pPr>
        <w:pStyle w:val="15"/>
        <w:keepNext w:val="0"/>
        <w:keepLines w:val="0"/>
        <w:framePr w:w="1831" w:h="665" w:wrap="around" w:vAnchor="text" w:hAnchor="page" w:x="8182" w:y="5192"/>
        <w:widowControl w:val="0"/>
        <w:shd w:val="clear" w:color="auto" w:fill="auto"/>
        <w:bidi w:val="0"/>
        <w:spacing w:before="0" w:after="0" w:line="187" w:lineRule="exact"/>
        <w:ind w:left="0" w:right="0" w:firstLine="0"/>
        <w:jc w:val="left"/>
      </w:pPr>
      <w:r>
        <w:rPr>
          <w:color w:val="000000"/>
          <w:spacing w:val="0"/>
          <w:w w:val="100"/>
          <w:position w:val="0"/>
        </w:rPr>
        <w:t>«喜服工具：每周退款退货数据 :分析及同行同届对比。</w:t>
      </w:r>
    </w:p>
    <w:p>
      <w:pPr>
        <w:pStyle w:val="5"/>
        <w:keepNext w:val="0"/>
        <w:keepLines w:val="0"/>
        <w:framePr w:w="1555" w:h="638" w:wrap="around" w:vAnchor="text" w:hAnchor="page" w:x="8359" w:y="6027"/>
        <w:widowControl w:val="0"/>
        <w:shd w:val="clear" w:color="auto" w:fill="auto"/>
        <w:tabs>
          <w:tab w:val="left" w:leader="dot" w:pos="-7698"/>
        </w:tabs>
        <w:bidi w:val="0"/>
        <w:spacing w:before="0" w:after="0" w:line="240" w:lineRule="auto"/>
        <w:ind w:left="0" w:right="0" w:hanging="8380"/>
        <w:jc w:val="left"/>
        <w:rPr>
          <w:sz w:val="52"/>
          <w:szCs w:val="52"/>
        </w:rPr>
      </w:pPr>
      <w:r>
        <w:rPr>
          <w:rFonts w:ascii="Times New Roman" w:hAnsi="Times New Roman" w:eastAsia="Times New Roman" w:cs="Times New Roman"/>
          <w:color w:val="000000"/>
          <w:spacing w:val="0"/>
          <w:w w:val="100"/>
          <w:position w:val="0"/>
          <w:sz w:val="52"/>
          <w:szCs w:val="52"/>
          <w:lang w:val="en-US" w:eastAsia="en-US" w:bidi="en-US"/>
        </w:rPr>
        <w:tab/>
      </w:r>
    </w:p>
    <w:p>
      <w:pPr>
        <w:pStyle w:val="15"/>
        <w:keepNext w:val="0"/>
        <w:keepLines w:val="0"/>
        <w:framePr w:w="1555" w:h="638" w:wrap="around" w:vAnchor="text" w:hAnchor="page" w:x="8359" w:y="6027"/>
        <w:widowControl w:val="0"/>
        <w:shd w:val="clear" w:color="auto" w:fill="auto"/>
        <w:bidi w:val="0"/>
        <w:spacing w:before="0" w:after="0" w:line="240" w:lineRule="auto"/>
        <w:ind w:left="0" w:right="0" w:firstLine="0"/>
        <w:jc w:val="center"/>
      </w:pPr>
      <w:r>
        <w:rPr>
          <w:color w:val="000000"/>
          <w:spacing w:val="0"/>
          <w:w w:val="100"/>
          <w:position w:val="0"/>
        </w:rPr>
        <w:t>天颉智库：</w:t>
      </w:r>
    </w:p>
    <w:p>
      <w:pPr>
        <w:pStyle w:val="15"/>
        <w:keepNext w:val="0"/>
        <w:keepLines w:val="0"/>
        <w:framePr w:w="1202" w:h="209" w:wrap="around" w:vAnchor="text" w:hAnchor="page" w:x="8369" w:y="666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3"/>
          <w:szCs w:val="13"/>
          <w:lang w:val="en-US" w:eastAsia="en-US" w:bidi="en-US"/>
        </w:rPr>
        <w:t>1.</w:t>
      </w:r>
      <w:r>
        <w:rPr>
          <w:color w:val="000000"/>
          <w:spacing w:val="0"/>
          <w:w w:val="100"/>
          <w:position w:val="0"/>
        </w:rPr>
        <w:t>电商仓储規划（上）</w:t>
      </w:r>
    </w:p>
    <w:p>
      <w:pPr>
        <w:widowControl w:val="0"/>
        <w:spacing w:line="360" w:lineRule="exact"/>
      </w:pPr>
      <w:r>
        <w:drawing>
          <wp:anchor distT="0" distB="0" distL="0" distR="0" simplePos="0" relativeHeight="62915584" behindDoc="1" locked="0" layoutInCell="1" allowOverlap="1">
            <wp:simplePos x="0" y="0"/>
            <wp:positionH relativeFrom="page">
              <wp:posOffset>1247775</wp:posOffset>
            </wp:positionH>
            <wp:positionV relativeFrom="paragraph">
              <wp:posOffset>12700</wp:posOffset>
            </wp:positionV>
            <wp:extent cx="3785870" cy="1835150"/>
            <wp:effectExtent l="0" t="0" r="8890" b="8890"/>
            <wp:wrapNone/>
            <wp:docPr id="241" name="Shape 241"/>
            <wp:cNvGraphicFramePr/>
            <a:graphic xmlns:a="http://schemas.openxmlformats.org/drawingml/2006/main">
              <a:graphicData uri="http://schemas.openxmlformats.org/drawingml/2006/picture">
                <pic:pic xmlns:pic="http://schemas.openxmlformats.org/drawingml/2006/picture">
                  <pic:nvPicPr>
                    <pic:cNvPr id="241" name="Shape 241"/>
                    <pic:cNvPicPr/>
                  </pic:nvPicPr>
                  <pic:blipFill>
                    <a:blip r:embed="rId88"/>
                    <a:stretch>
                      <a:fillRect/>
                    </a:stretch>
                  </pic:blipFill>
                  <pic:spPr>
                    <a:xfrm>
                      <a:off x="0" y="0"/>
                      <a:ext cx="3785870" cy="1835150"/>
                    </a:xfrm>
                    <a:prstGeom prst="rect">
                      <a:avLst/>
                    </a:prstGeom>
                  </pic:spPr>
                </pic:pic>
              </a:graphicData>
            </a:graphic>
          </wp:anchor>
        </w:drawing>
      </w:r>
      <w:r>
        <w:drawing>
          <wp:anchor distT="97790" distB="59690" distL="191770" distR="0" simplePos="0" relativeHeight="62915584" behindDoc="1" locked="0" layoutInCell="1" allowOverlap="1">
            <wp:simplePos x="0" y="0"/>
            <wp:positionH relativeFrom="page">
              <wp:posOffset>1445260</wp:posOffset>
            </wp:positionH>
            <wp:positionV relativeFrom="paragraph">
              <wp:posOffset>2542540</wp:posOffset>
            </wp:positionV>
            <wp:extent cx="3547745" cy="1591310"/>
            <wp:effectExtent l="0" t="0" r="3175" b="8890"/>
            <wp:wrapNone/>
            <wp:docPr id="243" name="Shape 243"/>
            <wp:cNvGraphicFramePr/>
            <a:graphic xmlns:a="http://schemas.openxmlformats.org/drawingml/2006/main">
              <a:graphicData uri="http://schemas.openxmlformats.org/drawingml/2006/picture">
                <pic:pic xmlns:pic="http://schemas.openxmlformats.org/drawingml/2006/picture">
                  <pic:nvPicPr>
                    <pic:cNvPr id="243" name="Shape 243"/>
                    <pic:cNvPicPr/>
                  </pic:nvPicPr>
                  <pic:blipFill>
                    <a:blip r:embed="rId89"/>
                    <a:stretch>
                      <a:fillRect/>
                    </a:stretch>
                  </pic:blipFill>
                  <pic:spPr>
                    <a:xfrm>
                      <a:off x="0" y="0"/>
                      <a:ext cx="3547745" cy="159131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5" w:line="1" w:lineRule="exact"/>
      </w:pPr>
    </w:p>
    <w:p>
      <w:pPr>
        <w:widowControl w:val="0"/>
        <w:spacing w:line="1" w:lineRule="exact"/>
        <w:sectPr>
          <w:footnotePr>
            <w:numFmt w:val="decimal"/>
          </w:footnotePr>
          <w:type w:val="continuous"/>
          <w:pgSz w:w="11900" w:h="16840"/>
          <w:pgMar w:top="1738" w:right="1788" w:bottom="2491" w:left="1965" w:header="0" w:footer="3" w:gutter="0"/>
          <w:cols w:space="720" w:num="1"/>
          <w:rtlGutter w:val="0"/>
          <w:docGrid w:linePitch="360" w:charSpace="0"/>
        </w:sectPr>
      </w:pPr>
    </w:p>
    <w:p>
      <w:pPr>
        <w:widowControl w:val="0"/>
        <w:spacing w:line="1" w:lineRule="exact"/>
      </w:pPr>
      <w:r>
        <w:drawing>
          <wp:anchor distT="100330" distB="38100" distL="0" distR="600710" simplePos="0" relativeHeight="125830144" behindDoc="0" locked="0" layoutInCell="1" allowOverlap="1">
            <wp:simplePos x="0" y="0"/>
            <wp:positionH relativeFrom="page">
              <wp:posOffset>1378585</wp:posOffset>
            </wp:positionH>
            <wp:positionV relativeFrom="paragraph">
              <wp:posOffset>139700</wp:posOffset>
            </wp:positionV>
            <wp:extent cx="4377055" cy="1286510"/>
            <wp:effectExtent l="0" t="0" r="12065" b="8890"/>
            <wp:wrapTopAndBottom/>
            <wp:docPr id="245" name="Shape 245"/>
            <wp:cNvGraphicFramePr/>
            <a:graphic xmlns:a="http://schemas.openxmlformats.org/drawingml/2006/main">
              <a:graphicData uri="http://schemas.openxmlformats.org/drawingml/2006/picture">
                <pic:pic xmlns:pic="http://schemas.openxmlformats.org/drawingml/2006/picture">
                  <pic:nvPicPr>
                    <pic:cNvPr id="245" name="Shape 245"/>
                    <pic:cNvPicPr/>
                  </pic:nvPicPr>
                  <pic:blipFill>
                    <a:blip r:embed="rId90"/>
                    <a:stretch>
                      <a:fillRect/>
                    </a:stretch>
                  </pic:blipFill>
                  <pic:spPr>
                    <a:xfrm>
                      <a:off x="0" y="0"/>
                      <a:ext cx="4377055" cy="12865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2152650</wp:posOffset>
                </wp:positionH>
                <wp:positionV relativeFrom="paragraph">
                  <wp:posOffset>39370</wp:posOffset>
                </wp:positionV>
                <wp:extent cx="399415" cy="117475"/>
                <wp:effectExtent l="0" t="0" r="0" b="0"/>
                <wp:wrapNone/>
                <wp:docPr id="247" name="Shape 247"/>
                <wp:cNvGraphicFramePr/>
                <a:graphic xmlns:a="http://schemas.openxmlformats.org/drawingml/2006/main">
                  <a:graphicData uri="http://schemas.microsoft.com/office/word/2010/wordprocessingShape">
                    <wps:wsp>
                      <wps:cNvSpPr txBox="1"/>
                      <wps:spPr>
                        <a:xfrm>
                          <a:off x="0" y="0"/>
                          <a:ext cx="399415" cy="1174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both"/>
                              <w:rPr>
                                <w:sz w:val="13"/>
                                <w:szCs w:val="13"/>
                              </w:rPr>
                            </w:pPr>
                            <w:r>
                              <w:rPr>
                                <w:color w:val="81635F"/>
                                <w:spacing w:val="0"/>
                                <w:w w:val="100"/>
                                <w:position w:val="0"/>
                                <w:sz w:val="10"/>
                                <w:szCs w:val="10"/>
                              </w:rPr>
                              <w:t>毫于］</w:t>
                            </w:r>
                            <w:r>
                              <w:rPr>
                                <w:rFonts w:ascii="Times New Roman" w:hAnsi="Times New Roman" w:eastAsia="Times New Roman" w:cs="Times New Roman"/>
                                <w:color w:val="98837E"/>
                                <w:spacing w:val="0"/>
                                <w:w w:val="100"/>
                                <w:position w:val="0"/>
                                <w:sz w:val="13"/>
                                <w:szCs w:val="13"/>
                              </w:rPr>
                              <w:t>00%</w:t>
                            </w:r>
                          </w:p>
                        </w:txbxContent>
                      </wps:txbx>
                      <wps:bodyPr lIns="0" tIns="0" rIns="0" bIns="0">
                        <a:noAutofit/>
                      </wps:bodyPr>
                    </wps:wsp>
                  </a:graphicData>
                </a:graphic>
              </wp:anchor>
            </w:drawing>
          </mc:Choice>
          <mc:Fallback>
            <w:pict>
              <v:shape id="Shape 247" o:spid="_x0000_s1026" o:spt="202" type="#_x0000_t202" style="position:absolute;left:0pt;margin-left:169.5pt;margin-top:3.1pt;height:9.25pt;width:31.45pt;mso-position-horizontal-relative:page;z-index:503316480;mso-width-relative:page;mso-height-relative:page;" filled="f" stroked="f" coordsize="21600,21600" o:gfxdata="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iw4a02AAAAAgBAAAPAAAAAAAAAAEAIAAAACIAAABkcnMvZG93bnJldi54&#10;bWxQSwECFAAUAAAACACHTuJAUyC6lIgBAAAZAwAADgAAAAAAAAABACAAAAAn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both"/>
                        <w:rPr>
                          <w:sz w:val="13"/>
                          <w:szCs w:val="13"/>
                        </w:rPr>
                      </w:pPr>
                      <w:r>
                        <w:rPr>
                          <w:color w:val="81635F"/>
                          <w:spacing w:val="0"/>
                          <w:w w:val="100"/>
                          <w:position w:val="0"/>
                          <w:sz w:val="10"/>
                          <w:szCs w:val="10"/>
                        </w:rPr>
                        <w:t>毫于］</w:t>
                      </w:r>
                      <w:r>
                        <w:rPr>
                          <w:rFonts w:ascii="Times New Roman" w:hAnsi="Times New Roman" w:eastAsia="Times New Roman" w:cs="Times New Roman"/>
                          <w:color w:val="98837E"/>
                          <w:spacing w:val="0"/>
                          <w:w w:val="100"/>
                          <w:position w:val="0"/>
                          <w:sz w:val="13"/>
                          <w:szCs w:val="13"/>
                        </w:rPr>
                        <w:t>00%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5307330</wp:posOffset>
                </wp:positionH>
                <wp:positionV relativeFrom="paragraph">
                  <wp:posOffset>170180</wp:posOffset>
                </wp:positionV>
                <wp:extent cx="411480" cy="120650"/>
                <wp:effectExtent l="0" t="0" r="0" b="0"/>
                <wp:wrapNone/>
                <wp:docPr id="249" name="Shape 249"/>
                <wp:cNvGraphicFramePr/>
                <a:graphic xmlns:a="http://schemas.openxmlformats.org/drawingml/2006/main">
                  <a:graphicData uri="http://schemas.microsoft.com/office/word/2010/wordprocessingShape">
                    <wps:wsp>
                      <wps:cNvSpPr txBox="1"/>
                      <wps:spPr>
                        <a:xfrm>
                          <a:off x="0" y="0"/>
                          <a:ext cx="411480" cy="1206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专项工具：</w:t>
                            </w:r>
                          </w:p>
                        </w:txbxContent>
                      </wps:txbx>
                      <wps:bodyPr lIns="0" tIns="0" rIns="0" bIns="0">
                        <a:noAutofit/>
                      </wps:bodyPr>
                    </wps:wsp>
                  </a:graphicData>
                </a:graphic>
              </wp:anchor>
            </w:drawing>
          </mc:Choice>
          <mc:Fallback>
            <w:pict>
              <v:shape id="Shape 249" o:spid="_x0000_s1026" o:spt="202" type="#_x0000_t202" style="position:absolute;left:0pt;margin-left:417.9pt;margin-top:13.4pt;height:9.5pt;width:32.4pt;mso-position-horizontal-relative:page;z-index:503316480;mso-width-relative:page;mso-height-relative:page;" filled="f" stroked="f" coordsize="21600,21600" o:gfxdata="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IBQ9WvXAAAACQEAAA8AAAAAAAAAAQAgAAAAIgAAAGRycy9kb3ducmV2Lnht&#10;bFBLAQIUABQAAAAIAIdO4kAU0SsmiAEAABkDAAAOAAAAAAAAAAEAIAAAACYBAABkcnMvZTJvRG9j&#10;LnhtbFBLBQYAAAAABgAGAFkBAAAg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专项工具：</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5362575</wp:posOffset>
                </wp:positionH>
                <wp:positionV relativeFrom="paragraph">
                  <wp:posOffset>636270</wp:posOffset>
                </wp:positionV>
                <wp:extent cx="370205" cy="115570"/>
                <wp:effectExtent l="0" t="0" r="0" b="0"/>
                <wp:wrapNone/>
                <wp:docPr id="251" name="Shape 251"/>
                <wp:cNvGraphicFramePr/>
                <a:graphic xmlns:a="http://schemas.openxmlformats.org/drawingml/2006/main">
                  <a:graphicData uri="http://schemas.microsoft.com/office/word/2010/wordprocessingShape">
                    <wps:wsp>
                      <wps:cNvSpPr txBox="1"/>
                      <wps:spPr>
                        <a:xfrm>
                          <a:off x="0" y="0"/>
                          <a:ext cx="370205" cy="11557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物凌工具</w:t>
                            </w:r>
                          </w:p>
                        </w:txbxContent>
                      </wps:txbx>
                      <wps:bodyPr lIns="0" tIns="0" rIns="0" bIns="0">
                        <a:noAutofit/>
                      </wps:bodyPr>
                    </wps:wsp>
                  </a:graphicData>
                </a:graphic>
              </wp:anchor>
            </w:drawing>
          </mc:Choice>
          <mc:Fallback>
            <w:pict>
              <v:shape id="Shape 251" o:spid="_x0000_s1026" o:spt="202" type="#_x0000_t202" style="position:absolute;left:0pt;margin-left:422.25pt;margin-top:50.1pt;height:9.1pt;width:29.15pt;mso-position-horizontal-relative:page;z-index:503316480;mso-width-relative:page;mso-height-relative:page;" filled="f" stroked="f" coordsize="21600,21600" o:gfxdata="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yR/Fc2AAAAAsBAAAPAAAAAAAAAAEAIAAAACIAAABkcnMvZG93bnJldi54&#10;bWxQSwECFAAUAAAACACHTuJABAgdHogBAAAZAwAADgAAAAAAAAABACAAAAAn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物凌工具</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3000375</wp:posOffset>
                </wp:positionH>
                <wp:positionV relativeFrom="paragraph">
                  <wp:posOffset>673100</wp:posOffset>
                </wp:positionV>
                <wp:extent cx="711835" cy="118745"/>
                <wp:effectExtent l="0" t="0" r="0" b="0"/>
                <wp:wrapNone/>
                <wp:docPr id="253" name="Shape 253"/>
                <wp:cNvGraphicFramePr/>
                <a:graphic xmlns:a="http://schemas.openxmlformats.org/drawingml/2006/main">
                  <a:graphicData uri="http://schemas.microsoft.com/office/word/2010/wordprocessingShape">
                    <wps:wsp>
                      <wps:cNvSpPr txBox="1"/>
                      <wps:spPr>
                        <a:xfrm>
                          <a:off x="0" y="0"/>
                          <a:ext cx="711835" cy="11874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right"/>
                              <w:rPr>
                                <w:sz w:val="13"/>
                                <w:szCs w:val="13"/>
                              </w:rPr>
                            </w:pPr>
                            <w:r>
                              <w:rPr>
                                <w:color w:val="98837E"/>
                                <w:spacing w:val="0"/>
                                <w:w w:val="100"/>
                                <w:position w:val="0"/>
                                <w:sz w:val="10"/>
                                <w:szCs w:val="10"/>
                              </w:rPr>
                              <w:t>高亍</w:t>
                            </w:r>
                            <w:r>
                              <w:rPr>
                                <w:rFonts w:ascii="Times New Roman" w:hAnsi="Times New Roman" w:eastAsia="Times New Roman" w:cs="Times New Roman"/>
                                <w:color w:val="98837E"/>
                                <w:spacing w:val="0"/>
                                <w:w w:val="100"/>
                                <w:position w:val="0"/>
                                <w:sz w:val="13"/>
                                <w:szCs w:val="13"/>
                              </w:rPr>
                              <w:t xml:space="preserve">3% </w:t>
                            </w:r>
                            <w:r>
                              <w:rPr>
                                <w:color w:val="98837E"/>
                                <w:spacing w:val="0"/>
                                <w:w w:val="100"/>
                                <w:position w:val="0"/>
                                <w:sz w:val="10"/>
                                <w:szCs w:val="10"/>
                              </w:rPr>
                              <w:t>髙于</w:t>
                            </w:r>
                            <w:r>
                              <w:rPr>
                                <w:rFonts w:ascii="Times New Roman" w:hAnsi="Times New Roman" w:eastAsia="Times New Roman" w:cs="Times New Roman"/>
                                <w:color w:val="98837E"/>
                                <w:spacing w:val="0"/>
                                <w:w w:val="100"/>
                                <w:position w:val="0"/>
                                <w:sz w:val="13"/>
                                <w:szCs w:val="13"/>
                              </w:rPr>
                              <w:t>4%</w:t>
                            </w:r>
                          </w:p>
                        </w:txbxContent>
                      </wps:txbx>
                      <wps:bodyPr lIns="0" tIns="0" rIns="0" bIns="0">
                        <a:noAutofit/>
                      </wps:bodyPr>
                    </wps:wsp>
                  </a:graphicData>
                </a:graphic>
              </wp:anchor>
            </w:drawing>
          </mc:Choice>
          <mc:Fallback>
            <w:pict>
              <v:shape id="Shape 253" o:spid="_x0000_s1026" o:spt="202" type="#_x0000_t202" style="position:absolute;left:0pt;margin-left:236.25pt;margin-top:53pt;height:9.35pt;width:56.05pt;mso-position-horizontal-relative:page;z-index:503316480;mso-width-relative:page;mso-height-relative:page;" filled="f" stroked="f" coordsize="21600,21600" o:gfxdata="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6SMvg2QAAAAsBAAAPAAAAAAAAAAEAIAAAACIAAABkcnMvZG93bnJldi54&#10;bWxQSwECFAAUAAAACACHTuJAzHHhlocBAAAZAwAADgAAAAAAAAABACAAAAAo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right"/>
                        <w:rPr>
                          <w:sz w:val="13"/>
                          <w:szCs w:val="13"/>
                        </w:rPr>
                      </w:pPr>
                      <w:r>
                        <w:rPr>
                          <w:color w:val="98837E"/>
                          <w:spacing w:val="0"/>
                          <w:w w:val="100"/>
                          <w:position w:val="0"/>
                          <w:sz w:val="10"/>
                          <w:szCs w:val="10"/>
                        </w:rPr>
                        <w:t>高亍</w:t>
                      </w:r>
                      <w:r>
                        <w:rPr>
                          <w:rFonts w:ascii="Times New Roman" w:hAnsi="Times New Roman" w:eastAsia="Times New Roman" w:cs="Times New Roman"/>
                          <w:color w:val="98837E"/>
                          <w:spacing w:val="0"/>
                          <w:w w:val="100"/>
                          <w:position w:val="0"/>
                          <w:sz w:val="13"/>
                          <w:szCs w:val="13"/>
                        </w:rPr>
                        <w:t xml:space="preserve">3% </w:t>
                      </w:r>
                      <w:r>
                        <w:rPr>
                          <w:color w:val="98837E"/>
                          <w:spacing w:val="0"/>
                          <w:w w:val="100"/>
                          <w:position w:val="0"/>
                          <w:sz w:val="10"/>
                          <w:szCs w:val="10"/>
                        </w:rPr>
                        <w:t>髙于</w:t>
                      </w:r>
                      <w:r>
                        <w:rPr>
                          <w:rFonts w:ascii="Times New Roman" w:hAnsi="Times New Roman" w:eastAsia="Times New Roman" w:cs="Times New Roman"/>
                          <w:color w:val="98837E"/>
                          <w:spacing w:val="0"/>
                          <w:w w:val="100"/>
                          <w:position w:val="0"/>
                          <w:sz w:val="13"/>
                          <w:szCs w:val="13"/>
                        </w:rPr>
                        <w:t>4%</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2560955</wp:posOffset>
                </wp:positionH>
                <wp:positionV relativeFrom="paragraph">
                  <wp:posOffset>1115060</wp:posOffset>
                </wp:positionV>
                <wp:extent cx="1173480" cy="346075"/>
                <wp:effectExtent l="0" t="0" r="0" b="0"/>
                <wp:wrapNone/>
                <wp:docPr id="255" name="Shape 255"/>
                <wp:cNvGraphicFramePr/>
                <a:graphic xmlns:a="http://schemas.openxmlformats.org/drawingml/2006/main">
                  <a:graphicData uri="http://schemas.microsoft.com/office/word/2010/wordprocessingShape">
                    <wps:wsp>
                      <wps:cNvSpPr txBox="1"/>
                      <wps:spPr>
                        <a:xfrm>
                          <a:off x="0" y="0"/>
                          <a:ext cx="1173480" cy="3460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44"/>
                                <w:szCs w:val="44"/>
                              </w:rPr>
                            </w:pPr>
                            <w:r>
                              <w:rPr>
                                <w:color w:val="000000"/>
                                <w:spacing w:val="0"/>
                                <w:w w:val="100"/>
                                <w:position w:val="0"/>
                                <w:sz w:val="44"/>
                                <w:szCs w:val="44"/>
                              </w:rPr>
                              <w:t>貰萼彎</w:t>
                            </w:r>
                          </w:p>
                        </w:txbxContent>
                      </wps:txbx>
                      <wps:bodyPr lIns="0" tIns="0" rIns="0" bIns="0">
                        <a:noAutofit/>
                      </wps:bodyPr>
                    </wps:wsp>
                  </a:graphicData>
                </a:graphic>
              </wp:anchor>
            </w:drawing>
          </mc:Choice>
          <mc:Fallback>
            <w:pict>
              <v:shape id="Shape 255" o:spid="_x0000_s1026" o:spt="202" type="#_x0000_t202" style="position:absolute;left:0pt;margin-left:201.65pt;margin-top:87.8pt;height:27.25pt;width:92.4pt;mso-position-horizontal-relative:page;z-index:503316480;mso-width-relative:page;mso-height-relative:page;" filled="f" stroked="f" coordsize="21600,21600" o:gfxdata="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tSq+h2gAAAAsBAAAPAAAAAAAAAAEAIAAAACIAAABkcnMvZG93bnJl&#10;di54bWxQSwECFAAUAAAACACHTuJA6wxmCYkBAAAaAwAADgAAAAAAAAABACAAAAApAQAAZHJzL2Uy&#10;b0RvYy54bWxQSwUGAAAAAAYABgBZAQAAJA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44"/>
                          <w:szCs w:val="44"/>
                        </w:rPr>
                      </w:pPr>
                      <w:r>
                        <w:rPr>
                          <w:color w:val="000000"/>
                          <w:spacing w:val="0"/>
                          <w:w w:val="100"/>
                          <w:position w:val="0"/>
                          <w:sz w:val="44"/>
                          <w:szCs w:val="44"/>
                        </w:rPr>
                        <w:t>貰萼彎</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4258945</wp:posOffset>
                </wp:positionH>
                <wp:positionV relativeFrom="paragraph">
                  <wp:posOffset>1331595</wp:posOffset>
                </wp:positionV>
                <wp:extent cx="191770" cy="111125"/>
                <wp:effectExtent l="0" t="0" r="0" b="0"/>
                <wp:wrapNone/>
                <wp:docPr id="257" name="Shape 257"/>
                <wp:cNvGraphicFramePr/>
                <a:graphic xmlns:a="http://schemas.openxmlformats.org/drawingml/2006/main">
                  <a:graphicData uri="http://schemas.microsoft.com/office/word/2010/wordprocessingShape">
                    <wps:wsp>
                      <wps:cNvSpPr txBox="1"/>
                      <wps:spPr>
                        <a:xfrm>
                          <a:off x="0" y="0"/>
                          <a:ext cx="191770" cy="11112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4.47</w:t>
                            </w:r>
                          </w:p>
                        </w:txbxContent>
                      </wps:txbx>
                      <wps:bodyPr lIns="0" tIns="0" rIns="0" bIns="0">
                        <a:noAutofit/>
                      </wps:bodyPr>
                    </wps:wsp>
                  </a:graphicData>
                </a:graphic>
              </wp:anchor>
            </w:drawing>
          </mc:Choice>
          <mc:Fallback>
            <w:pict>
              <v:shape id="Shape 257" o:spid="_x0000_s1026" o:spt="202" type="#_x0000_t202" style="position:absolute;left:0pt;margin-left:335.35pt;margin-top:104.85pt;height:8.75pt;width:15.1pt;mso-position-horizontal-relative:page;z-index:503316480;mso-width-relative:page;mso-height-relative:page;" filled="f" stroked="f" coordsize="21600,21600" o:gfxdata="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JTT2ZNgAAAALAQAADwAAAAAAAAABACAAAAAiAAAAZHJzL2Rvd25yZXYueG1s&#10;UEsBAhQAFAAAAAgAh07iQLCWY2OGAQAAGQMAAA4AAAAAAAAAAQAgAAAAJwEAAGRycy9lMm9Eb2Mu&#10;eG1sUEsFBgAAAAAGAAYAWQEAAB8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4.47</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5194935</wp:posOffset>
                </wp:positionH>
                <wp:positionV relativeFrom="paragraph">
                  <wp:posOffset>328930</wp:posOffset>
                </wp:positionV>
                <wp:extent cx="1161415" cy="250190"/>
                <wp:effectExtent l="0" t="0" r="0" b="0"/>
                <wp:wrapNone/>
                <wp:docPr id="259" name="Shape 259"/>
                <wp:cNvGraphicFramePr/>
                <a:graphic xmlns:a="http://schemas.openxmlformats.org/drawingml/2006/main">
                  <a:graphicData uri="http://schemas.microsoft.com/office/word/2010/wordprocessingShape">
                    <wps:wsp>
                      <wps:cNvSpPr txBox="1"/>
                      <wps:spPr>
                        <a:xfrm>
                          <a:off x="0" y="0"/>
                          <a:ext cx="1161415" cy="250190"/>
                        </a:xfrm>
                        <a:prstGeom prst="rect">
                          <a:avLst/>
                        </a:prstGeom>
                        <a:noFill/>
                      </wps:spPr>
                      <wps:txbx>
                        <w:txbxContent>
                          <w:p>
                            <w:pPr>
                              <w:pStyle w:val="19"/>
                              <w:keepNext w:val="0"/>
                              <w:keepLines w:val="0"/>
                              <w:widowControl w:val="0"/>
                              <w:shd w:val="clear" w:color="auto" w:fill="auto"/>
                              <w:bidi w:val="0"/>
                              <w:spacing w:before="0" w:after="0" w:line="187" w:lineRule="exact"/>
                              <w:ind w:left="0" w:right="0" w:firstLine="0"/>
                              <w:jc w:val="left"/>
                            </w:pPr>
                            <w:r>
                              <w:rPr>
                                <w:color w:val="000000"/>
                                <w:spacing w:val="0"/>
                                <w:w w:val="100"/>
                                <w:position w:val="0"/>
                              </w:rPr>
                              <w:t>:物流工具：发货和派谖数据分 :析以及物流公司对比。</w:t>
                            </w:r>
                          </w:p>
                        </w:txbxContent>
                      </wps:txbx>
                      <wps:bodyPr lIns="0" tIns="0" rIns="0" bIns="0">
                        <a:noAutofit/>
                      </wps:bodyPr>
                    </wps:wsp>
                  </a:graphicData>
                </a:graphic>
              </wp:anchor>
            </w:drawing>
          </mc:Choice>
          <mc:Fallback>
            <w:pict>
              <v:shape id="Shape 259" o:spid="_x0000_s1026" o:spt="202" type="#_x0000_t202" style="position:absolute;left:0pt;margin-left:409.05pt;margin-top:25.9pt;height:19.7pt;width:91.45pt;mso-position-horizontal-relative:page;z-index:503316480;mso-width-relative:page;mso-height-relative:page;" filled="f" stroked="f" coordsize="21600,21600" o:gfxdata="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LvomzNgAAAAKAQAADwAAAAAAAAABACAAAAAiAAAAZHJzL2Rvd25yZXYu&#10;eG1sUEsBAhQAFAAAAAgAh07iQAvDo96JAQAAGgMAAA4AAAAAAAAAAQAgAAAAJw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187" w:lineRule="exact"/>
                        <w:ind w:left="0" w:right="0" w:firstLine="0"/>
                        <w:jc w:val="left"/>
                      </w:pPr>
                      <w:r>
                        <w:rPr>
                          <w:color w:val="000000"/>
                          <w:spacing w:val="0"/>
                          <w:w w:val="100"/>
                          <w:position w:val="0"/>
                        </w:rPr>
                        <w:t>:物流工具：发货和派谖数据分 :析以及物流公司对比。</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1416685</wp:posOffset>
                </wp:positionH>
                <wp:positionV relativeFrom="paragraph">
                  <wp:posOffset>1299210</wp:posOffset>
                </wp:positionV>
                <wp:extent cx="210185" cy="144780"/>
                <wp:effectExtent l="0" t="0" r="0" b="0"/>
                <wp:wrapNone/>
                <wp:docPr id="261" name="Shape 261"/>
                <wp:cNvGraphicFramePr/>
                <a:graphic xmlns:a="http://schemas.openxmlformats.org/drawingml/2006/main">
                  <a:graphicData uri="http://schemas.microsoft.com/office/word/2010/wordprocessingShape">
                    <wps:wsp>
                      <wps:cNvSpPr txBox="1"/>
                      <wps:spPr>
                        <a:xfrm>
                          <a:off x="0" y="0"/>
                          <a:ext cx="210185" cy="1447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4.8</w:t>
                            </w:r>
                          </w:p>
                        </w:txbxContent>
                      </wps:txbx>
                      <wps:bodyPr lIns="0" tIns="0" rIns="0" bIns="0">
                        <a:noAutofit/>
                      </wps:bodyPr>
                    </wps:wsp>
                  </a:graphicData>
                </a:graphic>
              </wp:anchor>
            </w:drawing>
          </mc:Choice>
          <mc:Fallback>
            <w:pict>
              <v:shape id="Shape 261" o:spid="_x0000_s1026" o:spt="202" type="#_x0000_t202" style="position:absolute;left:0pt;margin-left:111.55pt;margin-top:102.3pt;height:11.4pt;width:16.55pt;mso-position-horizontal-relative:page;z-index:503316480;mso-width-relative:page;mso-height-relative:page;" filled="f" stroked="f" coordsize="21600,21600" o:gfxdata="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WmLChdkAAAALAQAADwAAAAAAAAABACAAAAAiAAAAZHJzL2Rvd25yZXYu&#10;eG1sUEsBAhQAFAAAAAgAh07iQJT+4mSIAQAAGQMAAA4AAAAAAAAAAQAgAAAAKA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98837E"/>
                          <w:spacing w:val="0"/>
                          <w:w w:val="100"/>
                          <w:position w:val="0"/>
                          <w:sz w:val="13"/>
                          <w:szCs w:val="13"/>
                          <w:lang w:val="en-US" w:eastAsia="en-US" w:bidi="en-US"/>
                        </w:rPr>
                        <w:t>4.8</w:t>
                      </w:r>
                    </w:p>
                  </w:txbxContent>
                </v:textbox>
              </v:shape>
            </w:pict>
          </mc:Fallback>
        </mc:AlternateContent>
      </w:r>
    </w:p>
    <w:p>
      <w:pPr>
        <w:pStyle w:val="15"/>
        <w:keepNext w:val="0"/>
        <w:keepLines w:val="0"/>
        <w:widowControl w:val="0"/>
        <w:shd w:val="clear" w:color="auto" w:fill="auto"/>
        <w:bidi w:val="0"/>
        <w:spacing w:before="0" w:after="0" w:line="240" w:lineRule="auto"/>
        <w:ind w:left="0" w:right="0" w:firstLine="180"/>
        <w:jc w:val="both"/>
        <w:sectPr>
          <w:footnotePr>
            <w:numFmt w:val="decimal"/>
          </w:footnotePr>
          <w:type w:val="continuous"/>
          <w:pgSz w:w="11900" w:h="16840"/>
          <w:pgMar w:top="1738" w:right="1788" w:bottom="1738" w:left="818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13"/>
          <w:szCs w:val="13"/>
        </w:rPr>
        <w:t>2</w:t>
      </w:r>
      <w:r>
        <w:rPr>
          <w:color w:val="000000"/>
          <w:spacing w:val="0"/>
          <w:w w:val="100"/>
          <w:position w:val="0"/>
        </w:rPr>
        <w:t>.电商仓储規划（下）</w:t>
      </w:r>
    </w:p>
    <w:p>
      <w:pPr>
        <w:pStyle w:val="15"/>
        <w:keepNext w:val="0"/>
        <w:keepLines w:val="0"/>
        <w:framePr w:w="895" w:h="185" w:wrap="around" w:vAnchor="margin" w:hAnchor="page" w:x="1971" w:y="1"/>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2"/>
          <w:szCs w:val="12"/>
          <w:shd w:val="clear" w:color="auto" w:fill="FFFFFF"/>
          <w:lang w:val="en-US" w:eastAsia="en-US" w:bidi="en-US"/>
        </w:rPr>
        <w:t>i</w:t>
      </w:r>
      <w:r>
        <w:rPr>
          <w:color w:val="000000"/>
          <w:spacing w:val="0"/>
          <w:w w:val="100"/>
          <w:position w:val="0"/>
          <w:shd w:val="clear" w:color="auto" w:fill="FFFFFF"/>
        </w:rPr>
        <w:t>浦核心裁据对比</w:t>
      </w:r>
    </w:p>
    <w:p>
      <w:pPr>
        <w:pStyle w:val="15"/>
        <w:keepNext w:val="0"/>
        <w:keepLines w:val="0"/>
        <w:framePr w:w="1128" w:h="178" w:wrap="around" w:vAnchor="margin" w:hAnchor="page" w:x="4337" w:y="15"/>
        <w:widowControl w:val="0"/>
        <w:pBdr>
          <w:top w:val="single" w:color="auto" w:sz="4" w:space="0"/>
        </w:pBdr>
        <w:shd w:val="clear" w:color="auto" w:fill="auto"/>
        <w:bidi w:val="0"/>
        <w:spacing w:before="0" w:after="0" w:line="240" w:lineRule="auto"/>
        <w:ind w:left="0" w:right="0" w:firstLine="0"/>
        <w:jc w:val="left"/>
      </w:pPr>
      <w:r>
        <w:rPr>
          <w:color w:val="000000"/>
          <w:spacing w:val="0"/>
          <w:w w:val="100"/>
          <w:position w:val="0"/>
        </w:rPr>
        <w:t>与同层商家均值对比</w:t>
      </w:r>
    </w:p>
    <w:p>
      <w:pPr>
        <w:pStyle w:val="15"/>
        <w:keepNext w:val="0"/>
        <w:keepLines w:val="0"/>
        <w:framePr w:w="4502" w:h="298" w:wrap="around" w:vAnchor="margin" w:hAnchor="page" w:x="5580" w:y="-71"/>
        <w:widowControl w:val="0"/>
        <w:shd w:val="clear" w:color="auto" w:fill="auto"/>
        <w:tabs>
          <w:tab w:val="left" w:pos="1673"/>
          <w:tab w:val="left" w:pos="3002"/>
        </w:tabs>
        <w:bidi w:val="0"/>
        <w:spacing w:before="100" w:after="0" w:line="240" w:lineRule="auto"/>
        <w:ind w:left="0" w:right="0" w:firstLine="0"/>
        <w:jc w:val="center"/>
      </w:pPr>
      <w:r>
        <w:rPr>
          <w:color w:val="D2ECF3"/>
          <w:spacing w:val="0"/>
          <w:w w:val="100"/>
          <w:position w:val="0"/>
        </w:rPr>
        <w:t>与同层</w:t>
      </w:r>
      <w:r>
        <w:rPr>
          <w:rFonts w:ascii="Times New Roman" w:hAnsi="Times New Roman" w:eastAsia="Times New Roman" w:cs="Times New Roman"/>
          <w:b/>
          <w:bCs/>
          <w:color w:val="D2ECF3"/>
          <w:spacing w:val="0"/>
          <w:w w:val="100"/>
          <w:position w:val="0"/>
          <w:sz w:val="12"/>
          <w:szCs w:val="12"/>
          <w:lang w:val="en-US" w:eastAsia="en-US" w:bidi="en-US"/>
        </w:rPr>
        <w:t>TOP10</w:t>
      </w:r>
      <w:r>
        <w:rPr>
          <w:color w:val="D2ECF3"/>
          <w:spacing w:val="0"/>
          <w:w w:val="100"/>
          <w:position w:val="0"/>
        </w:rPr>
        <w:t>商家均值对比</w:t>
      </w:r>
      <w:r>
        <w:rPr>
          <w:color w:val="D2ECF3"/>
          <w:spacing w:val="0"/>
          <w:w w:val="100"/>
          <w:position w:val="0"/>
        </w:rPr>
        <w:tab/>
      </w:r>
      <w:r>
        <w:rPr>
          <w:color w:val="D2ECF3"/>
          <w:spacing w:val="0"/>
          <w:w w:val="100"/>
          <w:position w:val="0"/>
        </w:rPr>
        <w:t>与上层商家均值对比</w:t>
      </w:r>
      <w:r>
        <w:rPr>
          <w:color w:val="D2ECF3"/>
          <w:spacing w:val="0"/>
          <w:w w:val="100"/>
          <w:position w:val="0"/>
        </w:rPr>
        <w:tab/>
      </w:r>
      <w:r>
        <w:rPr>
          <w:color w:val="D2ECF3"/>
          <w:spacing w:val="0"/>
          <w:w w:val="100"/>
          <w:position w:val="0"/>
        </w:rPr>
        <w:t>与</w:t>
      </w:r>
      <w:r>
        <w:rPr>
          <w:rFonts w:ascii="Times New Roman" w:hAnsi="Times New Roman" w:eastAsia="Times New Roman" w:cs="Times New Roman"/>
          <w:b/>
          <w:bCs/>
          <w:color w:val="D2ECF3"/>
          <w:spacing w:val="0"/>
          <w:w w:val="100"/>
          <w:position w:val="0"/>
          <w:sz w:val="12"/>
          <w:szCs w:val="12"/>
          <w:lang w:val="en-US" w:eastAsia="en-US" w:bidi="en-US"/>
        </w:rPr>
        <w:t>TUP20</w:t>
      </w:r>
      <w:r>
        <w:rPr>
          <w:color w:val="D2ECF3"/>
          <w:spacing w:val="0"/>
          <w:w w:val="100"/>
          <w:position w:val="0"/>
        </w:rPr>
        <w:t>商家均值对比</w:t>
      </w:r>
    </w:p>
    <w:p>
      <w:pPr>
        <w:pStyle w:val="19"/>
        <w:keepNext w:val="0"/>
        <w:keepLines w:val="0"/>
        <w:framePr w:w="317" w:h="170" w:wrap="around" w:vAnchor="margin" w:hAnchor="page" w:x="3574" w:y="524"/>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1.0</w:t>
      </w:r>
      <w:r>
        <w:rPr>
          <w:color w:val="000000"/>
          <w:spacing w:val="0"/>
          <w:w w:val="100"/>
          <w:position w:val="0"/>
        </w:rPr>
        <w:t>万</w:t>
      </w:r>
    </w:p>
    <w:p>
      <w:pPr>
        <w:pStyle w:val="19"/>
        <w:keepNext w:val="0"/>
        <w:keepLines w:val="0"/>
        <w:framePr w:w="494" w:h="175" w:wrap="around" w:vAnchor="margin" w:hAnchor="page" w:x="1913" w:y="673"/>
        <w:widowControl w:val="0"/>
        <w:shd w:val="clear" w:color="auto" w:fill="auto"/>
        <w:bidi w:val="0"/>
        <w:spacing w:before="0" w:after="0" w:line="240" w:lineRule="auto"/>
        <w:ind w:left="0" w:right="0" w:firstLine="0"/>
        <w:jc w:val="left"/>
      </w:pPr>
      <w:r>
        <w:rPr>
          <w:color w:val="000000"/>
          <w:spacing w:val="0"/>
          <w:w w:val="100"/>
          <w:position w:val="0"/>
        </w:rPr>
        <w:t>月成交额</w:t>
      </w:r>
    </w:p>
    <w:p>
      <w:pPr>
        <w:pStyle w:val="19"/>
        <w:keepNext w:val="0"/>
        <w:keepLines w:val="0"/>
        <w:framePr w:w="422" w:h="163" w:wrap="around" w:vAnchor="margin" w:hAnchor="page" w:x="3579" w:y="725"/>
        <w:widowControl w:val="0"/>
        <w:shd w:val="clear" w:color="auto" w:fill="auto"/>
        <w:bidi w:val="0"/>
        <w:spacing w:before="0" w:after="0" w:line="240" w:lineRule="auto"/>
        <w:ind w:left="0" w:right="0" w:firstLine="0"/>
        <w:jc w:val="left"/>
      </w:pPr>
      <w:r>
        <w:rPr>
          <w:color w:val="000000"/>
          <w:spacing w:val="0"/>
          <w:w w:val="100"/>
          <w:position w:val="0"/>
          <w:sz w:val="12"/>
          <w:szCs w:val="12"/>
        </w:rPr>
        <w:t>8927</w:t>
      </w:r>
      <w:r>
        <w:rPr>
          <w:color w:val="000000"/>
          <w:spacing w:val="0"/>
          <w:w w:val="100"/>
          <w:position w:val="0"/>
        </w:rPr>
        <w:t>元</w:t>
      </w:r>
    </w:p>
    <w:p>
      <w:pPr>
        <w:pStyle w:val="19"/>
        <w:keepNext w:val="0"/>
        <w:keepLines w:val="0"/>
        <w:framePr w:w="432" w:h="168" w:wrap="around" w:vAnchor="margin" w:hAnchor="page" w:x="5383" w:y="937"/>
        <w:widowControl w:val="0"/>
        <w:shd w:val="clear" w:color="auto" w:fill="auto"/>
        <w:bidi w:val="0"/>
        <w:spacing w:before="0" w:after="0" w:line="240" w:lineRule="auto"/>
        <w:ind w:left="0" w:right="0" w:firstLine="0"/>
        <w:jc w:val="left"/>
      </w:pPr>
      <w:r>
        <w:rPr>
          <w:color w:val="000000"/>
          <w:spacing w:val="0"/>
          <w:w w:val="100"/>
          <w:position w:val="0"/>
          <w:sz w:val="12"/>
          <w:szCs w:val="12"/>
          <w:lang w:val="en-US" w:eastAsia="en-US" w:bidi="en-US"/>
        </w:rPr>
        <w:t>2.3</w:t>
      </w:r>
      <w:r>
        <w:rPr>
          <w:color w:val="000000"/>
          <w:spacing w:val="0"/>
          <w:w w:val="100"/>
          <w:position w:val="0"/>
        </w:rPr>
        <w:t>万元</w:t>
      </w:r>
    </w:p>
    <w:p>
      <w:pPr>
        <w:pStyle w:val="19"/>
        <w:keepNext w:val="0"/>
        <w:keepLines w:val="0"/>
        <w:framePr w:w="499" w:h="156" w:wrap="around" w:vAnchor="margin" w:hAnchor="page" w:x="1908" w:y="1174"/>
        <w:widowControl w:val="0"/>
        <w:shd w:val="clear" w:color="auto" w:fill="auto"/>
        <w:bidi w:val="0"/>
        <w:spacing w:before="0" w:after="0" w:line="240" w:lineRule="auto"/>
        <w:ind w:left="0" w:right="0" w:firstLine="0"/>
        <w:jc w:val="left"/>
        <w:rPr>
          <w:sz w:val="12"/>
          <w:szCs w:val="12"/>
        </w:rPr>
      </w:pPr>
      <w:r>
        <w:rPr>
          <w:color w:val="A64A4B"/>
          <w:spacing w:val="0"/>
          <w:w w:val="100"/>
          <w:position w:val="0"/>
          <w:sz w:val="12"/>
          <w:szCs w:val="12"/>
        </w:rPr>
        <w:t>156.1%</w:t>
      </w:r>
    </w:p>
    <w:p>
      <w:pPr>
        <w:pStyle w:val="19"/>
        <w:keepNext w:val="0"/>
        <w:keepLines w:val="0"/>
        <w:framePr w:w="307" w:h="156" w:wrap="around" w:vAnchor="margin" w:hAnchor="page" w:x="2926" w:y="13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w:t>
      </w:r>
    </w:p>
    <w:p>
      <w:pPr>
        <w:pStyle w:val="19"/>
        <w:keepNext w:val="0"/>
        <w:keepLines w:val="0"/>
        <w:framePr w:w="374" w:h="156" w:wrap="around" w:vAnchor="margin" w:hAnchor="page" w:x="5321" w:y="1359"/>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p>
      <w:pPr>
        <w:pStyle w:val="19"/>
        <w:keepNext w:val="0"/>
        <w:keepLines w:val="0"/>
        <w:framePr w:w="384" w:h="178" w:wrap="around" w:vAnchor="margin" w:hAnchor="page" w:x="2023" w:y="1498"/>
        <w:widowControl w:val="0"/>
        <w:shd w:val="clear" w:color="auto" w:fill="auto"/>
        <w:bidi w:val="0"/>
        <w:spacing w:before="0" w:after="0" w:line="240" w:lineRule="auto"/>
        <w:ind w:left="0" w:right="0" w:firstLine="0"/>
        <w:jc w:val="left"/>
      </w:pPr>
      <w:r>
        <w:rPr>
          <w:color w:val="000000"/>
          <w:spacing w:val="0"/>
          <w:w w:val="100"/>
          <w:position w:val="0"/>
        </w:rPr>
        <w:t>总流里</w:t>
      </w:r>
    </w:p>
    <w:p>
      <w:pPr>
        <w:pStyle w:val="19"/>
        <w:keepNext w:val="0"/>
        <w:keepLines w:val="0"/>
        <w:framePr w:w="312" w:h="156" w:wrap="around" w:vAnchor="margin" w:hAnchor="page" w:x="5345" w:y="1772"/>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9030</w:t>
      </w:r>
    </w:p>
    <w:p>
      <w:pPr>
        <w:pStyle w:val="19"/>
        <w:keepNext w:val="0"/>
        <w:keepLines w:val="0"/>
        <w:framePr w:w="840" w:h="163" w:wrap="around" w:vAnchor="margin" w:hAnchor="page" w:x="4855" w:y="524"/>
        <w:widowControl w:val="0"/>
        <w:shd w:val="clear" w:color="auto" w:fill="auto"/>
        <w:tabs>
          <w:tab w:val="left" w:pos="485"/>
        </w:tabs>
        <w:bidi w:val="0"/>
        <w:spacing w:before="0" w:after="0" w:line="240" w:lineRule="auto"/>
        <w:ind w:left="0" w:right="0" w:firstLine="0"/>
        <w:jc w:val="right"/>
      </w:pPr>
      <w:r>
        <w:rPr>
          <w:color w:val="000000"/>
          <w:spacing w:val="0"/>
          <w:w w:val="100"/>
          <w:position w:val="0"/>
          <w:sz w:val="12"/>
          <w:szCs w:val="12"/>
          <w:lang w:val="en-US" w:eastAsia="en-US" w:bidi="en-US"/>
        </w:rPr>
        <w:t>2.0</w:t>
      </w:r>
      <w:r>
        <w:rPr>
          <w:color w:val="000000"/>
          <w:spacing w:val="0"/>
          <w:w w:val="100"/>
          <w:position w:val="0"/>
        </w:rPr>
        <w:t>万</w:t>
      </w:r>
      <w:r>
        <w:rPr>
          <w:color w:val="000000"/>
          <w:spacing w:val="0"/>
          <w:w w:val="100"/>
          <w:position w:val="0"/>
        </w:rPr>
        <w:tab/>
      </w:r>
      <w:r>
        <w:rPr>
          <w:color w:val="000000"/>
          <w:spacing w:val="0"/>
          <w:w w:val="100"/>
          <w:position w:val="0"/>
          <w:sz w:val="12"/>
          <w:szCs w:val="12"/>
          <w:lang w:val="en-US" w:eastAsia="en-US" w:bidi="en-US"/>
        </w:rPr>
        <w:t>2.5</w:t>
      </w:r>
      <w:r>
        <w:rPr>
          <w:color w:val="000000"/>
          <w:spacing w:val="0"/>
          <w:w w:val="100"/>
          <w:position w:val="0"/>
        </w:rPr>
        <w:t>万</w:t>
      </w:r>
    </w:p>
    <w:p>
      <w:pPr>
        <w:pStyle w:val="23"/>
        <w:keepNext w:val="0"/>
        <w:keepLines w:val="0"/>
        <w:framePr w:w="398" w:h="154" w:wrap="around" w:vAnchor="margin" w:hAnchor="page" w:x="2955" w:y="1556"/>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1605.8</w:t>
      </w:r>
    </w:p>
    <w:p>
      <w:pPr>
        <w:pStyle w:val="23"/>
        <w:keepNext w:val="0"/>
        <w:keepLines w:val="0"/>
        <w:framePr w:w="317" w:h="156" w:wrap="around" w:vAnchor="margin" w:hAnchor="page" w:x="3564" w:y="1359"/>
        <w:widowControl w:val="0"/>
        <w:shd w:val="clear" w:color="auto" w:fill="auto"/>
        <w:bidi w:val="0"/>
        <w:spacing w:before="0" w:after="0" w:line="240" w:lineRule="auto"/>
        <w:ind w:left="0" w:right="0" w:firstLine="0"/>
        <w:jc w:val="left"/>
      </w:pPr>
      <w:r>
        <w:rPr>
          <w:color w:val="000000"/>
          <w:spacing w:val="0"/>
          <w:w w:val="100"/>
          <w:position w:val="0"/>
        </w:rPr>
        <w:t>4000</w:t>
      </w:r>
    </w:p>
    <w:p>
      <w:pPr>
        <w:pStyle w:val="15"/>
        <w:keepNext w:val="0"/>
        <w:keepLines w:val="0"/>
        <w:framePr w:w="3624" w:h="917" w:wrap="around" w:vAnchor="margin" w:hAnchor="page" w:x="6099" w:y="467"/>
        <w:widowControl w:val="0"/>
        <w:shd w:val="clear" w:color="auto" w:fill="auto"/>
        <w:bidi w:val="0"/>
        <w:spacing w:before="0" w:after="0" w:line="149" w:lineRule="exact"/>
        <w:ind w:left="0" w:right="0" w:firstLine="0"/>
        <w:jc w:val="left"/>
        <w:rPr>
          <w:sz w:val="12"/>
          <w:szCs w:val="12"/>
        </w:rPr>
      </w:pPr>
      <w:r>
        <w:rPr>
          <w:color w:val="5A9059"/>
          <w:spacing w:val="0"/>
          <w:w w:val="100"/>
          <w:position w:val="0"/>
          <w:sz w:val="10"/>
          <w:szCs w:val="10"/>
        </w:rPr>
        <w:t>当前处于第一层级商家</w:t>
      </w:r>
      <w:r>
        <w:rPr>
          <w:color w:val="5A9059"/>
          <w:spacing w:val="0"/>
          <w:w w:val="100"/>
          <w:position w:val="0"/>
          <w:sz w:val="12"/>
          <w:szCs w:val="12"/>
        </w:rPr>
        <w:t>(40%)，</w:t>
      </w:r>
      <w:r>
        <w:rPr>
          <w:color w:val="5A9059"/>
          <w:spacing w:val="0"/>
          <w:w w:val="100"/>
          <w:position w:val="0"/>
          <w:sz w:val="10"/>
          <w:szCs w:val="10"/>
        </w:rPr>
        <w:t xml:space="preserve">店诵客单价保于同层商家平均值 </w:t>
      </w:r>
      <w:r>
        <w:rPr>
          <w:color w:val="5A9059"/>
          <w:spacing w:val="0"/>
          <w:w w:val="100"/>
          <w:position w:val="0"/>
          <w:sz w:val="12"/>
          <w:szCs w:val="12"/>
        </w:rPr>
        <w:t>45.0%</w:t>
      </w:r>
    </w:p>
    <w:p>
      <w:pPr>
        <w:pStyle w:val="15"/>
        <w:keepNext w:val="0"/>
        <w:keepLines w:val="0"/>
        <w:framePr w:w="3624" w:h="917" w:wrap="around" w:vAnchor="margin" w:hAnchor="page" w:x="6099" w:y="467"/>
        <w:widowControl w:val="0"/>
        <w:shd w:val="clear" w:color="auto" w:fill="auto"/>
        <w:bidi w:val="0"/>
        <w:spacing w:before="0" w:after="60" w:line="185" w:lineRule="exact"/>
        <w:ind w:left="0" w:right="0" w:firstLine="0"/>
        <w:jc w:val="left"/>
      </w:pPr>
      <w:r>
        <w:rPr>
          <w:color w:val="000000"/>
          <w:spacing w:val="0"/>
          <w:w w:val="100"/>
          <w:position w:val="0"/>
        </w:rPr>
        <w:t>店浦喜单价与商品 '营销、客服等数据指数有关，详细请参考各运营环节 能力指数</w:t>
      </w:r>
    </w:p>
    <w:p>
      <w:pPr>
        <w:pStyle w:val="15"/>
        <w:keepNext w:val="0"/>
        <w:keepLines w:val="0"/>
        <w:framePr w:w="3624" w:h="917" w:wrap="around" w:vAnchor="margin" w:hAnchor="page" w:x="6099" w:y="467"/>
        <w:widowControl w:val="0"/>
        <w:shd w:val="clear" w:color="auto" w:fill="auto"/>
        <w:bidi w:val="0"/>
        <w:spacing w:before="0" w:after="0" w:line="167" w:lineRule="exact"/>
        <w:ind w:left="0" w:right="0" w:firstLine="0"/>
        <w:jc w:val="left"/>
      </w:pPr>
      <w:r>
        <w:rPr>
          <w:color w:val="000000"/>
          <w:spacing w:val="0"/>
          <w:w w:val="100"/>
          <w:position w:val="0"/>
        </w:rPr>
        <w:t>店铺客单价趋势图</w:t>
      </w:r>
    </w:p>
    <w:p>
      <w:pPr>
        <w:pStyle w:val="19"/>
        <w:keepNext w:val="0"/>
        <w:keepLines w:val="0"/>
        <w:framePr w:w="509" w:h="156" w:wrap="around" w:vAnchor="margin" w:hAnchor="page" w:x="1899" w:y="2003"/>
        <w:widowControl w:val="0"/>
        <w:shd w:val="clear" w:color="auto" w:fill="auto"/>
        <w:bidi w:val="0"/>
        <w:spacing w:before="0" w:after="0" w:line="240" w:lineRule="auto"/>
        <w:ind w:left="0" w:right="0" w:firstLine="0"/>
        <w:jc w:val="left"/>
        <w:rPr>
          <w:sz w:val="12"/>
          <w:szCs w:val="12"/>
        </w:rPr>
      </w:pPr>
      <w:r>
        <w:rPr>
          <w:color w:val="A64A4B"/>
          <w:spacing w:val="0"/>
          <w:w w:val="100"/>
          <w:position w:val="0"/>
          <w:sz w:val="12"/>
          <w:szCs w:val="12"/>
        </w:rPr>
        <w:t>462.3%</w:t>
      </w:r>
    </w:p>
    <w:p>
      <w:pPr>
        <w:pStyle w:val="19"/>
        <w:keepNext w:val="0"/>
        <w:keepLines w:val="0"/>
        <w:framePr w:w="3288" w:h="156" w:wrap="around" w:vAnchor="margin" w:hAnchor="page" w:x="2407" w:y="2188"/>
        <w:widowControl w:val="0"/>
        <w:shd w:val="clear" w:color="auto" w:fill="auto"/>
        <w:tabs>
          <w:tab w:val="left" w:pos="478"/>
          <w:tab w:val="left" w:pos="1018"/>
          <w:tab w:val="left" w:pos="1553"/>
          <w:tab w:val="left" w:pos="2066"/>
          <w:tab w:val="left" w:pos="2599"/>
          <w:tab w:val="left" w:pos="3041"/>
        </w:tabs>
        <w:bidi w:val="0"/>
        <w:spacing w:before="0" w:after="0" w:line="240" w:lineRule="auto"/>
        <w:ind w:left="0" w:right="0" w:firstLine="0"/>
        <w:jc w:val="left"/>
        <w:rPr>
          <w:sz w:val="12"/>
          <w:szCs w:val="12"/>
        </w:rPr>
      </w:pPr>
      <w:r>
        <w:rPr>
          <w:color w:val="000000"/>
          <w:spacing w:val="0"/>
          <w:w w:val="100"/>
          <w:position w:val="0"/>
          <w:sz w:val="12"/>
          <w:szCs w:val="12"/>
        </w:rPr>
        <w:t>0</w:t>
      </w:r>
      <w:r>
        <w:rPr>
          <w:color w:val="000000"/>
          <w:spacing w:val="0"/>
          <w:w w:val="100"/>
          <w:position w:val="0"/>
          <w:sz w:val="12"/>
          <w:szCs w:val="12"/>
        </w:rPr>
        <w:tab/>
      </w:r>
      <w:r>
        <w:rPr>
          <w:color w:val="000000"/>
          <w:spacing w:val="0"/>
          <w:w w:val="100"/>
          <w:position w:val="0"/>
          <w:sz w:val="12"/>
          <w:szCs w:val="12"/>
        </w:rPr>
        <w:t>25</w:t>
      </w:r>
      <w:r>
        <w:rPr>
          <w:color w:val="000000"/>
          <w:spacing w:val="0"/>
          <w:w w:val="100"/>
          <w:position w:val="0"/>
          <w:sz w:val="12"/>
          <w:szCs w:val="12"/>
        </w:rPr>
        <w:tab/>
      </w:r>
      <w:r>
        <w:rPr>
          <w:color w:val="000000"/>
          <w:spacing w:val="0"/>
          <w:w w:val="100"/>
          <w:position w:val="0"/>
          <w:sz w:val="12"/>
          <w:szCs w:val="12"/>
        </w:rPr>
        <w:t>50</w:t>
      </w:r>
      <w:r>
        <w:rPr>
          <w:color w:val="000000"/>
          <w:spacing w:val="0"/>
          <w:w w:val="100"/>
          <w:position w:val="0"/>
          <w:sz w:val="12"/>
          <w:szCs w:val="12"/>
        </w:rPr>
        <w:tab/>
      </w:r>
      <w:r>
        <w:rPr>
          <w:color w:val="000000"/>
          <w:spacing w:val="0"/>
          <w:w w:val="100"/>
          <w:position w:val="0"/>
          <w:sz w:val="12"/>
          <w:szCs w:val="12"/>
        </w:rPr>
        <w:t>75</w:t>
      </w:r>
      <w:r>
        <w:rPr>
          <w:color w:val="000000"/>
          <w:spacing w:val="0"/>
          <w:w w:val="100"/>
          <w:position w:val="0"/>
          <w:sz w:val="12"/>
          <w:szCs w:val="12"/>
        </w:rPr>
        <w:tab/>
      </w:r>
      <w:r>
        <w:rPr>
          <w:color w:val="000000"/>
          <w:spacing w:val="0"/>
          <w:w w:val="100"/>
          <w:position w:val="0"/>
          <w:sz w:val="12"/>
          <w:szCs w:val="12"/>
        </w:rPr>
        <w:t>100</w:t>
      </w:r>
      <w:r>
        <w:rPr>
          <w:color w:val="000000"/>
          <w:spacing w:val="0"/>
          <w:w w:val="100"/>
          <w:position w:val="0"/>
          <w:sz w:val="12"/>
          <w:szCs w:val="12"/>
        </w:rPr>
        <w:tab/>
      </w:r>
      <w:r>
        <w:rPr>
          <w:color w:val="000000"/>
          <w:spacing w:val="0"/>
          <w:w w:val="100"/>
          <w:position w:val="0"/>
          <w:sz w:val="12"/>
          <w:szCs w:val="12"/>
        </w:rPr>
        <w:t>125</w:t>
      </w:r>
      <w:r>
        <w:rPr>
          <w:color w:val="000000"/>
          <w:spacing w:val="0"/>
          <w:w w:val="100"/>
          <w:position w:val="0"/>
          <w:sz w:val="12"/>
          <w:szCs w:val="12"/>
        </w:rPr>
        <w:tab/>
      </w:r>
      <w:r>
        <w:rPr>
          <w:color w:val="000000"/>
          <w:spacing w:val="0"/>
          <w:w w:val="100"/>
          <w:position w:val="0"/>
          <w:sz w:val="12"/>
          <w:szCs w:val="12"/>
        </w:rPr>
        <w:t>150</w:t>
      </w:r>
    </w:p>
    <w:p>
      <w:pPr>
        <w:pStyle w:val="19"/>
        <w:keepNext w:val="0"/>
        <w:keepLines w:val="0"/>
        <w:framePr w:w="446" w:h="403" w:wrap="around" w:vAnchor="margin" w:hAnchor="page" w:x="1971" w:y="3995"/>
        <w:widowControl w:val="0"/>
        <w:shd w:val="clear" w:color="auto" w:fill="auto"/>
        <w:bidi w:val="0"/>
        <w:spacing w:before="0" w:after="100" w:line="240" w:lineRule="auto"/>
        <w:ind w:left="0" w:right="0" w:firstLine="200"/>
        <w:jc w:val="left"/>
        <w:rPr>
          <w:sz w:val="12"/>
          <w:szCs w:val="12"/>
        </w:rPr>
      </w:pPr>
      <w:r>
        <w:rPr>
          <w:color w:val="000000"/>
          <w:spacing w:val="0"/>
          <w:w w:val="100"/>
          <w:position w:val="0"/>
          <w:sz w:val="12"/>
          <w:szCs w:val="12"/>
          <w:lang w:val="en-US" w:eastAsia="en-US" w:bidi="en-US"/>
        </w:rPr>
        <w:t>DSR</w:t>
      </w:r>
    </w:p>
    <w:p>
      <w:pPr>
        <w:pStyle w:val="19"/>
        <w:keepNext w:val="0"/>
        <w:keepLines w:val="0"/>
        <w:framePr w:w="446" w:h="403" w:wrap="around" w:vAnchor="margin" w:hAnchor="page" w:x="1971" w:y="3995"/>
        <w:widowControl w:val="0"/>
        <w:shd w:val="clear" w:color="auto" w:fill="auto"/>
        <w:bidi w:val="0"/>
        <w:spacing w:before="0" w:after="0" w:line="240" w:lineRule="auto"/>
        <w:ind w:left="0" w:right="0" w:firstLine="0"/>
        <w:jc w:val="left"/>
        <w:rPr>
          <w:sz w:val="12"/>
          <w:szCs w:val="12"/>
        </w:rPr>
      </w:pPr>
      <w:r>
        <w:rPr>
          <w:color w:val="5A9059"/>
          <w:spacing w:val="0"/>
          <w:w w:val="100"/>
          <w:position w:val="0"/>
          <w:sz w:val="12"/>
          <w:szCs w:val="12"/>
        </w:rPr>
        <w:t>11.2%</w:t>
      </w:r>
    </w:p>
    <w:p>
      <w:pPr>
        <w:pStyle w:val="19"/>
        <w:keepNext w:val="0"/>
        <w:keepLines w:val="0"/>
        <w:framePr w:w="317" w:h="156" w:wrap="around" w:vAnchor="margin" w:hAnchor="page" w:x="3564" w:y="467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0.1%</w:t>
      </w:r>
    </w:p>
    <w:p>
      <w:pPr>
        <w:pStyle w:val="19"/>
        <w:keepNext w:val="0"/>
        <w:keepLines w:val="0"/>
        <w:framePr w:w="379" w:h="156" w:wrap="around" w:vAnchor="margin" w:hAnchor="page" w:x="4183" w:y="467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0.15%</w:t>
      </w:r>
    </w:p>
    <w:p>
      <w:pPr>
        <w:pStyle w:val="19"/>
        <w:keepNext w:val="0"/>
        <w:keepLines w:val="0"/>
        <w:framePr w:w="312" w:h="156" w:wrap="around" w:vAnchor="margin" w:hAnchor="page" w:x="4865" w:y="4679"/>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0.2%</w:t>
      </w:r>
    </w:p>
    <w:p>
      <w:pPr>
        <w:pStyle w:val="19"/>
        <w:keepNext w:val="0"/>
        <w:keepLines w:val="0"/>
        <w:framePr w:w="1538" w:h="182" w:wrap="around" w:vAnchor="margin" w:hAnchor="page" w:x="7184" w:y="4244"/>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2"/>
          <w:szCs w:val="12"/>
          <w:lang w:val="en-US" w:eastAsia="en-US" w:bidi="en-US"/>
        </w:rPr>
        <w:t>♦</w:t>
      </w:r>
      <w:r>
        <w:rPr>
          <w:color w:val="000000"/>
          <w:spacing w:val="0"/>
          <w:w w:val="100"/>
          <w:position w:val="0"/>
          <w:sz w:val="12"/>
          <w:szCs w:val="12"/>
          <w:lang w:val="en-US" w:eastAsia="en-US" w:bidi="en-US"/>
        </w:rPr>
        <w:t xml:space="preserve"> top</w:t>
      </w:r>
      <w:r>
        <w:rPr>
          <w:color w:val="000000"/>
          <w:spacing w:val="0"/>
          <w:w w:val="100"/>
          <w:position w:val="0"/>
        </w:rPr>
        <w:t xml:space="preserve">商家均值 </w:t>
      </w:r>
      <w:r>
        <w:rPr>
          <w:rFonts w:ascii="Times New Roman" w:hAnsi="Times New Roman" w:eastAsia="Times New Roman" w:cs="Times New Roman"/>
          <w:color w:val="41789B"/>
          <w:spacing w:val="0"/>
          <w:w w:val="100"/>
          <w:position w:val="0"/>
          <w:lang w:val="en-US" w:eastAsia="en-US" w:bidi="en-US"/>
        </w:rPr>
        <w:t>♦</w:t>
      </w:r>
      <w:r>
        <w:rPr>
          <w:color w:val="000000"/>
          <w:spacing w:val="0"/>
          <w:w w:val="100"/>
          <w:position w:val="0"/>
        </w:rPr>
        <w:t>我的店铺</w:t>
      </w:r>
    </w:p>
    <w:p>
      <w:pPr>
        <w:pStyle w:val="17"/>
        <w:keepNext w:val="0"/>
        <w:keepLines w:val="0"/>
        <w:framePr w:w="1358" w:h="569" w:wrap="around" w:vAnchor="margin" w:hAnchor="page" w:x="1913" w:y="4674"/>
        <w:widowControl w:val="0"/>
        <w:shd w:val="clear" w:color="auto" w:fill="auto"/>
        <w:tabs>
          <w:tab w:val="left" w:pos="982"/>
        </w:tabs>
        <w:bidi w:val="0"/>
        <w:spacing w:before="0" w:after="0" w:line="240" w:lineRule="auto"/>
        <w:ind w:left="0" w:right="0" w:firstLine="500"/>
        <w:jc w:val="left"/>
      </w:pPr>
      <w:r>
        <w:rPr>
          <w:rFonts w:ascii="Times New Roman" w:hAnsi="Times New Roman" w:eastAsia="Times New Roman" w:cs="Times New Roman"/>
          <w:i/>
          <w:iCs/>
          <w:color w:val="000000"/>
          <w:spacing w:val="0"/>
          <w:w w:val="100"/>
          <w:position w:val="0"/>
        </w:rPr>
        <w:t>0%</w:t>
      </w:r>
      <w:r>
        <w:rPr>
          <w:rFonts w:ascii="Times New Roman" w:hAnsi="Times New Roman" w:eastAsia="Times New Roman" w:cs="Times New Roman"/>
          <w:i/>
          <w:iCs/>
          <w:color w:val="000000"/>
          <w:spacing w:val="0"/>
          <w:w w:val="100"/>
          <w:position w:val="0"/>
        </w:rPr>
        <w:tab/>
      </w:r>
      <w:r>
        <w:rPr>
          <w:rFonts w:ascii="Times New Roman" w:hAnsi="Times New Roman" w:eastAsia="Times New Roman" w:cs="Times New Roman"/>
          <w:i/>
          <w:iCs/>
          <w:color w:val="000000"/>
          <w:spacing w:val="0"/>
          <w:w w:val="100"/>
          <w:position w:val="0"/>
        </w:rPr>
        <w:t>0.05%</w:t>
      </w:r>
    </w:p>
    <w:p>
      <w:pPr>
        <w:pStyle w:val="15"/>
        <w:keepNext w:val="0"/>
        <w:keepLines w:val="0"/>
        <w:framePr w:w="1358" w:h="569" w:wrap="around" w:vAnchor="margin" w:hAnchor="page" w:x="1913" w:y="4674"/>
        <w:widowControl w:val="0"/>
        <w:shd w:val="clear" w:color="auto" w:fill="auto"/>
        <w:bidi w:val="0"/>
        <w:spacing w:before="0" w:after="120" w:line="240" w:lineRule="auto"/>
        <w:ind w:left="0" w:right="0" w:firstLine="0"/>
        <w:jc w:val="left"/>
      </w:pPr>
      <w:r>
        <w:rPr>
          <w:color w:val="000000"/>
          <w:spacing w:val="0"/>
          <w:w w:val="100"/>
          <w:position w:val="0"/>
        </w:rPr>
        <w:t>退款纠纷</w:t>
      </w:r>
    </w:p>
    <w:p>
      <w:pPr>
        <w:pStyle w:val="23"/>
        <w:keepNext w:val="0"/>
        <w:keepLines w:val="0"/>
        <w:framePr w:w="1358" w:h="569" w:wrap="around" w:vAnchor="margin" w:hAnchor="page" w:x="1913" w:y="4674"/>
        <w:widowControl w:val="0"/>
        <w:shd w:val="clear" w:color="auto" w:fill="auto"/>
        <w:bidi w:val="0"/>
        <w:spacing w:before="0" w:after="60" w:line="240" w:lineRule="auto"/>
        <w:ind w:left="0" w:right="0" w:firstLine="0"/>
        <w:jc w:val="left"/>
      </w:pPr>
      <w:r>
        <w:rPr>
          <w:color w:val="912629"/>
          <w:spacing w:val="0"/>
          <w:w w:val="100"/>
          <w:position w:val="0"/>
          <w:sz w:val="8"/>
          <w:szCs w:val="8"/>
        </w:rPr>
        <w:t>个个个</w:t>
      </w:r>
      <w:r>
        <w:rPr>
          <w:color w:val="000000"/>
          <w:spacing w:val="0"/>
          <w:w w:val="100"/>
          <w:position w:val="0"/>
        </w:rPr>
        <w:t>0%</w:t>
      </w:r>
    </w:p>
    <w:p>
      <w:pPr>
        <w:pStyle w:val="23"/>
        <w:keepNext w:val="0"/>
        <w:keepLines w:val="0"/>
        <w:framePr w:w="461" w:h="360" w:wrap="around" w:vAnchor="margin" w:hAnchor="page" w:x="5316" w:y="4676"/>
        <w:widowControl w:val="0"/>
        <w:shd w:val="clear" w:color="auto" w:fill="auto"/>
        <w:bidi w:val="0"/>
        <w:spacing w:before="0" w:after="60" w:line="240" w:lineRule="auto"/>
        <w:ind w:left="0" w:right="0" w:firstLine="0"/>
        <w:jc w:val="left"/>
      </w:pPr>
      <w:r>
        <w:rPr>
          <w:color w:val="000000"/>
          <w:spacing w:val="0"/>
          <w:w w:val="100"/>
          <w:position w:val="0"/>
        </w:rPr>
        <w:t>0.25%</w:t>
      </w:r>
    </w:p>
    <w:p>
      <w:pPr>
        <w:pStyle w:val="23"/>
        <w:keepNext w:val="0"/>
        <w:keepLines w:val="0"/>
        <w:framePr w:w="461" w:h="360" w:wrap="around" w:vAnchor="margin" w:hAnchor="page" w:x="5316" w:y="4676"/>
        <w:widowControl w:val="0"/>
        <w:shd w:val="clear" w:color="auto" w:fill="auto"/>
        <w:bidi w:val="0"/>
        <w:spacing w:before="0" w:after="0" w:line="240" w:lineRule="auto"/>
        <w:ind w:left="0" w:right="0" w:firstLine="0"/>
        <w:jc w:val="left"/>
      </w:pPr>
      <w:r>
        <w:rPr>
          <w:color w:val="000000"/>
          <w:spacing w:val="0"/>
          <w:w w:val="100"/>
          <w:position w:val="0"/>
        </w:rPr>
        <w:t>0.23%</w:t>
      </w:r>
    </w:p>
    <w:p>
      <w:pPr>
        <w:widowControl w:val="0"/>
        <w:spacing w:line="360" w:lineRule="exact"/>
      </w:pPr>
      <w:r>
        <w:drawing>
          <wp:anchor distT="12065" distB="0" distL="247015" distR="262255" simplePos="0" relativeHeight="62915584" behindDoc="1" locked="0" layoutInCell="1" allowOverlap="1">
            <wp:simplePos x="0" y="0"/>
            <wp:positionH relativeFrom="page">
              <wp:posOffset>1457960</wp:posOffset>
            </wp:positionH>
            <wp:positionV relativeFrom="margin">
              <wp:posOffset>344170</wp:posOffset>
            </wp:positionV>
            <wp:extent cx="1974850" cy="914400"/>
            <wp:effectExtent l="0" t="0" r="6350" b="0"/>
            <wp:wrapNone/>
            <wp:docPr id="263" name="Shape 263"/>
            <wp:cNvGraphicFramePr/>
            <a:graphic xmlns:a="http://schemas.openxmlformats.org/drawingml/2006/main">
              <a:graphicData uri="http://schemas.openxmlformats.org/drawingml/2006/picture">
                <pic:pic xmlns:pic="http://schemas.openxmlformats.org/drawingml/2006/picture">
                  <pic:nvPicPr>
                    <pic:cNvPr id="263" name="Shape 263"/>
                    <pic:cNvPicPr/>
                  </pic:nvPicPr>
                  <pic:blipFill>
                    <a:blip r:embed="rId91"/>
                    <a:stretch>
                      <a:fillRect/>
                    </a:stretch>
                  </pic:blipFill>
                  <pic:spPr>
                    <a:xfrm>
                      <a:off x="0" y="0"/>
                      <a:ext cx="1974850" cy="914400"/>
                    </a:xfrm>
                    <a:prstGeom prst="rect">
                      <a:avLst/>
                    </a:prstGeom>
                  </pic:spPr>
                </pic:pic>
              </a:graphicData>
            </a:graphic>
          </wp:anchor>
        </w:drawing>
      </w:r>
      <w:r>
        <w:drawing>
          <wp:anchor distT="225425" distB="0" distL="24130" distR="18415" simplePos="0" relativeHeight="62915584" behindDoc="1" locked="0" layoutInCell="1" allowOverlap="1">
            <wp:simplePos x="0" y="0"/>
            <wp:positionH relativeFrom="page">
              <wp:posOffset>1229360</wp:posOffset>
            </wp:positionH>
            <wp:positionV relativeFrom="margin">
              <wp:posOffset>1496695</wp:posOffset>
            </wp:positionV>
            <wp:extent cx="2371090" cy="908050"/>
            <wp:effectExtent l="0" t="0" r="6350" b="6350"/>
            <wp:wrapNone/>
            <wp:docPr id="265" name="Shape 265"/>
            <wp:cNvGraphicFramePr/>
            <a:graphic xmlns:a="http://schemas.openxmlformats.org/drawingml/2006/main">
              <a:graphicData uri="http://schemas.openxmlformats.org/drawingml/2006/picture">
                <pic:pic xmlns:pic="http://schemas.openxmlformats.org/drawingml/2006/picture">
                  <pic:nvPicPr>
                    <pic:cNvPr id="265" name="Shape 265"/>
                    <pic:cNvPicPr/>
                  </pic:nvPicPr>
                  <pic:blipFill>
                    <a:blip r:embed="rId92"/>
                    <a:stretch>
                      <a:fillRect/>
                    </a:stretch>
                  </pic:blipFill>
                  <pic:spPr>
                    <a:xfrm>
                      <a:off x="0" y="0"/>
                      <a:ext cx="2371090" cy="908050"/>
                    </a:xfrm>
                    <a:prstGeom prst="rect">
                      <a:avLst/>
                    </a:prstGeom>
                  </pic:spPr>
                </pic:pic>
              </a:graphicData>
            </a:graphic>
          </wp:anchor>
        </w:drawing>
      </w:r>
      <w:r>
        <w:drawing>
          <wp:anchor distT="0" distB="234950" distL="283210" distR="0" simplePos="0" relativeHeight="62915584" behindDoc="1" locked="0" layoutInCell="1" allowOverlap="1">
            <wp:simplePos x="0" y="0"/>
            <wp:positionH relativeFrom="page">
              <wp:posOffset>1534160</wp:posOffset>
            </wp:positionH>
            <wp:positionV relativeFrom="margin">
              <wp:posOffset>2459990</wp:posOffset>
            </wp:positionV>
            <wp:extent cx="1938655" cy="377825"/>
            <wp:effectExtent l="0" t="0" r="12065" b="3175"/>
            <wp:wrapNone/>
            <wp:docPr id="267" name="Shape 267"/>
            <wp:cNvGraphicFramePr/>
            <a:graphic xmlns:a="http://schemas.openxmlformats.org/drawingml/2006/main">
              <a:graphicData uri="http://schemas.openxmlformats.org/drawingml/2006/picture">
                <pic:pic xmlns:pic="http://schemas.openxmlformats.org/drawingml/2006/picture">
                  <pic:nvPicPr>
                    <pic:cNvPr id="267" name="Shape 267"/>
                    <pic:cNvPicPr/>
                  </pic:nvPicPr>
                  <pic:blipFill>
                    <a:blip r:embed="rId93"/>
                    <a:stretch>
                      <a:fillRect/>
                    </a:stretch>
                  </pic:blipFill>
                  <pic:spPr>
                    <a:xfrm>
                      <a:off x="0" y="0"/>
                      <a:ext cx="1938655" cy="377825"/>
                    </a:xfrm>
                    <a:prstGeom prst="rect">
                      <a:avLst/>
                    </a:prstGeom>
                  </pic:spPr>
                </pic:pic>
              </a:graphicData>
            </a:graphic>
          </wp:anchor>
        </w:drawing>
      </w:r>
      <w:r>
        <w:drawing>
          <wp:anchor distT="0" distB="198120" distL="0" distR="0" simplePos="0" relativeHeight="62915584" behindDoc="1" locked="0" layoutInCell="1" allowOverlap="1">
            <wp:simplePos x="0" y="0"/>
            <wp:positionH relativeFrom="page">
              <wp:posOffset>3887470</wp:posOffset>
            </wp:positionH>
            <wp:positionV relativeFrom="margin">
              <wp:posOffset>1085215</wp:posOffset>
            </wp:positionV>
            <wp:extent cx="2273935" cy="1530350"/>
            <wp:effectExtent l="0" t="0" r="12065" b="8890"/>
            <wp:wrapNone/>
            <wp:docPr id="269" name="Shape 269"/>
            <wp:cNvGraphicFramePr/>
            <a:graphic xmlns:a="http://schemas.openxmlformats.org/drawingml/2006/main">
              <a:graphicData uri="http://schemas.openxmlformats.org/drawingml/2006/picture">
                <pic:pic xmlns:pic="http://schemas.openxmlformats.org/drawingml/2006/picture">
                  <pic:nvPicPr>
                    <pic:cNvPr id="269" name="Shape 269"/>
                    <pic:cNvPicPr/>
                  </pic:nvPicPr>
                  <pic:blipFill>
                    <a:blip r:embed="rId94"/>
                    <a:stretch>
                      <a:fillRect/>
                    </a:stretch>
                  </pic:blipFill>
                  <pic:spPr>
                    <a:xfrm>
                      <a:off x="0" y="0"/>
                      <a:ext cx="2273935" cy="153035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numFmt w:val="decimal"/>
          </w:footnotePr>
          <w:pgSz w:w="11900" w:h="16840"/>
          <w:pgMar w:top="1700" w:right="1646" w:bottom="4078" w:left="1689" w:header="1272" w:footer="3650" w:gutter="0"/>
          <w:cols w:space="720" w:num="1"/>
          <w:rtlGutter w:val="0"/>
          <w:docGrid w:linePitch="360" w:charSpace="0"/>
        </w:sectPr>
      </w:pPr>
    </w:p>
    <w:p>
      <w:pPr>
        <w:pStyle w:val="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本月小结:本月有一定的不足之处,从而导致保底目标尚未</w:t>
      </w:r>
    </w:p>
    <w:p>
      <w:pPr>
        <w:pStyle w:val="11"/>
        <w:keepNext w:val="0"/>
        <w:keepLines w:val="0"/>
        <w:widowControl w:val="0"/>
        <w:shd w:val="clear" w:color="auto" w:fill="auto"/>
        <w:bidi w:val="0"/>
        <w:spacing w:before="0" w:after="240" w:line="629" w:lineRule="exact"/>
        <w:ind w:left="0" w:right="0" w:firstLine="0"/>
        <w:jc w:val="center"/>
      </w:pPr>
      <w:r>
        <w:rPr>
          <w:color w:val="000000"/>
          <w:spacing w:val="0"/>
          <w:w w:val="100"/>
          <w:position w:val="0"/>
        </w:rPr>
        <w:t>完成,与我还是有蛮大的关系,由于自己私人原因很少到公司上</w:t>
      </w:r>
      <w:r>
        <w:rPr>
          <w:color w:val="000000"/>
          <w:spacing w:val="0"/>
          <w:w w:val="100"/>
          <w:position w:val="0"/>
        </w:rPr>
        <w:br w:type="textWrapping"/>
      </w:r>
      <w:r>
        <w:rPr>
          <w:color w:val="000000"/>
          <w:spacing w:val="0"/>
          <w:w w:val="100"/>
          <w:position w:val="0"/>
        </w:rPr>
        <w:t>班，不过对于工作上的事情并没有任何怠慢，周末有时也在家里</w:t>
      </w:r>
      <w:r>
        <w:rPr>
          <w:color w:val="000000"/>
          <w:spacing w:val="0"/>
          <w:w w:val="100"/>
          <w:position w:val="0"/>
        </w:rPr>
        <w:br w:type="textWrapping"/>
      </w:r>
      <w:r>
        <w:rPr>
          <w:color w:val="000000"/>
          <w:spacing w:val="0"/>
          <w:w w:val="100"/>
          <w:position w:val="0"/>
        </w:rPr>
        <w:t>加班处理活动相关事务</w:t>
      </w:r>
      <w:r>
        <w:rPr>
          <w:i/>
          <w:iCs/>
          <w:color w:val="000000"/>
          <w:spacing w:val="0"/>
          <w:w w:val="100"/>
          <w:position w:val="0"/>
        </w:rPr>
        <w:t>，</w:t>
      </w:r>
      <w:r>
        <w:rPr>
          <w:color w:val="000000"/>
          <w:spacing w:val="0"/>
          <w:w w:val="100"/>
          <w:position w:val="0"/>
        </w:rPr>
        <w:t>按理说本月保底任务完成应该不是问</w:t>
      </w:r>
      <w:r>
        <w:rPr>
          <w:color w:val="000000"/>
          <w:spacing w:val="0"/>
          <w:w w:val="100"/>
          <w:position w:val="0"/>
        </w:rPr>
        <w:br w:type="textWrapping"/>
      </w:r>
      <w:r>
        <w:rPr>
          <w:color w:val="000000"/>
          <w:spacing w:val="0"/>
          <w:w w:val="100"/>
          <w:position w:val="0"/>
        </w:rPr>
        <w:t>题</w:t>
      </w:r>
      <w:r>
        <w:rPr>
          <w:i/>
          <w:iCs/>
          <w:color w:val="000000"/>
          <w:spacing w:val="0"/>
          <w:w w:val="100"/>
          <w:position w:val="0"/>
        </w:rPr>
        <w:t>，</w:t>
      </w:r>
      <w:r>
        <w:rPr>
          <w:color w:val="000000"/>
          <w:spacing w:val="0"/>
          <w:w w:val="100"/>
          <w:position w:val="0"/>
        </w:rPr>
        <w:t>活动资金大丈夫那边出了点问题</w:t>
      </w:r>
      <w:r>
        <w:rPr>
          <w:i/>
          <w:iCs/>
          <w:color w:val="000000"/>
          <w:spacing w:val="0"/>
          <w:w w:val="100"/>
          <w:position w:val="0"/>
        </w:rPr>
        <w:t>，</w:t>
      </w:r>
      <w:r>
        <w:rPr>
          <w:color w:val="000000"/>
          <w:spacing w:val="0"/>
          <w:w w:val="100"/>
          <w:position w:val="0"/>
        </w:rPr>
        <w:t>导致活动延迟</w:t>
      </w:r>
      <w:r>
        <w:rPr>
          <w:i/>
          <w:iCs/>
          <w:color w:val="000000"/>
          <w:spacing w:val="0"/>
          <w:w w:val="100"/>
          <w:position w:val="0"/>
        </w:rPr>
        <w:t>，</w:t>
      </w:r>
      <w:r>
        <w:rPr>
          <w:color w:val="000000"/>
          <w:spacing w:val="0"/>
          <w:w w:val="100"/>
          <w:position w:val="0"/>
        </w:rPr>
        <w:t>然后双十</w:t>
      </w:r>
    </w:p>
    <w:p>
      <w:pPr>
        <w:pStyle w:val="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二店铺综合排名距天猫招商要求还差</w:t>
      </w:r>
      <w:r>
        <w:rPr>
          <w:color w:val="000000"/>
          <w:spacing w:val="0"/>
          <w:w w:val="100"/>
          <w:position w:val="0"/>
          <w:sz w:val="32"/>
          <w:szCs w:val="32"/>
        </w:rPr>
        <w:t>14</w:t>
      </w:r>
      <w:r>
        <w:rPr>
          <w:color w:val="000000"/>
          <w:spacing w:val="0"/>
          <w:w w:val="100"/>
          <w:position w:val="0"/>
        </w:rPr>
        <w:t>名,天猫要求前</w:t>
      </w:r>
      <w:r>
        <w:rPr>
          <w:color w:val="000000"/>
          <w:spacing w:val="0"/>
          <w:w w:val="100"/>
          <w:position w:val="0"/>
          <w:sz w:val="32"/>
          <w:szCs w:val="32"/>
        </w:rPr>
        <w:t>50</w:t>
      </w:r>
      <w:r>
        <w:rPr>
          <w:color w:val="000000"/>
          <w:spacing w:val="0"/>
          <w:w w:val="100"/>
          <w:position w:val="0"/>
        </w:rPr>
        <w:t>名, 我们在配制酒类目</w:t>
      </w:r>
      <w:r>
        <w:rPr>
          <w:color w:val="000000"/>
          <w:spacing w:val="0"/>
          <w:w w:val="100"/>
          <w:position w:val="0"/>
          <w:sz w:val="32"/>
          <w:szCs w:val="32"/>
        </w:rPr>
        <w:t>64</w:t>
      </w:r>
      <w:r>
        <w:rPr>
          <w:color w:val="000000"/>
          <w:spacing w:val="0"/>
          <w:w w:val="100"/>
          <w:position w:val="0"/>
        </w:rPr>
        <w:t>名,没有在双十二之前刷单或者加大活动 申报冲击销量，增加成交金额也是导致双十二没申报成功的原 因，总之本月有很多未尽到责的地方</w:t>
      </w:r>
      <w:r>
        <w:rPr>
          <w:i/>
          <w:iCs/>
          <w:color w:val="000000"/>
          <w:spacing w:val="0"/>
          <w:w w:val="100"/>
          <w:position w:val="0"/>
        </w:rPr>
        <w:t>，</w:t>
      </w:r>
      <w:r>
        <w:rPr>
          <w:color w:val="000000"/>
          <w:spacing w:val="0"/>
          <w:w w:val="100"/>
          <w:position w:val="0"/>
        </w:rPr>
        <w:t>在此实在感到抱歉。</w:t>
      </w:r>
    </w:p>
    <w:p>
      <w:pPr>
        <w:pStyle w:val="27"/>
        <w:keepNext/>
        <w:keepLines/>
        <w:widowControl w:val="0"/>
        <w:shd w:val="clear" w:color="auto" w:fill="auto"/>
        <w:bidi w:val="0"/>
        <w:spacing w:before="0" w:after="360" w:line="240" w:lineRule="auto"/>
        <w:ind w:left="0" w:right="0" w:firstLine="0"/>
        <w:jc w:val="left"/>
        <w:rPr>
          <w:sz w:val="44"/>
          <w:szCs w:val="44"/>
        </w:rPr>
      </w:pPr>
      <w:bookmarkStart w:id="110" w:name="bookmark114"/>
      <w:bookmarkStart w:id="111" w:name="bookmark116"/>
      <w:bookmarkStart w:id="112" w:name="bookmark115"/>
      <w:r>
        <w:rPr>
          <w:color w:val="000000"/>
          <w:spacing w:val="0"/>
          <w:w w:val="100"/>
          <w:position w:val="0"/>
          <w:sz w:val="44"/>
          <w:szCs w:val="44"/>
        </w:rPr>
        <w:t>三、年度总结</w:t>
      </w:r>
      <w:bookmarkEnd w:id="110"/>
      <w:bookmarkEnd w:id="111"/>
      <w:bookmarkEnd w:id="112"/>
    </w:p>
    <w:p>
      <w:pPr>
        <w:pStyle w:val="11"/>
        <w:keepNext w:val="0"/>
        <w:keepLines w:val="0"/>
        <w:widowControl w:val="0"/>
        <w:shd w:val="clear" w:color="auto" w:fill="auto"/>
        <w:tabs>
          <w:tab w:val="left" w:pos="461"/>
        </w:tabs>
        <w:bidi w:val="0"/>
        <w:spacing w:before="0" w:after="0" w:line="637" w:lineRule="exact"/>
        <w:ind w:left="0" w:right="0" w:firstLine="0"/>
        <w:jc w:val="both"/>
      </w:pPr>
      <w:bookmarkStart w:id="113" w:name="bookmark117"/>
      <w:r>
        <w:rPr>
          <w:color w:val="000000"/>
          <w:spacing w:val="0"/>
          <w:w w:val="100"/>
          <w:position w:val="0"/>
          <w:sz w:val="32"/>
          <w:szCs w:val="32"/>
        </w:rPr>
        <w:t>1</w:t>
      </w:r>
      <w:bookmarkEnd w:id="113"/>
      <w:r>
        <w:rPr>
          <w:color w:val="000000"/>
          <w:spacing w:val="0"/>
          <w:w w:val="100"/>
          <w:position w:val="0"/>
        </w:rPr>
        <w:t>、</w:t>
      </w:r>
      <w:r>
        <w:rPr>
          <w:color w:val="000000"/>
          <w:spacing w:val="0"/>
          <w:w w:val="100"/>
          <w:position w:val="0"/>
        </w:rPr>
        <w:tab/>
      </w:r>
      <w:r>
        <w:rPr>
          <w:color w:val="000000"/>
          <w:spacing w:val="0"/>
          <w:w w:val="100"/>
          <w:position w:val="0"/>
        </w:rPr>
        <w:t>个人总结</w:t>
      </w:r>
    </w:p>
    <w:p>
      <w:pPr>
        <w:pStyle w:val="11"/>
        <w:keepNext w:val="0"/>
        <w:keepLines w:val="0"/>
        <w:widowControl w:val="0"/>
        <w:shd w:val="clear" w:color="auto" w:fill="auto"/>
        <w:bidi w:val="0"/>
        <w:spacing w:before="0" w:after="0" w:line="631" w:lineRule="exact"/>
        <w:ind w:left="0" w:right="0" w:firstLine="600"/>
        <w:jc w:val="both"/>
      </w:pPr>
      <w:r>
        <w:rPr>
          <w:color w:val="000000"/>
          <w:spacing w:val="0"/>
          <w:w w:val="100"/>
          <w:position w:val="0"/>
        </w:rPr>
        <w:t>在已经结束的</w:t>
      </w:r>
      <w:r>
        <w:rPr>
          <w:color w:val="000000"/>
          <w:spacing w:val="0"/>
          <w:w w:val="100"/>
          <w:position w:val="0"/>
          <w:sz w:val="32"/>
          <w:szCs w:val="32"/>
        </w:rPr>
        <w:t>2015</w:t>
      </w:r>
      <w:r>
        <w:rPr>
          <w:color w:val="000000"/>
          <w:spacing w:val="0"/>
          <w:w w:val="100"/>
          <w:position w:val="0"/>
        </w:rPr>
        <w:t>里面,虽然在公司任职</w:t>
      </w:r>
      <w:r>
        <w:rPr>
          <w:color w:val="000000"/>
          <w:spacing w:val="0"/>
          <w:w w:val="100"/>
          <w:position w:val="0"/>
          <w:sz w:val="32"/>
          <w:szCs w:val="32"/>
        </w:rPr>
        <w:t>4</w:t>
      </w:r>
      <w:r>
        <w:rPr>
          <w:color w:val="000000"/>
          <w:spacing w:val="0"/>
          <w:w w:val="100"/>
          <w:position w:val="0"/>
        </w:rPr>
        <w:t>个多月，学习 了很多，也成长了很多,收获还是蛮大,也有较多的不足之处, 在接下来的日子里,将逐步的完善自我,提高自我的专业水平， 非常感谢</w:t>
      </w:r>
      <w:r>
        <w:rPr>
          <w:color w:val="000000"/>
          <w:spacing w:val="0"/>
          <w:w w:val="100"/>
          <w:position w:val="0"/>
          <w:sz w:val="32"/>
          <w:szCs w:val="32"/>
        </w:rPr>
        <w:t>2015</w:t>
      </w:r>
      <w:r>
        <w:rPr>
          <w:color w:val="000000"/>
          <w:spacing w:val="0"/>
          <w:w w:val="100"/>
          <w:position w:val="0"/>
        </w:rPr>
        <w:t>年里公司领导以及同仁对我工作的信任和大力支 持，才能使我有这样一个广阔的舞台空间。</w:t>
      </w:r>
    </w:p>
    <w:p>
      <w:pPr>
        <w:pStyle w:val="11"/>
        <w:keepNext w:val="0"/>
        <w:keepLines w:val="0"/>
        <w:widowControl w:val="0"/>
        <w:shd w:val="clear" w:color="auto" w:fill="auto"/>
        <w:tabs>
          <w:tab w:val="left" w:pos="461"/>
        </w:tabs>
        <w:bidi w:val="0"/>
        <w:spacing w:before="0" w:after="0" w:line="637" w:lineRule="exact"/>
        <w:ind w:left="0" w:right="0" w:firstLine="0"/>
        <w:jc w:val="both"/>
      </w:pPr>
      <w:bookmarkStart w:id="114" w:name="bookmark118"/>
      <w:r>
        <w:rPr>
          <w:color w:val="000000"/>
          <w:spacing w:val="0"/>
          <w:w w:val="100"/>
          <w:position w:val="0"/>
          <w:sz w:val="32"/>
          <w:szCs w:val="32"/>
        </w:rPr>
        <w:t>2</w:t>
      </w:r>
      <w:bookmarkEnd w:id="114"/>
      <w:r>
        <w:rPr>
          <w:color w:val="000000"/>
          <w:spacing w:val="0"/>
          <w:w w:val="100"/>
          <w:position w:val="0"/>
        </w:rPr>
        <w:t>、</w:t>
      </w:r>
      <w:r>
        <w:rPr>
          <w:color w:val="000000"/>
          <w:spacing w:val="0"/>
          <w:w w:val="100"/>
          <w:position w:val="0"/>
        </w:rPr>
        <w:tab/>
      </w:r>
      <w:r>
        <w:rPr>
          <w:color w:val="000000"/>
          <w:spacing w:val="0"/>
          <w:w w:val="100"/>
          <w:position w:val="0"/>
        </w:rPr>
        <w:t>个人愿景</w:t>
      </w:r>
    </w:p>
    <w:p>
      <w:pPr>
        <w:pStyle w:val="11"/>
        <w:keepNext w:val="0"/>
        <w:keepLines w:val="0"/>
        <w:widowControl w:val="0"/>
        <w:shd w:val="clear" w:color="auto" w:fill="auto"/>
        <w:bidi w:val="0"/>
        <w:spacing w:before="0" w:after="0" w:line="650" w:lineRule="exact"/>
        <w:ind w:left="0" w:right="0" w:firstLine="600"/>
        <w:jc w:val="both"/>
      </w:pPr>
      <w:r>
        <w:rPr>
          <w:color w:val="000000"/>
          <w:spacing w:val="0"/>
          <w:w w:val="100"/>
          <w:position w:val="0"/>
        </w:rPr>
        <w:t>希望在</w:t>
      </w:r>
      <w:r>
        <w:rPr>
          <w:color w:val="000000"/>
          <w:spacing w:val="0"/>
          <w:w w:val="100"/>
          <w:position w:val="0"/>
          <w:sz w:val="32"/>
          <w:szCs w:val="32"/>
        </w:rPr>
        <w:t>2016</w:t>
      </w:r>
      <w:r>
        <w:rPr>
          <w:color w:val="000000"/>
          <w:spacing w:val="0"/>
          <w:w w:val="100"/>
          <w:position w:val="0"/>
        </w:rPr>
        <w:t>年里运营的店铺能够实现盈利</w:t>
      </w:r>
    </w:p>
    <w:p>
      <w:pPr>
        <w:pStyle w:val="11"/>
        <w:keepNext w:val="0"/>
        <w:keepLines w:val="0"/>
        <w:widowControl w:val="0"/>
        <w:shd w:val="clear" w:color="auto" w:fill="auto"/>
        <w:bidi w:val="0"/>
        <w:spacing w:before="0" w:after="0" w:line="650" w:lineRule="exact"/>
        <w:ind w:left="0" w:right="0" w:firstLine="600"/>
        <w:jc w:val="both"/>
      </w:pPr>
      <w:r>
        <w:rPr>
          <w:color w:val="000000"/>
          <w:spacing w:val="0"/>
          <w:w w:val="100"/>
          <w:position w:val="0"/>
        </w:rPr>
        <w:t>希望在</w:t>
      </w:r>
      <w:r>
        <w:rPr>
          <w:color w:val="000000"/>
          <w:spacing w:val="0"/>
          <w:w w:val="100"/>
          <w:position w:val="0"/>
          <w:sz w:val="32"/>
          <w:szCs w:val="32"/>
        </w:rPr>
        <w:t>2016</w:t>
      </w:r>
      <w:r>
        <w:rPr>
          <w:color w:val="000000"/>
          <w:spacing w:val="0"/>
          <w:w w:val="100"/>
          <w:position w:val="0"/>
        </w:rPr>
        <w:t>年里现所运营的店铺在现有的任务基础上有所 突破</w:t>
      </w:r>
    </w:p>
    <w:p>
      <w:pPr>
        <w:pStyle w:val="11"/>
        <w:keepNext w:val="0"/>
        <w:keepLines w:val="0"/>
        <w:widowControl w:val="0"/>
        <w:shd w:val="clear" w:color="auto" w:fill="auto"/>
        <w:bidi w:val="0"/>
        <w:spacing w:before="0" w:after="0" w:line="641" w:lineRule="exact"/>
        <w:ind w:left="0" w:right="0" w:firstLine="600"/>
        <w:jc w:val="both"/>
      </w:pPr>
      <w:r>
        <w:rPr>
          <w:color w:val="000000"/>
          <w:spacing w:val="0"/>
          <w:w w:val="100"/>
          <w:position w:val="0"/>
        </w:rPr>
        <w:t>希望在</w:t>
      </w:r>
      <w:r>
        <w:rPr>
          <w:color w:val="000000"/>
          <w:spacing w:val="0"/>
          <w:w w:val="100"/>
          <w:position w:val="0"/>
          <w:sz w:val="32"/>
          <w:szCs w:val="32"/>
        </w:rPr>
        <w:t>2016</w:t>
      </w:r>
      <w:r>
        <w:rPr>
          <w:color w:val="000000"/>
          <w:spacing w:val="0"/>
          <w:w w:val="100"/>
          <w:position w:val="0"/>
        </w:rPr>
        <w:t>年里公司能从发展型公司转变为稳点型公司, 将运营着为重点项目，广纳人才</w:t>
      </w:r>
    </w:p>
    <w:p>
      <w:pPr>
        <w:pStyle w:val="11"/>
        <w:keepNext w:val="0"/>
        <w:keepLines w:val="0"/>
        <w:widowControl w:val="0"/>
        <w:shd w:val="clear" w:color="auto" w:fill="auto"/>
        <w:bidi w:val="0"/>
        <w:spacing w:before="0" w:after="0" w:line="634" w:lineRule="exact"/>
        <w:ind w:left="0" w:right="0" w:firstLine="600"/>
        <w:jc w:val="both"/>
      </w:pPr>
      <w:r>
        <w:rPr>
          <w:color w:val="000000"/>
          <w:spacing w:val="0"/>
          <w:w w:val="100"/>
          <w:position w:val="0"/>
        </w:rPr>
        <w:t>希望在</w:t>
      </w:r>
      <w:r>
        <w:rPr>
          <w:color w:val="000000"/>
          <w:spacing w:val="0"/>
          <w:w w:val="100"/>
          <w:position w:val="0"/>
          <w:sz w:val="32"/>
          <w:szCs w:val="32"/>
        </w:rPr>
        <w:t>2016</w:t>
      </w:r>
      <w:r>
        <w:rPr>
          <w:color w:val="000000"/>
          <w:spacing w:val="0"/>
          <w:w w:val="100"/>
          <w:position w:val="0"/>
        </w:rPr>
        <w:t>年里公司能在一季度或者半年举行一次人员技 能专业知识外在培训</w:t>
      </w:r>
    </w:p>
    <w:p>
      <w:pPr>
        <w:pStyle w:val="11"/>
        <w:keepNext w:val="0"/>
        <w:keepLines w:val="0"/>
        <w:widowControl w:val="0"/>
        <w:shd w:val="clear" w:color="auto" w:fill="auto"/>
        <w:bidi w:val="0"/>
        <w:spacing w:before="0" w:after="0" w:line="650" w:lineRule="exact"/>
        <w:ind w:left="0" w:right="0" w:firstLine="600"/>
        <w:jc w:val="both"/>
      </w:pPr>
      <w:r>
        <w:rPr>
          <w:color w:val="000000"/>
          <w:spacing w:val="0"/>
          <w:w w:val="100"/>
          <w:position w:val="0"/>
        </w:rPr>
        <w:t>希望在</w:t>
      </w:r>
      <w:r>
        <w:rPr>
          <w:color w:val="000000"/>
          <w:spacing w:val="0"/>
          <w:w w:val="100"/>
          <w:position w:val="0"/>
          <w:sz w:val="32"/>
          <w:szCs w:val="32"/>
        </w:rPr>
        <w:t>2016</w:t>
      </w:r>
      <w:r>
        <w:rPr>
          <w:color w:val="000000"/>
          <w:spacing w:val="0"/>
          <w:w w:val="100"/>
          <w:position w:val="0"/>
        </w:rPr>
        <w:t>年里借助公司给予的大舞台自我事业获得更大 的提升</w:t>
      </w:r>
    </w:p>
    <w:p>
      <w:pPr>
        <w:pStyle w:val="11"/>
        <w:keepNext w:val="0"/>
        <w:keepLines w:val="0"/>
        <w:widowControl w:val="0"/>
        <w:shd w:val="clear" w:color="auto" w:fill="auto"/>
        <w:tabs>
          <w:tab w:val="left" w:pos="461"/>
        </w:tabs>
        <w:bidi w:val="0"/>
        <w:spacing w:before="0" w:after="240" w:line="637" w:lineRule="exact"/>
        <w:ind w:left="0" w:right="0" w:firstLine="0"/>
        <w:jc w:val="both"/>
      </w:pPr>
      <w:bookmarkStart w:id="115" w:name="bookmark119"/>
      <w:r>
        <w:rPr>
          <w:color w:val="000000"/>
          <w:spacing w:val="0"/>
          <w:w w:val="100"/>
          <w:position w:val="0"/>
          <w:sz w:val="32"/>
          <w:szCs w:val="32"/>
        </w:rPr>
        <w:t>3</w:t>
      </w:r>
      <w:bookmarkEnd w:id="115"/>
      <w:r>
        <w:rPr>
          <w:color w:val="000000"/>
          <w:spacing w:val="0"/>
          <w:w w:val="100"/>
          <w:position w:val="0"/>
        </w:rPr>
        <w:t>、</w:t>
      </w:r>
      <w:r>
        <w:rPr>
          <w:color w:val="000000"/>
          <w:spacing w:val="0"/>
          <w:w w:val="100"/>
          <w:position w:val="0"/>
        </w:rPr>
        <w:tab/>
      </w:r>
      <w:r>
        <w:rPr>
          <w:color w:val="000000"/>
          <w:spacing w:val="0"/>
          <w:w w:val="100"/>
          <w:position w:val="0"/>
        </w:rPr>
        <w:t>店铺总结</w:t>
      </w:r>
    </w:p>
    <w:p>
      <w:pPr>
        <w:pStyle w:val="11"/>
        <w:keepNext w:val="0"/>
        <w:keepLines w:val="0"/>
        <w:widowControl w:val="0"/>
        <w:shd w:val="clear" w:color="auto" w:fill="auto"/>
        <w:bidi w:val="0"/>
        <w:spacing w:before="0" w:after="300" w:line="240" w:lineRule="auto"/>
        <w:ind w:left="0" w:right="0" w:firstLine="600"/>
        <w:jc w:val="both"/>
      </w:pPr>
      <w:r>
        <w:rPr>
          <w:color w:val="000000"/>
          <w:spacing w:val="0"/>
          <w:w w:val="100"/>
          <w:position w:val="0"/>
          <w:sz w:val="32"/>
          <w:szCs w:val="32"/>
        </w:rPr>
        <w:t>2015</w:t>
      </w:r>
      <w:r>
        <w:rPr>
          <w:color w:val="000000"/>
          <w:spacing w:val="0"/>
          <w:w w:val="100"/>
          <w:position w:val="0"/>
        </w:rPr>
        <w:t>年</w:t>
      </w:r>
      <w:r>
        <w:rPr>
          <w:color w:val="000000"/>
          <w:spacing w:val="0"/>
          <w:w w:val="100"/>
          <w:position w:val="0"/>
          <w:sz w:val="32"/>
          <w:szCs w:val="32"/>
        </w:rPr>
        <w:t>8</w:t>
      </w:r>
      <w:r>
        <w:rPr>
          <w:color w:val="000000"/>
          <w:spacing w:val="0"/>
          <w:w w:val="100"/>
          <w:position w:val="0"/>
        </w:rPr>
        <w:t>月</w:t>
      </w:r>
      <w:r>
        <w:rPr>
          <w:color w:val="000000"/>
          <w:spacing w:val="0"/>
          <w:w w:val="100"/>
          <w:position w:val="0"/>
          <w:sz w:val="32"/>
          <w:szCs w:val="32"/>
          <w:lang w:val="en-US" w:eastAsia="en-US" w:bidi="en-US"/>
        </w:rPr>
        <w:t>-12</w:t>
      </w:r>
      <w:r>
        <w:rPr>
          <w:color w:val="000000"/>
          <w:spacing w:val="0"/>
          <w:w w:val="100"/>
          <w:position w:val="0"/>
        </w:rPr>
        <w:t>月店铺合计完成</w:t>
      </w:r>
      <w:r>
        <w:rPr>
          <w:color w:val="000000"/>
          <w:spacing w:val="0"/>
          <w:w w:val="100"/>
          <w:position w:val="0"/>
          <w:sz w:val="32"/>
          <w:szCs w:val="32"/>
          <w:lang w:val="en-US" w:eastAsia="en-US" w:bidi="en-US"/>
        </w:rPr>
        <w:t>79516.1</w:t>
      </w:r>
      <w:r>
        <w:rPr>
          <w:color w:val="000000"/>
          <w:spacing w:val="0"/>
          <w:w w:val="100"/>
          <w:position w:val="0"/>
        </w:rPr>
        <w:t>元如图所示：</w:t>
      </w:r>
    </w:p>
    <w:p>
      <w:pPr>
        <w:pStyle w:val="11"/>
        <w:keepNext w:val="0"/>
        <w:keepLines w:val="0"/>
        <w:widowControl w:val="0"/>
        <w:shd w:val="clear" w:color="auto" w:fill="auto"/>
        <w:bidi w:val="0"/>
        <w:spacing w:before="0" w:after="440" w:line="240" w:lineRule="auto"/>
        <w:ind w:left="0" w:right="0" w:firstLine="480"/>
        <w:jc w:val="left"/>
      </w:pPr>
      <w:r>
        <w:rPr>
          <w:color w:val="FBEFAB"/>
          <w:spacing w:val="0"/>
          <w:w w:val="100"/>
          <w:position w:val="0"/>
          <w:sz w:val="32"/>
          <w:szCs w:val="32"/>
          <w:lang w:val="zh-CN" w:eastAsia="zh-CN" w:bidi="zh-CN"/>
        </w:rPr>
        <w:t>14</w:t>
      </w:r>
      <w:r>
        <w:rPr>
          <w:color w:val="FBEFAB"/>
          <w:spacing w:val="0"/>
          <w:w w:val="100"/>
          <w:position w:val="0"/>
        </w:rPr>
        <w:t>年月销量回顾</w:t>
      </w:r>
    </w:p>
    <w:p>
      <w:pPr>
        <w:pStyle w:val="5"/>
        <w:keepNext w:val="0"/>
        <w:keepLines w:val="0"/>
        <w:widowControl w:val="0"/>
        <w:shd w:val="clear" w:color="auto" w:fill="auto"/>
        <w:bidi w:val="0"/>
        <w:spacing w:before="0" w:after="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40000</w:t>
      </w:r>
    </w:p>
    <w:p>
      <w:pPr>
        <w:pStyle w:val="5"/>
        <w:keepNext w:val="0"/>
        <w:keepLines w:val="0"/>
        <w:widowControl w:val="0"/>
        <w:shd w:val="clear" w:color="auto" w:fill="auto"/>
        <w:bidi w:val="0"/>
        <w:spacing w:before="0" w:after="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35000</w:t>
      </w:r>
    </w:p>
    <w:p>
      <w:pPr>
        <w:pStyle w:val="5"/>
        <w:keepNext w:val="0"/>
        <w:keepLines w:val="0"/>
        <w:widowControl w:val="0"/>
        <w:shd w:val="clear" w:color="auto" w:fill="auto"/>
        <w:bidi w:val="0"/>
        <w:spacing w:before="0" w:after="8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30000</w:t>
      </w:r>
    </w:p>
    <w:p>
      <w:pPr>
        <w:pStyle w:val="5"/>
        <w:keepNext w:val="0"/>
        <w:keepLines w:val="0"/>
        <w:widowControl w:val="0"/>
        <w:shd w:val="clear" w:color="auto" w:fill="auto"/>
        <w:tabs>
          <w:tab w:val="left" w:pos="8046"/>
        </w:tabs>
        <w:bidi w:val="0"/>
        <w:spacing w:before="0" w:after="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25000</w:t>
      </w:r>
      <w:r>
        <w:rPr>
          <w:rFonts w:ascii="Times New Roman" w:hAnsi="Times New Roman" w:eastAsia="Times New Roman" w:cs="Times New Roman"/>
          <w:color w:val="000000"/>
          <w:spacing w:val="0"/>
          <w:w w:val="100"/>
          <w:position w:val="0"/>
          <w:sz w:val="28"/>
          <w:szCs w:val="28"/>
        </w:rPr>
        <w:tab/>
      </w:r>
      <w:r>
        <w:rPr>
          <w:rFonts w:ascii="Times New Roman" w:hAnsi="Times New Roman" w:eastAsia="Times New Roman" w:cs="Times New Roman"/>
          <w:color w:val="02017E"/>
          <w:spacing w:val="0"/>
          <w:w w:val="100"/>
          <w:position w:val="0"/>
          <w:sz w:val="28"/>
          <w:szCs w:val="28"/>
          <w:lang w:val="en-US" w:eastAsia="en-US" w:bidi="en-US"/>
        </w:rPr>
        <w:t>.</w:t>
      </w:r>
    </w:p>
    <w:p>
      <w:pPr>
        <w:pStyle w:val="5"/>
        <w:keepNext w:val="0"/>
        <w:keepLines w:val="0"/>
        <w:widowControl w:val="0"/>
        <w:shd w:val="clear" w:color="auto" w:fill="auto"/>
        <w:bidi w:val="0"/>
        <w:spacing w:before="0" w:after="0" w:line="23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20000</w:t>
      </w:r>
    </w:p>
    <w:p>
      <w:pPr>
        <w:pStyle w:val="5"/>
        <w:keepNext w:val="0"/>
        <w:keepLines w:val="0"/>
        <w:widowControl w:val="0"/>
        <w:shd w:val="clear" w:color="auto" w:fill="auto"/>
        <w:bidi w:val="0"/>
        <w:spacing w:before="0" w:after="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15000</w:t>
      </w:r>
    </w:p>
    <w:p>
      <w:pPr>
        <w:pStyle w:val="5"/>
        <w:keepNext w:val="0"/>
        <w:keepLines w:val="0"/>
        <w:widowControl w:val="0"/>
        <w:shd w:val="clear" w:color="auto" w:fill="auto"/>
        <w:bidi w:val="0"/>
        <w:spacing w:before="0" w:after="0" w:line="240" w:lineRule="auto"/>
        <w:ind w:left="0" w:right="0" w:firstLine="680"/>
        <w:jc w:val="left"/>
        <w:rPr>
          <w:sz w:val="28"/>
          <w:szCs w:val="28"/>
        </w:rPr>
      </w:pPr>
      <w:r>
        <w:rPr>
          <w:rFonts w:ascii="Times New Roman" w:hAnsi="Times New Roman" w:eastAsia="Times New Roman" w:cs="Times New Roman"/>
          <w:color w:val="000000"/>
          <w:spacing w:val="0"/>
          <w:w w:val="100"/>
          <w:position w:val="0"/>
          <w:sz w:val="28"/>
          <w:szCs w:val="28"/>
        </w:rPr>
        <w:t>10000 -</w:t>
      </w:r>
    </w:p>
    <w:p>
      <w:pPr>
        <w:pStyle w:val="7"/>
        <w:keepNext/>
        <w:keepLines/>
        <w:widowControl w:val="0"/>
        <w:shd w:val="clear" w:color="auto" w:fill="auto"/>
        <w:tabs>
          <w:tab w:val="left" w:pos="5638"/>
        </w:tabs>
        <w:bidi w:val="0"/>
        <w:spacing w:before="0" w:after="0" w:line="240" w:lineRule="auto"/>
        <w:ind w:left="0" w:right="0" w:firstLine="680"/>
        <w:jc w:val="left"/>
        <w:rPr>
          <w:sz w:val="86"/>
          <w:szCs w:val="86"/>
        </w:rPr>
      </w:pPr>
      <w:bookmarkStart w:id="116" w:name="bookmark120"/>
      <w:bookmarkStart w:id="117" w:name="bookmark121"/>
      <w:bookmarkStart w:id="118" w:name="bookmark122"/>
      <w:r>
        <w:rPr>
          <w:rFonts w:ascii="Times New Roman" w:hAnsi="Times New Roman" w:eastAsia="Times New Roman" w:cs="Times New Roman"/>
          <w:color w:val="000000"/>
          <w:spacing w:val="0"/>
          <w:w w:val="100"/>
          <w:position w:val="0"/>
          <w:sz w:val="28"/>
          <w:szCs w:val="28"/>
        </w:rPr>
        <w:t>5</w:t>
      </w:r>
      <w:r>
        <w:rPr>
          <w:color w:val="000000"/>
          <w:spacing w:val="0"/>
          <w:w w:val="100"/>
          <w:position w:val="0"/>
          <w:sz w:val="26"/>
          <w:szCs w:val="26"/>
        </w:rPr>
        <w:t>。叫</w:t>
      </w:r>
      <w:r>
        <w:rPr>
          <w:color w:val="000000"/>
          <w:spacing w:val="0"/>
          <w:w w:val="100"/>
          <w:position w:val="0"/>
          <w:sz w:val="26"/>
          <w:szCs w:val="26"/>
        </w:rPr>
        <w:tab/>
      </w:r>
      <w:r>
        <w:rPr>
          <w:rFonts w:ascii="Times New Roman" w:hAnsi="Times New Roman" w:eastAsia="Times New Roman" w:cs="Times New Roman"/>
          <w:b/>
          <w:bCs/>
          <w:color w:val="02017E"/>
          <w:spacing w:val="0"/>
          <w:w w:val="100"/>
          <w:position w:val="0"/>
          <w:sz w:val="86"/>
          <w:szCs w:val="86"/>
          <w:lang w:val="en-US" w:eastAsia="en-US" w:bidi="en-US"/>
        </w:rPr>
        <w:t xml:space="preserve">I ■ I </w:t>
      </w:r>
      <w:r>
        <w:rPr>
          <w:rFonts w:ascii="Times New Roman" w:hAnsi="Times New Roman" w:eastAsia="Times New Roman" w:cs="Times New Roman"/>
          <w:b/>
          <w:bCs/>
          <w:color w:val="02017E"/>
          <w:spacing w:val="0"/>
          <w:w w:val="100"/>
          <w:position w:val="0"/>
          <w:sz w:val="86"/>
          <w:szCs w:val="86"/>
        </w:rPr>
        <w:t>I</w:t>
      </w:r>
      <w:bookmarkEnd w:id="116"/>
      <w:bookmarkEnd w:id="117"/>
      <w:bookmarkEnd w:id="118"/>
    </w:p>
    <w:p>
      <w:pPr>
        <w:pStyle w:val="23"/>
        <w:keepNext w:val="0"/>
        <w:keepLines w:val="0"/>
        <w:widowControl w:val="0"/>
        <w:shd w:val="clear" w:color="auto" w:fill="auto"/>
        <w:bidi w:val="0"/>
        <w:spacing w:before="0" w:after="200" w:line="240" w:lineRule="auto"/>
        <w:ind w:left="1520" w:right="0" w:firstLine="0"/>
        <w:jc w:val="left"/>
      </w:pPr>
      <w:r>
        <w:rPr>
          <w:color w:val="000000"/>
          <w:spacing w:val="0"/>
          <w:w w:val="100"/>
          <w:position w:val="0"/>
        </w:rPr>
        <w:t>一月份二月份三月份四月份五月份六月份七月份八月份九月份十月份</w:t>
      </w:r>
      <w:r>
        <w:rPr>
          <w:rFonts w:ascii="Times New Roman" w:hAnsi="Times New Roman" w:eastAsia="Times New Roman" w:cs="Times New Roman"/>
          <w:color w:val="000000"/>
          <w:spacing w:val="0"/>
          <w:w w:val="100"/>
          <w:position w:val="0"/>
          <w:sz w:val="16"/>
          <w:szCs w:val="16"/>
          <w:lang w:val="en-US" w:eastAsia="en-US" w:bidi="en-US"/>
        </w:rPr>
        <w:t>H</w:t>
      </w:r>
      <w:r>
        <w:rPr>
          <w:rFonts w:ascii="Times New Roman" w:hAnsi="Times New Roman" w:eastAsia="Times New Roman" w:cs="Times New Roman"/>
          <w:color w:val="000000"/>
          <w:spacing w:val="0"/>
          <w:w w:val="100"/>
          <w:position w:val="0"/>
          <w:sz w:val="16"/>
          <w:szCs w:val="16"/>
        </w:rPr>
        <w:t>~</w:t>
      </w:r>
      <w:r>
        <w:rPr>
          <w:color w:val="000000"/>
          <w:spacing w:val="0"/>
          <w:w w:val="100"/>
          <w:position w:val="0"/>
        </w:rPr>
        <w:t>月十二月</w:t>
      </w:r>
    </w:p>
    <w:p>
      <w:pPr>
        <w:pStyle w:val="11"/>
        <w:keepNext w:val="0"/>
        <w:keepLines w:val="0"/>
        <w:widowControl w:val="0"/>
        <w:shd w:val="clear" w:color="auto" w:fill="auto"/>
        <w:bidi w:val="0"/>
        <w:spacing w:before="0" w:after="480" w:line="240" w:lineRule="auto"/>
        <w:ind w:left="0" w:right="0" w:firstLine="320"/>
        <w:jc w:val="left"/>
      </w:pPr>
      <w:r>
        <w:rPr>
          <w:color w:val="000000"/>
          <w:spacing w:val="0"/>
          <w:w w:val="100"/>
          <w:position w:val="0"/>
          <w:sz w:val="32"/>
          <w:szCs w:val="32"/>
        </w:rPr>
        <w:t>2015</w:t>
      </w:r>
      <w:r>
        <w:rPr>
          <w:color w:val="000000"/>
          <w:spacing w:val="0"/>
          <w:w w:val="100"/>
          <w:position w:val="0"/>
        </w:rPr>
        <w:t>年</w:t>
      </w:r>
      <w:r>
        <w:rPr>
          <w:color w:val="000000"/>
          <w:spacing w:val="0"/>
          <w:w w:val="100"/>
          <w:position w:val="0"/>
          <w:sz w:val="32"/>
          <w:szCs w:val="32"/>
        </w:rPr>
        <w:t>8</w:t>
      </w:r>
      <w:r>
        <w:rPr>
          <w:color w:val="000000"/>
          <w:spacing w:val="0"/>
          <w:w w:val="100"/>
          <w:position w:val="0"/>
        </w:rPr>
        <w:t>月</w:t>
      </w:r>
      <w:r>
        <w:rPr>
          <w:color w:val="000000"/>
          <w:spacing w:val="0"/>
          <w:w w:val="100"/>
          <w:position w:val="0"/>
          <w:sz w:val="32"/>
          <w:szCs w:val="32"/>
          <w:lang w:val="en-US" w:eastAsia="en-US" w:bidi="en-US"/>
        </w:rPr>
        <w:t>-12</w:t>
      </w:r>
      <w:r>
        <w:rPr>
          <w:color w:val="000000"/>
          <w:spacing w:val="0"/>
          <w:w w:val="100"/>
          <w:position w:val="0"/>
        </w:rPr>
        <w:t>月流量回顾如图所以：</w:t>
      </w:r>
    </w:p>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FFFFFF"/>
        </w:rPr>
        <w:t>2014</w:t>
      </w:r>
      <w:r>
        <w:rPr>
          <w:color w:val="000000"/>
          <w:spacing w:val="0"/>
          <w:w w:val="100"/>
          <w:position w:val="0"/>
          <w:sz w:val="20"/>
          <w:szCs w:val="20"/>
          <w:shd w:val="clear" w:color="auto" w:fill="FFFFFF"/>
        </w:rPr>
        <w:t>店铺整体流量</w:t>
      </w:r>
    </w:p>
    <w:p>
      <w:pPr>
        <w:widowControl w:val="0"/>
        <w:jc w:val="center"/>
        <w:rPr>
          <w:sz w:val="2"/>
          <w:szCs w:val="2"/>
        </w:rPr>
      </w:pPr>
      <w:r>
        <w:drawing>
          <wp:inline distT="0" distB="0" distL="114300" distR="114300">
            <wp:extent cx="3572510" cy="1688465"/>
            <wp:effectExtent l="0" t="0" r="8890" b="3175"/>
            <wp:docPr id="271" name="Picutre 271"/>
            <wp:cNvGraphicFramePr/>
            <a:graphic xmlns:a="http://schemas.openxmlformats.org/drawingml/2006/main">
              <a:graphicData uri="http://schemas.openxmlformats.org/drawingml/2006/picture">
                <pic:pic xmlns:pic="http://schemas.openxmlformats.org/drawingml/2006/picture">
                  <pic:nvPicPr>
                    <pic:cNvPr id="271" name="Picutre 271"/>
                    <pic:cNvPicPr/>
                  </pic:nvPicPr>
                  <pic:blipFill>
                    <a:blip r:embed="rId95"/>
                    <a:stretch>
                      <a:fillRect/>
                    </a:stretch>
                  </pic:blipFill>
                  <pic:spPr>
                    <a:xfrm>
                      <a:off x="0" y="0"/>
                      <a:ext cx="3572510" cy="1688465"/>
                    </a:xfrm>
                    <a:prstGeom prst="rect">
                      <a:avLst/>
                    </a:prstGeom>
                  </pic:spPr>
                </pic:pic>
              </a:graphicData>
            </a:graphic>
          </wp:inline>
        </w:drawing>
      </w:r>
    </w:p>
    <w:p>
      <w:pPr>
        <w:pStyle w:val="19"/>
        <w:keepNext w:val="0"/>
        <w:keepLines w:val="0"/>
        <w:widowControl w:val="0"/>
        <w:shd w:val="clear" w:color="auto" w:fill="auto"/>
        <w:bidi w:val="0"/>
        <w:spacing w:before="0" w:after="0" w:line="238" w:lineRule="exact"/>
        <w:ind w:left="0" w:right="0" w:firstLine="0"/>
        <w:jc w:val="distribute"/>
        <w:rPr>
          <w:sz w:val="22"/>
          <w:szCs w:val="22"/>
        </w:rPr>
      </w:pPr>
      <w:r>
        <w:rPr>
          <w:color w:val="000000"/>
          <w:spacing w:val="0"/>
          <w:w w:val="100"/>
          <w:position w:val="0"/>
          <w:sz w:val="22"/>
          <w:szCs w:val="22"/>
          <w:shd w:val="clear" w:color="auto" w:fill="FFFFFF"/>
        </w:rPr>
        <w:t>2014</w:t>
      </w:r>
      <w:r>
        <w:rPr>
          <w:color w:val="000000"/>
          <w:spacing w:val="0"/>
          <w:w w:val="100"/>
          <w:position w:val="0"/>
          <w:sz w:val="20"/>
          <w:szCs w:val="20"/>
          <w:shd w:val="clear" w:color="auto" w:fill="FFFFFF"/>
        </w:rPr>
        <w:t>年</w:t>
      </w:r>
      <w:r>
        <w:rPr>
          <w:color w:val="000000"/>
          <w:spacing w:val="0"/>
          <w:w w:val="100"/>
          <w:position w:val="0"/>
          <w:sz w:val="22"/>
          <w:szCs w:val="22"/>
          <w:shd w:val="clear" w:color="auto" w:fill="FFFFFF"/>
        </w:rPr>
        <w:t>8</w:t>
      </w:r>
      <w:r>
        <w:rPr>
          <w:color w:val="000000"/>
          <w:spacing w:val="0"/>
          <w:w w:val="100"/>
          <w:position w:val="0"/>
          <w:sz w:val="20"/>
          <w:szCs w:val="20"/>
          <w:shd w:val="clear" w:color="auto" w:fill="FFFFFF"/>
        </w:rPr>
        <w:t>月底・</w:t>
      </w:r>
      <w:r>
        <w:rPr>
          <w:color w:val="000000"/>
          <w:spacing w:val="0"/>
          <w:w w:val="100"/>
          <w:position w:val="0"/>
          <w:sz w:val="22"/>
          <w:szCs w:val="22"/>
          <w:shd w:val="clear" w:color="auto" w:fill="FFFFFF"/>
        </w:rPr>
        <w:t>12</w:t>
      </w:r>
      <w:r>
        <w:rPr>
          <w:color w:val="000000"/>
          <w:spacing w:val="0"/>
          <w:w w:val="100"/>
          <w:position w:val="0"/>
          <w:sz w:val="20"/>
          <w:szCs w:val="20"/>
          <w:shd w:val="clear" w:color="auto" w:fill="FFFFFF"/>
        </w:rPr>
        <w:t>月进入店铺</w:t>
      </w:r>
      <w:r>
        <w:rPr>
          <w:color w:val="000000"/>
          <w:spacing w:val="0"/>
          <w:w w:val="100"/>
          <w:position w:val="0"/>
          <w:sz w:val="22"/>
          <w:szCs w:val="22"/>
          <w:shd w:val="clear" w:color="auto" w:fill="FFFFFF"/>
        </w:rPr>
        <w:t>86432</w:t>
      </w:r>
      <w:r>
        <w:rPr>
          <w:color w:val="000000"/>
          <w:spacing w:val="0"/>
          <w:w w:val="100"/>
          <w:position w:val="0"/>
          <w:sz w:val="20"/>
          <w:szCs w:val="20"/>
          <w:shd w:val="clear" w:color="auto" w:fill="FFFFFF"/>
        </w:rPr>
        <w:t>次 平均每人点击</w:t>
      </w:r>
      <w:r>
        <w:rPr>
          <w:color w:val="000000"/>
          <w:spacing w:val="0"/>
          <w:w w:val="100"/>
          <w:position w:val="0"/>
          <w:sz w:val="22"/>
          <w:szCs w:val="22"/>
          <w:shd w:val="clear" w:color="auto" w:fill="FFFFFF"/>
          <w:lang w:val="en-US" w:eastAsia="en-US" w:bidi="en-US"/>
        </w:rPr>
        <w:t>1.5</w:t>
      </w:r>
      <w:r>
        <w:rPr>
          <w:color w:val="000000"/>
          <w:spacing w:val="0"/>
          <w:w w:val="100"/>
          <w:position w:val="0"/>
          <w:sz w:val="20"/>
          <w:szCs w:val="20"/>
          <w:shd w:val="clear" w:color="auto" w:fill="FFFFFF"/>
        </w:rPr>
        <w:t xml:space="preserve">个页面，产生 </w:t>
      </w:r>
      <w:r>
        <w:rPr>
          <w:color w:val="000000"/>
          <w:spacing w:val="0"/>
          <w:w w:val="100"/>
          <w:position w:val="0"/>
          <w:sz w:val="22"/>
          <w:szCs w:val="22"/>
          <w:shd w:val="clear" w:color="auto" w:fill="FFFFFF"/>
        </w:rPr>
        <w:t>128579</w:t>
      </w:r>
      <w:r>
        <w:rPr>
          <w:color w:val="000000"/>
          <w:spacing w:val="0"/>
          <w:w w:val="100"/>
          <w:position w:val="0"/>
          <w:sz w:val="20"/>
          <w:szCs w:val="20"/>
          <w:shd w:val="clear" w:color="auto" w:fill="FFFFFF"/>
        </w:rPr>
        <w:t>的</w:t>
      </w:r>
      <w:r>
        <w:rPr>
          <w:color w:val="000000"/>
          <w:spacing w:val="0"/>
          <w:w w:val="100"/>
          <w:position w:val="0"/>
          <w:sz w:val="22"/>
          <w:szCs w:val="22"/>
          <w:shd w:val="clear" w:color="auto" w:fill="FFFFFF"/>
          <w:lang w:val="en-US" w:eastAsia="en-US" w:bidi="en-US"/>
        </w:rPr>
        <w:t>PV</w:t>
      </w:r>
      <w:r>
        <w:rPr>
          <w:color w:val="000000"/>
          <w:spacing w:val="0"/>
          <w:w w:val="100"/>
          <w:position w:val="0"/>
          <w:sz w:val="20"/>
          <w:szCs w:val="20"/>
          <w:shd w:val="clear" w:color="auto" w:fill="FFFFFF"/>
        </w:rPr>
        <w:t>成交人数</w:t>
      </w:r>
      <w:r>
        <w:rPr>
          <w:color w:val="000000"/>
          <w:spacing w:val="0"/>
          <w:w w:val="100"/>
          <w:position w:val="0"/>
          <w:sz w:val="22"/>
          <w:szCs w:val="22"/>
          <w:shd w:val="clear" w:color="auto" w:fill="FFFFFF"/>
        </w:rPr>
        <w:t>1433</w:t>
      </w:r>
      <w:r>
        <w:rPr>
          <w:color w:val="000000"/>
          <w:spacing w:val="0"/>
          <w:w w:val="100"/>
          <w:position w:val="0"/>
          <w:sz w:val="20"/>
          <w:szCs w:val="20"/>
          <w:shd w:val="clear" w:color="auto" w:fill="FFFFFF"/>
        </w:rPr>
        <w:t>成交笔数</w:t>
      </w:r>
      <w:r>
        <w:rPr>
          <w:color w:val="000000"/>
          <w:spacing w:val="0"/>
          <w:w w:val="100"/>
          <w:position w:val="0"/>
          <w:sz w:val="22"/>
          <w:szCs w:val="22"/>
          <w:shd w:val="clear" w:color="auto" w:fill="FFFFFF"/>
        </w:rPr>
        <w:t>7918</w:t>
      </w:r>
      <w:r>
        <w:rPr>
          <w:color w:val="000000"/>
          <w:spacing w:val="0"/>
          <w:w w:val="100"/>
          <w:position w:val="0"/>
          <w:sz w:val="20"/>
          <w:szCs w:val="20"/>
          <w:shd w:val="clear" w:color="auto" w:fill="FFFFFF"/>
        </w:rPr>
        <w:t>转化率</w:t>
      </w:r>
      <w:r>
        <w:rPr>
          <w:color w:val="000000"/>
          <w:spacing w:val="0"/>
          <w:w w:val="100"/>
          <w:position w:val="0"/>
          <w:sz w:val="22"/>
          <w:szCs w:val="22"/>
          <w:shd w:val="clear" w:color="auto" w:fill="FFFFFF"/>
        </w:rPr>
        <w:t>2%</w:t>
      </w:r>
    </w:p>
    <w:p>
      <w:pPr>
        <w:widowControl w:val="0"/>
        <w:spacing w:after="279" w:line="1" w:lineRule="exact"/>
      </w:pPr>
    </w:p>
    <w:p>
      <w:pPr>
        <w:pStyle w:val="11"/>
        <w:keepNext w:val="0"/>
        <w:keepLines w:val="0"/>
        <w:widowControl w:val="0"/>
        <w:shd w:val="clear" w:color="auto" w:fill="auto"/>
        <w:bidi w:val="0"/>
        <w:spacing w:before="0" w:after="40" w:line="240" w:lineRule="auto"/>
        <w:ind w:left="0" w:right="0" w:firstLine="320"/>
        <w:jc w:val="left"/>
        <w:sectPr>
          <w:footnotePr>
            <w:numFmt w:val="decimal"/>
          </w:footnotePr>
          <w:type w:val="continuous"/>
          <w:pgSz w:w="11900" w:h="16840"/>
          <w:pgMar w:top="1686" w:right="1562" w:bottom="2825" w:left="1774" w:header="1258" w:footer="2397" w:gutter="0"/>
          <w:cols w:space="720" w:num="1"/>
          <w:rtlGutter w:val="0"/>
          <w:docGrid w:linePitch="360" w:charSpace="0"/>
        </w:sectPr>
      </w:pPr>
      <w:r>
        <w:rPr>
          <w:color w:val="000000"/>
          <w:spacing w:val="0"/>
          <w:w w:val="100"/>
          <w:position w:val="0"/>
          <w:sz w:val="32"/>
          <w:szCs w:val="32"/>
        </w:rPr>
        <w:t>2015</w:t>
      </w:r>
      <w:r>
        <w:rPr>
          <w:color w:val="000000"/>
          <w:spacing w:val="0"/>
          <w:w w:val="100"/>
          <w:position w:val="0"/>
        </w:rPr>
        <w:t>年无线终端和</w:t>
      </w:r>
      <w:r>
        <w:rPr>
          <w:color w:val="000000"/>
          <w:spacing w:val="0"/>
          <w:w w:val="100"/>
          <w:position w:val="0"/>
          <w:sz w:val="32"/>
          <w:szCs w:val="32"/>
          <w:lang w:val="en-US" w:eastAsia="en-US" w:bidi="en-US"/>
        </w:rPr>
        <w:t>PC</w:t>
      </w:r>
      <w:r>
        <w:rPr>
          <w:color w:val="000000"/>
          <w:spacing w:val="0"/>
          <w:w w:val="100"/>
          <w:position w:val="0"/>
        </w:rPr>
        <w:t>端占比如图所示:</w:t>
      </w:r>
    </w:p>
    <w:p>
      <w:pPr>
        <w:widowControl w:val="0"/>
        <w:spacing w:line="129" w:lineRule="exact"/>
        <w:rPr>
          <w:sz w:val="10"/>
          <w:szCs w:val="10"/>
        </w:rPr>
      </w:pPr>
    </w:p>
    <w:p>
      <w:pPr>
        <w:widowControl w:val="0"/>
        <w:spacing w:line="1" w:lineRule="exact"/>
        <w:sectPr>
          <w:footnotePr>
            <w:numFmt w:val="decimal"/>
          </w:footnotePr>
          <w:pgSz w:w="11900" w:h="16840"/>
          <w:pgMar w:top="1746" w:right="1314" w:bottom="1584" w:left="1772" w:header="0" w:footer="3" w:gutter="0"/>
          <w:cols w:space="720" w:num="1"/>
          <w:rtlGutter w:val="0"/>
          <w:docGrid w:linePitch="360" w:charSpace="0"/>
        </w:sectPr>
      </w:pPr>
    </w:p>
    <w:p>
      <w:pPr>
        <w:widowControl w:val="0"/>
        <w:spacing w:line="1" w:lineRule="exact"/>
      </w:pPr>
      <w:r>
        <mc:AlternateContent>
          <mc:Choice Requires="wps">
            <w:drawing>
              <wp:anchor distT="0" distB="0" distL="0" distR="0" simplePos="0" relativeHeight="125830144" behindDoc="0" locked="0" layoutInCell="1" allowOverlap="1">
                <wp:simplePos x="0" y="0"/>
                <wp:positionH relativeFrom="page">
                  <wp:posOffset>1652905</wp:posOffset>
                </wp:positionH>
                <wp:positionV relativeFrom="paragraph">
                  <wp:posOffset>0</wp:posOffset>
                </wp:positionV>
                <wp:extent cx="1329055" cy="172085"/>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1329055" cy="17208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FFFFFF"/>
                                <w:lang w:val="en-US" w:eastAsia="en-US" w:bidi="en-US"/>
                              </w:rPr>
                              <w:t>PC</w:t>
                            </w:r>
                            <w:r>
                              <w:rPr>
                                <w:color w:val="000000"/>
                                <w:spacing w:val="0"/>
                                <w:w w:val="100"/>
                                <w:position w:val="0"/>
                                <w:sz w:val="20"/>
                                <w:szCs w:val="20"/>
                                <w:shd w:val="clear" w:color="auto" w:fill="FFFFFF"/>
                              </w:rPr>
                              <w:t>端和无线终端对比</w:t>
                            </w:r>
                          </w:p>
                        </w:txbxContent>
                      </wps:txbx>
                      <wps:bodyPr wrap="none" lIns="0" tIns="0" rIns="0" bIns="0">
                        <a:noAutofit/>
                      </wps:bodyPr>
                    </wps:wsp>
                  </a:graphicData>
                </a:graphic>
              </wp:anchor>
            </w:drawing>
          </mc:Choice>
          <mc:Fallback>
            <w:pict>
              <v:shape id="Shape 272" o:spid="_x0000_s1026" o:spt="202" type="#_x0000_t202" style="position:absolute;left:0pt;margin-left:130.15pt;margin-top:0pt;height:13.55pt;width:104.65pt;mso-position-horizontal-relative:page;mso-wrap-distance-bottom:0pt;mso-wrap-distance-top:0pt;mso-wrap-style:none;z-index:125830144;mso-width-relative:page;mso-height-relative:page;" filled="f" stroked="f" coordsize="21600,21600" o:gfxdata="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Hw2RGHVAAAABwEAAA8AAAAAAAAAAQAgAAAAIgAAAGRycy9kb3du&#10;cmV2LnhtbFBLAQIUABQAAAAIAIdO4kDQUAqPkAEAACYDAAAOAAAAAAAAAAEAIAAAACQBAABkcnMv&#10;ZTJvRG9jLnhtbFBLBQYAAAAABgAGAFkBAAAm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FFFFFF"/>
                          <w:lang w:val="en-US" w:eastAsia="en-US" w:bidi="en-US"/>
                        </w:rPr>
                        <w:t>PC</w:t>
                      </w:r>
                      <w:r>
                        <w:rPr>
                          <w:color w:val="000000"/>
                          <w:spacing w:val="0"/>
                          <w:w w:val="100"/>
                          <w:position w:val="0"/>
                          <w:sz w:val="20"/>
                          <w:szCs w:val="20"/>
                          <w:shd w:val="clear" w:color="auto" w:fill="FFFFFF"/>
                        </w:rPr>
                        <w:t>端和无线终端对比</w:t>
                      </w:r>
                    </w:p>
                  </w:txbxContent>
                </v:textbox>
                <w10:wrap type="topAndBottom"/>
              </v:shape>
            </w:pict>
          </mc:Fallback>
        </mc:AlternateContent>
      </w:r>
    </w:p>
    <w:p>
      <w:pPr>
        <w:pStyle w:val="5"/>
        <w:keepNext w:val="0"/>
        <w:keepLines w:val="0"/>
        <w:widowControl w:val="0"/>
        <w:pBdr>
          <w:top w:val="single" w:color="auto" w:sz="4" w:space="0"/>
        </w:pBdr>
        <w:shd w:val="clear" w:color="auto" w:fill="auto"/>
        <w:bidi w:val="0"/>
        <w:spacing w:before="0" w:after="0" w:line="240" w:lineRule="auto"/>
        <w:ind w:left="0" w:right="0" w:firstLine="0"/>
        <w:jc w:val="center"/>
        <w:rPr>
          <w:sz w:val="10"/>
          <w:szCs w:val="10"/>
        </w:rPr>
      </w:pPr>
      <w:r>
        <w:rPr>
          <w:rFonts w:ascii="Times New Roman" w:hAnsi="Times New Roman" w:eastAsia="Times New Roman" w:cs="Times New Roman"/>
          <w:smallCaps/>
          <w:color w:val="000000"/>
          <w:spacing w:val="0"/>
          <w:w w:val="100"/>
          <w:position w:val="0"/>
          <w:sz w:val="20"/>
          <w:szCs w:val="20"/>
          <w:lang w:val="en-US" w:eastAsia="en-US" w:bidi="en-US"/>
        </w:rPr>
        <w:t>pc</w:t>
      </w:r>
      <w:r>
        <w:rPr>
          <w:color w:val="000000"/>
          <w:spacing w:val="0"/>
          <w:w w:val="100"/>
          <w:position w:val="0"/>
          <w:sz w:val="16"/>
          <w:szCs w:val="16"/>
          <w:lang w:val="en-US" w:eastAsia="en-US" w:bidi="en-US"/>
        </w:rPr>
        <w:t xml:space="preserve"> </w:t>
      </w:r>
      <w:r>
        <w:rPr>
          <w:color w:val="000000"/>
          <w:spacing w:val="0"/>
          <w:w w:val="100"/>
          <w:position w:val="0"/>
          <w:sz w:val="16"/>
          <w:szCs w:val="16"/>
        </w:rPr>
        <w:t>莉手机端■稽售额诳</w:t>
      </w:r>
      <w:r>
        <w:rPr>
          <w:rFonts w:ascii="Times New Roman" w:hAnsi="Times New Roman" w:eastAsia="Times New Roman" w:cs="Times New Roman"/>
          <w:b/>
          <w:bCs/>
          <w:color w:val="000000"/>
          <w:spacing w:val="0"/>
          <w:w w:val="100"/>
          <w:position w:val="0"/>
          <w:sz w:val="10"/>
          <w:szCs w:val="10"/>
          <w:lang w:val="en-US" w:eastAsia="en-US" w:bidi="en-US"/>
        </w:rPr>
        <w:t>E</w:t>
      </w:r>
    </w:p>
    <w:p>
      <w:pPr>
        <w:widowControl w:val="0"/>
        <w:spacing w:line="1" w:lineRule="exact"/>
        <w:sectPr>
          <w:footnotePr>
            <w:numFmt w:val="decimal"/>
          </w:footnotePr>
          <w:type w:val="continuous"/>
          <w:pgSz w:w="11900" w:h="16840"/>
          <w:pgMar w:top="1746" w:right="1314" w:bottom="1584" w:left="1772" w:header="1318" w:footer="1156" w:gutter="0"/>
          <w:cols w:space="720" w:num="1"/>
          <w:rtlGutter w:val="0"/>
          <w:docGrid w:linePitch="360" w:charSpace="0"/>
        </w:sectPr>
      </w:pPr>
      <w:r>
        <w:drawing>
          <wp:anchor distT="228600" distB="0" distL="0" distR="0" simplePos="0" relativeHeight="125830144" behindDoc="0" locked="0" layoutInCell="1" allowOverlap="1">
            <wp:simplePos x="0" y="0"/>
            <wp:positionH relativeFrom="page">
              <wp:posOffset>2442210</wp:posOffset>
            </wp:positionH>
            <wp:positionV relativeFrom="paragraph">
              <wp:posOffset>228600</wp:posOffset>
            </wp:positionV>
            <wp:extent cx="3413760" cy="1292225"/>
            <wp:effectExtent l="0" t="0" r="0" b="3175"/>
            <wp:wrapTopAndBottom/>
            <wp:docPr id="274" name="Shape 274"/>
            <wp:cNvGraphicFramePr/>
            <a:graphic xmlns:a="http://schemas.openxmlformats.org/drawingml/2006/main">
              <a:graphicData uri="http://schemas.openxmlformats.org/drawingml/2006/picture">
                <pic:pic xmlns:pic="http://schemas.openxmlformats.org/drawingml/2006/picture">
                  <pic:nvPicPr>
                    <pic:cNvPr id="274" name="Shape 274"/>
                    <pic:cNvPicPr/>
                  </pic:nvPicPr>
                  <pic:blipFill>
                    <a:blip r:embed="rId96"/>
                    <a:stretch>
                      <a:fillRect/>
                    </a:stretch>
                  </pic:blipFill>
                  <pic:spPr>
                    <a:xfrm>
                      <a:off x="0" y="0"/>
                      <a:ext cx="3413760" cy="1292225"/>
                    </a:xfrm>
                    <a:prstGeom prst="rect">
                      <a:avLst/>
                    </a:prstGeom>
                  </pic:spPr>
                </pic:pic>
              </a:graphicData>
            </a:graphic>
          </wp:anchor>
        </w:drawing>
      </w:r>
    </w:p>
    <w:p>
      <w:pPr>
        <w:pStyle w:val="5"/>
        <w:keepNext w:val="0"/>
        <w:keepLines w:val="0"/>
        <w:widowControl w:val="0"/>
        <w:shd w:val="clear" w:color="auto" w:fill="auto"/>
        <w:bidi w:val="0"/>
        <w:spacing w:before="0" w:after="240" w:line="408" w:lineRule="exact"/>
        <w:ind w:left="800" w:right="0" w:firstLine="320"/>
        <w:jc w:val="left"/>
        <w:rPr>
          <w:sz w:val="20"/>
          <w:szCs w:val="20"/>
        </w:rPr>
      </w:pPr>
      <w:r>
        <w:rPr>
          <w:color w:val="000000"/>
          <w:spacing w:val="0"/>
          <w:w w:val="100"/>
          <w:position w:val="0"/>
          <w:sz w:val="20"/>
          <w:szCs w:val="20"/>
        </w:rPr>
        <w:t>经过</w:t>
      </w:r>
      <w:r>
        <w:rPr>
          <w:color w:val="000000"/>
          <w:spacing w:val="0"/>
          <w:w w:val="100"/>
          <w:position w:val="0"/>
          <w:sz w:val="22"/>
          <w:szCs w:val="22"/>
        </w:rPr>
        <w:t>5</w:t>
      </w:r>
      <w:r>
        <w:rPr>
          <w:color w:val="000000"/>
          <w:spacing w:val="0"/>
          <w:w w:val="100"/>
          <w:position w:val="0"/>
          <w:sz w:val="20"/>
          <w:szCs w:val="20"/>
        </w:rPr>
        <w:t>个月的店铺综合分析和数据统计</w:t>
      </w:r>
      <w:r>
        <w:rPr>
          <w:color w:val="000000"/>
          <w:spacing w:val="0"/>
          <w:w w:val="100"/>
          <w:position w:val="0"/>
          <w:sz w:val="22"/>
          <w:szCs w:val="22"/>
        </w:rPr>
        <w:t>，</w:t>
      </w:r>
      <w:r>
        <w:rPr>
          <w:color w:val="000000"/>
          <w:spacing w:val="0"/>
          <w:w w:val="100"/>
          <w:position w:val="0"/>
          <w:sz w:val="22"/>
          <w:szCs w:val="22"/>
          <w:lang w:val="en-US" w:eastAsia="en-US" w:bidi="en-US"/>
        </w:rPr>
        <w:t>PC</w:t>
      </w:r>
      <w:r>
        <w:rPr>
          <w:color w:val="000000"/>
          <w:spacing w:val="0"/>
          <w:w w:val="100"/>
          <w:position w:val="0"/>
          <w:sz w:val="20"/>
          <w:szCs w:val="20"/>
        </w:rPr>
        <w:t>端占取</w:t>
      </w:r>
      <w:r>
        <w:rPr>
          <w:color w:val="000000"/>
          <w:spacing w:val="0"/>
          <w:w w:val="100"/>
          <w:position w:val="0"/>
          <w:sz w:val="22"/>
          <w:szCs w:val="22"/>
        </w:rPr>
        <w:t>72.5%</w:t>
      </w:r>
      <w:r>
        <w:rPr>
          <w:color w:val="000000"/>
          <w:spacing w:val="0"/>
          <w:w w:val="100"/>
          <w:position w:val="0"/>
          <w:sz w:val="20"/>
          <w:szCs w:val="20"/>
        </w:rPr>
        <w:t>无线终端占取</w:t>
      </w:r>
      <w:r>
        <w:rPr>
          <w:color w:val="000000"/>
          <w:spacing w:val="0"/>
          <w:w w:val="100"/>
          <w:position w:val="0"/>
          <w:sz w:val="22"/>
          <w:szCs w:val="22"/>
        </w:rPr>
        <w:t xml:space="preserve">27.5% </w:t>
      </w:r>
      <w:r>
        <w:rPr>
          <w:color w:val="000000"/>
          <w:spacing w:val="0"/>
          <w:w w:val="100"/>
          <w:position w:val="0"/>
          <w:sz w:val="20"/>
          <w:szCs w:val="20"/>
        </w:rPr>
        <w:t>随着阿里大环境对移动端的推广力度，移动终端成上升趋势并速度之快，所以接下 来店铺将对移动终端推广和活动申报将是来年的重点和突破口！</w:t>
      </w:r>
    </w:p>
    <w:p>
      <w:pPr>
        <w:pStyle w:val="11"/>
        <w:keepNext w:val="0"/>
        <w:keepLines w:val="0"/>
        <w:widowControl w:val="0"/>
        <w:shd w:val="clear" w:color="auto" w:fill="auto"/>
        <w:bidi w:val="0"/>
        <w:spacing w:before="0" w:after="340" w:line="240" w:lineRule="auto"/>
        <w:ind w:left="0" w:right="0" w:firstLine="600"/>
        <w:jc w:val="left"/>
      </w:pPr>
      <w:r>
        <w:rPr>
          <w:color w:val="000000"/>
          <w:spacing w:val="0"/>
          <w:w w:val="100"/>
          <w:position w:val="0"/>
          <w:sz w:val="32"/>
          <w:szCs w:val="32"/>
        </w:rPr>
        <w:t>2015</w:t>
      </w:r>
      <w:r>
        <w:rPr>
          <w:color w:val="000000"/>
          <w:spacing w:val="0"/>
          <w:w w:val="100"/>
          <w:position w:val="0"/>
        </w:rPr>
        <w:t>年</w:t>
      </w:r>
      <w:r>
        <w:rPr>
          <w:color w:val="000000"/>
          <w:spacing w:val="0"/>
          <w:w w:val="100"/>
          <w:position w:val="0"/>
          <w:sz w:val="32"/>
          <w:szCs w:val="32"/>
        </w:rPr>
        <w:t>8</w:t>
      </w:r>
      <w:r>
        <w:rPr>
          <w:color w:val="000000"/>
          <w:spacing w:val="0"/>
          <w:w w:val="100"/>
          <w:position w:val="0"/>
        </w:rPr>
        <w:t>月</w:t>
      </w:r>
      <w:r>
        <w:rPr>
          <w:color w:val="000000"/>
          <w:spacing w:val="0"/>
          <w:w w:val="100"/>
          <w:position w:val="0"/>
          <w:sz w:val="32"/>
          <w:szCs w:val="32"/>
          <w:lang w:val="en-US" w:eastAsia="en-US" w:bidi="en-US"/>
        </w:rPr>
        <w:t>-12</w:t>
      </w:r>
      <w:r>
        <w:rPr>
          <w:color w:val="000000"/>
          <w:spacing w:val="0"/>
          <w:w w:val="100"/>
          <w:position w:val="0"/>
        </w:rPr>
        <w:t>月产品购买地域分布:</w:t>
      </w:r>
    </w:p>
    <w:p>
      <w:pPr>
        <w:pStyle w:val="17"/>
        <w:keepNext w:val="0"/>
        <w:keepLines w:val="0"/>
        <w:widowControl w:val="0"/>
        <w:pBdr>
          <w:bottom w:val="single" w:color="auto" w:sz="4" w:space="0"/>
        </w:pBdr>
        <w:shd w:val="clear" w:color="auto" w:fill="auto"/>
        <w:bidi w:val="0"/>
        <w:spacing w:before="0" w:after="0" w:line="240" w:lineRule="auto"/>
        <w:ind w:left="0" w:right="0" w:firstLine="800"/>
        <w:jc w:val="left"/>
        <w:rPr>
          <w:sz w:val="10"/>
          <w:szCs w:val="10"/>
        </w:rPr>
      </w:pPr>
      <w:r>
        <w:rPr>
          <w:rFonts w:ascii="宋体" w:hAnsi="宋体" w:eastAsia="宋体" w:cs="宋体"/>
          <w:color w:val="41789B"/>
          <w:spacing w:val="0"/>
          <w:w w:val="100"/>
          <w:position w:val="0"/>
          <w:sz w:val="10"/>
          <w:szCs w:val="10"/>
        </w:rPr>
        <w:t>地域细分</w:t>
      </w:r>
      <w:r>
        <w:rPr>
          <w:rFonts w:ascii="宋体" w:hAnsi="宋体" w:eastAsia="宋体" w:cs="宋体"/>
          <w:color w:val="000000"/>
          <w:spacing w:val="0"/>
          <w:w w:val="100"/>
          <w:position w:val="0"/>
          <w:sz w:val="10"/>
          <w:szCs w:val="10"/>
        </w:rPr>
        <w:t>从</w:t>
      </w:r>
      <w:r>
        <w:rPr>
          <w:rFonts w:ascii="Times New Roman" w:hAnsi="Times New Roman" w:eastAsia="Times New Roman" w:cs="Times New Roman"/>
          <w:color w:val="000000"/>
          <w:spacing w:val="0"/>
          <w:w w:val="100"/>
          <w:position w:val="0"/>
          <w:sz w:val="13"/>
          <w:szCs w:val="13"/>
          <w:lang w:val="en-US" w:eastAsia="en-US" w:bidi="en-US"/>
        </w:rPr>
        <w:t>2014-08-01</w:t>
      </w:r>
      <w:r>
        <w:rPr>
          <w:rFonts w:ascii="宋体" w:hAnsi="宋体" w:eastAsia="宋体" w:cs="宋体"/>
          <w:color w:val="000000"/>
          <w:spacing w:val="0"/>
          <w:w w:val="100"/>
          <w:position w:val="0"/>
          <w:sz w:val="10"/>
          <w:szCs w:val="10"/>
        </w:rPr>
        <w:t>到</w:t>
      </w:r>
      <w:r>
        <w:rPr>
          <w:rFonts w:ascii="Times New Roman" w:hAnsi="Times New Roman" w:eastAsia="Times New Roman" w:cs="Times New Roman"/>
          <w:color w:val="000000"/>
          <w:spacing w:val="0"/>
          <w:w w:val="100"/>
          <w:position w:val="0"/>
          <w:sz w:val="13"/>
          <w:szCs w:val="13"/>
          <w:lang w:val="en-US" w:eastAsia="en-US" w:bidi="en-US"/>
        </w:rPr>
        <w:t>2015-01-11</w:t>
      </w:r>
      <w:r>
        <w:rPr>
          <w:rFonts w:ascii="Times New Roman" w:hAnsi="Times New Roman" w:eastAsia="Times New Roman" w:cs="Times New Roman"/>
          <w:color w:val="000000"/>
          <w:spacing w:val="0"/>
          <w:w w:val="100"/>
          <w:position w:val="0"/>
          <w:sz w:val="13"/>
          <w:szCs w:val="13"/>
        </w:rPr>
        <w:t>, 163</w:t>
      </w:r>
      <w:r>
        <w:rPr>
          <w:rFonts w:ascii="宋体" w:hAnsi="宋体" w:eastAsia="宋体" w:cs="宋体"/>
          <w:color w:val="000000"/>
          <w:spacing w:val="0"/>
          <w:w w:val="100"/>
          <w:position w:val="0"/>
          <w:sz w:val="10"/>
          <w:szCs w:val="10"/>
        </w:rPr>
        <w:t>天来搜索三雜酒的消费者</w:t>
      </w:r>
    </w:p>
    <w:p>
      <w:pPr>
        <w:widowControl w:val="0"/>
        <w:spacing w:line="1" w:lineRule="exact"/>
        <w:sectPr>
          <w:footnotePr>
            <w:numFmt w:val="decimal"/>
          </w:footnotePr>
          <w:type w:val="continuous"/>
          <w:pgSz w:w="11900" w:h="16840"/>
          <w:pgMar w:top="1746" w:right="1314" w:bottom="1584" w:left="1772" w:header="0" w:footer="3" w:gutter="0"/>
          <w:cols w:space="720" w:num="1"/>
          <w:rtlGutter w:val="0"/>
          <w:docGrid w:linePitch="360" w:charSpace="0"/>
        </w:sectPr>
      </w:pPr>
      <w:r>
        <mc:AlternateContent>
          <mc:Choice Requires="wps">
            <w:drawing>
              <wp:anchor distT="93345" distB="2092325" distL="0" distR="0" simplePos="0" relativeHeight="125830144" behindDoc="0" locked="0" layoutInCell="1" allowOverlap="1">
                <wp:simplePos x="0" y="0"/>
                <wp:positionH relativeFrom="page">
                  <wp:posOffset>1798955</wp:posOffset>
                </wp:positionH>
                <wp:positionV relativeFrom="paragraph">
                  <wp:posOffset>93345</wp:posOffset>
                </wp:positionV>
                <wp:extent cx="876300" cy="113030"/>
                <wp:effectExtent l="0" t="0" r="0" b="0"/>
                <wp:wrapTopAndBottom/>
                <wp:docPr id="276" name="Shape 276"/>
                <wp:cNvGraphicFramePr/>
                <a:graphic xmlns:a="http://schemas.openxmlformats.org/drawingml/2006/main">
                  <a:graphicData uri="http://schemas.microsoft.com/office/word/2010/wordprocessingShape">
                    <wps:wsp>
                      <wps:cNvSpPr txBox="1"/>
                      <wps:spPr>
                        <a:xfrm>
                          <a:off x="0" y="0"/>
                          <a:ext cx="876300" cy="11303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喜好度</w:t>
                            </w:r>
                            <w:r>
                              <w:rPr>
                                <w:rFonts w:ascii="Times New Roman" w:hAnsi="Times New Roman" w:eastAsia="Times New Roman" w:cs="Times New Roman"/>
                                <w:b/>
                                <w:bCs/>
                                <w:color w:val="000000"/>
                                <w:spacing w:val="0"/>
                                <w:w w:val="100"/>
                                <w:position w:val="0"/>
                                <w:sz w:val="11"/>
                                <w:szCs w:val="11"/>
                                <w:lang w:val="en-US" w:eastAsia="en-US" w:bidi="en-US"/>
                              </w:rPr>
                              <w:t xml:space="preserve">(TGI) </w:t>
                            </w:r>
                            <w:r>
                              <w:rPr>
                                <w:color w:val="41789B"/>
                                <w:spacing w:val="0"/>
                                <w:w w:val="100"/>
                                <w:position w:val="0"/>
                                <w:sz w:val="10"/>
                                <w:szCs w:val="10"/>
                              </w:rPr>
                              <w:t>人群占比</w:t>
                            </w:r>
                          </w:p>
                        </w:txbxContent>
                      </wps:txbx>
                      <wps:bodyPr wrap="none" lIns="0" tIns="0" rIns="0" bIns="0">
                        <a:noAutofit/>
                      </wps:bodyPr>
                    </wps:wsp>
                  </a:graphicData>
                </a:graphic>
              </wp:anchor>
            </w:drawing>
          </mc:Choice>
          <mc:Fallback>
            <w:pict>
              <v:shape id="Shape 276" o:spid="_x0000_s1026" o:spt="202" type="#_x0000_t202" style="position:absolute;left:0pt;margin-left:141.65pt;margin-top:7.35pt;height:8.9pt;width:69pt;mso-position-horizontal-relative:page;mso-wrap-distance-bottom:164.75pt;mso-wrap-distance-top:7.35pt;mso-wrap-style:none;z-index:125830144;mso-width-relative:page;mso-height-relative:page;" filled="f" stroked="f" coordsize="21600,21600" o:gfxdata="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8ALkP1gAAAAkBAAAPAAAAAAAAAAEAIAAAACIAAABkcnMvZG93&#10;bnJldi54bWxQSwECFAAUAAAACACHTuJAi9Z8mpABAAAlAwAADgAAAAAAAAABACAAAAAlAQAAZHJz&#10;L2Uyb0RvYy54bWxQSwUGAAAAAAYABgBZAQAAJ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喜好度</w:t>
                      </w:r>
                      <w:r>
                        <w:rPr>
                          <w:rFonts w:ascii="Times New Roman" w:hAnsi="Times New Roman" w:eastAsia="Times New Roman" w:cs="Times New Roman"/>
                          <w:b/>
                          <w:bCs/>
                          <w:color w:val="000000"/>
                          <w:spacing w:val="0"/>
                          <w:w w:val="100"/>
                          <w:position w:val="0"/>
                          <w:sz w:val="11"/>
                          <w:szCs w:val="11"/>
                          <w:lang w:val="en-US" w:eastAsia="en-US" w:bidi="en-US"/>
                        </w:rPr>
                        <w:t xml:space="preserve">(TGI) </w:t>
                      </w:r>
                      <w:r>
                        <w:rPr>
                          <w:color w:val="41789B"/>
                          <w:spacing w:val="0"/>
                          <w:w w:val="100"/>
                          <w:position w:val="0"/>
                          <w:sz w:val="10"/>
                          <w:szCs w:val="10"/>
                        </w:rPr>
                        <w:t>人群占比</w:t>
                      </w:r>
                    </w:p>
                  </w:txbxContent>
                </v:textbox>
                <w10:wrap type="topAndBottom"/>
              </v:shape>
            </w:pict>
          </mc:Fallback>
        </mc:AlternateContent>
      </w:r>
      <w:r>
        <w:drawing>
          <wp:anchor distT="118110" distB="1598295" distL="0" distR="0" simplePos="0" relativeHeight="125830144" behindDoc="0" locked="0" layoutInCell="1" allowOverlap="1">
            <wp:simplePos x="0" y="0"/>
            <wp:positionH relativeFrom="page">
              <wp:posOffset>3588385</wp:posOffset>
            </wp:positionH>
            <wp:positionV relativeFrom="paragraph">
              <wp:posOffset>118110</wp:posOffset>
            </wp:positionV>
            <wp:extent cx="572770" cy="585470"/>
            <wp:effectExtent l="0" t="0" r="6350" b="8890"/>
            <wp:wrapTopAndBottom/>
            <wp:docPr id="278" name="Shape 278"/>
            <wp:cNvGraphicFramePr/>
            <a:graphic xmlns:a="http://schemas.openxmlformats.org/drawingml/2006/main">
              <a:graphicData uri="http://schemas.openxmlformats.org/drawingml/2006/picture">
                <pic:pic xmlns:pic="http://schemas.openxmlformats.org/drawingml/2006/picture">
                  <pic:nvPicPr>
                    <pic:cNvPr id="278" name="Shape 278"/>
                    <pic:cNvPicPr/>
                  </pic:nvPicPr>
                  <pic:blipFill>
                    <a:blip r:embed="rId97"/>
                    <a:stretch>
                      <a:fillRect/>
                    </a:stretch>
                  </pic:blipFill>
                  <pic:spPr>
                    <a:xfrm>
                      <a:off x="0" y="0"/>
                      <a:ext cx="572770" cy="585470"/>
                    </a:xfrm>
                    <a:prstGeom prst="rect">
                      <a:avLst/>
                    </a:prstGeom>
                  </pic:spPr>
                </pic:pic>
              </a:graphicData>
            </a:graphic>
          </wp:anchor>
        </w:drawing>
      </w:r>
      <w:r>
        <mc:AlternateContent>
          <mc:Choice Requires="wps">
            <w:drawing>
              <wp:anchor distT="50800" distB="2007235" distL="0" distR="0" simplePos="0" relativeHeight="125830144" behindDoc="0" locked="0" layoutInCell="1" allowOverlap="1">
                <wp:simplePos x="0" y="0"/>
                <wp:positionH relativeFrom="page">
                  <wp:posOffset>4514850</wp:posOffset>
                </wp:positionH>
                <wp:positionV relativeFrom="paragraph">
                  <wp:posOffset>50800</wp:posOffset>
                </wp:positionV>
                <wp:extent cx="469265" cy="240665"/>
                <wp:effectExtent l="0" t="0" r="0" b="0"/>
                <wp:wrapTopAndBottom/>
                <wp:docPr id="280" name="Shape 280"/>
                <wp:cNvGraphicFramePr/>
                <a:graphic xmlns:a="http://schemas.openxmlformats.org/drawingml/2006/main">
                  <a:graphicData uri="http://schemas.microsoft.com/office/word/2010/wordprocessingShape">
                    <wps:wsp>
                      <wps:cNvSpPr txBox="1"/>
                      <wps:spPr>
                        <a:xfrm>
                          <a:off x="0" y="0"/>
                          <a:ext cx="469265" cy="240665"/>
                        </a:xfrm>
                        <a:prstGeom prst="rect">
                          <a:avLst/>
                        </a:prstGeom>
                        <a:noFill/>
                      </wps:spPr>
                      <wps:txbx>
                        <w:txbxContent>
                          <w:p>
                            <w:pPr>
                              <w:pStyle w:val="15"/>
                              <w:keepNext w:val="0"/>
                              <w:keepLines w:val="0"/>
                              <w:widowControl w:val="0"/>
                              <w:pBdr>
                                <w:bottom w:val="single" w:color="auto" w:sz="4" w:space="0"/>
                              </w:pBdr>
                              <w:shd w:val="clear" w:color="auto" w:fill="auto"/>
                              <w:bidi w:val="0"/>
                              <w:spacing w:before="0" w:after="0" w:line="180" w:lineRule="exact"/>
                              <w:ind w:left="0" w:right="0" w:firstLine="0"/>
                              <w:jc w:val="left"/>
                            </w:pPr>
                            <w:r>
                              <w:rPr>
                                <w:color w:val="000000"/>
                                <w:spacing w:val="0"/>
                                <w:w w:val="100"/>
                                <w:position w:val="0"/>
                              </w:rPr>
                              <w:t xml:space="preserve">人群占比排行 </w:t>
                            </w:r>
                            <w:r>
                              <w:rPr>
                                <w:color w:val="41789B"/>
                                <w:spacing w:val="0"/>
                                <w:w w:val="100"/>
                                <w:position w:val="0"/>
                              </w:rPr>
                              <w:t>三報酒</w:t>
                            </w:r>
                          </w:p>
                        </w:txbxContent>
                      </wps:txbx>
                      <wps:bodyPr lIns="0" tIns="0" rIns="0" bIns="0">
                        <a:noAutofit/>
                      </wps:bodyPr>
                    </wps:wsp>
                  </a:graphicData>
                </a:graphic>
              </wp:anchor>
            </w:drawing>
          </mc:Choice>
          <mc:Fallback>
            <w:pict>
              <v:shape id="Shape 280" o:spid="_x0000_s1026" o:spt="202" type="#_x0000_t202" style="position:absolute;left:0pt;margin-left:355.5pt;margin-top:4pt;height:18.95pt;width:36.95pt;mso-position-horizontal-relative:page;mso-wrap-distance-bottom:158.05pt;mso-wrap-distance-top:4pt;z-index:125830144;mso-width-relative:page;mso-height-relative:page;" filled="f" stroked="f" coordsize="21600,21600" o:gfxdata="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t4Vw9dgAAAAIAQAADwAAAAAAAAABACAAAAAiAAAAZHJzL2Rvd25yZXYueG1s&#10;UEsBAhQAFAAAAAgAh07iQDc37TqGAQAAGQMAAA4AAAAAAAAAAQAgAAAAJwEAAGRycy9lMm9Eb2Mu&#10;eG1sUEsFBgAAAAAGAAYAWQEAAB8FAAAAAA==&#10;">
                <v:fill on="f" focussize="0,0"/>
                <v:stroke on="f"/>
                <v:imagedata o:title=""/>
                <o:lock v:ext="edit" aspectratio="f"/>
                <v:textbox inset="0mm,0mm,0mm,0mm">
                  <w:txbxContent>
                    <w:p>
                      <w:pPr>
                        <w:pStyle w:val="15"/>
                        <w:keepNext w:val="0"/>
                        <w:keepLines w:val="0"/>
                        <w:widowControl w:val="0"/>
                        <w:pBdr>
                          <w:bottom w:val="single" w:color="auto" w:sz="4" w:space="0"/>
                        </w:pBdr>
                        <w:shd w:val="clear" w:color="auto" w:fill="auto"/>
                        <w:bidi w:val="0"/>
                        <w:spacing w:before="0" w:after="0" w:line="180" w:lineRule="exact"/>
                        <w:ind w:left="0" w:right="0" w:firstLine="0"/>
                        <w:jc w:val="left"/>
                      </w:pPr>
                      <w:r>
                        <w:rPr>
                          <w:color w:val="000000"/>
                          <w:spacing w:val="0"/>
                          <w:w w:val="100"/>
                          <w:position w:val="0"/>
                        </w:rPr>
                        <w:t xml:space="preserve">人群占比排行 </w:t>
                      </w:r>
                      <w:r>
                        <w:rPr>
                          <w:color w:val="41789B"/>
                          <w:spacing w:val="0"/>
                          <w:w w:val="100"/>
                          <w:position w:val="0"/>
                        </w:rPr>
                        <w:t>三報酒</w:t>
                      </w:r>
                    </w:p>
                  </w:txbxContent>
                </v:textbox>
                <w10:wrap type="topAndBottom"/>
              </v:shape>
            </w:pict>
          </mc:Fallback>
        </mc:AlternateContent>
      </w:r>
      <w:r>
        <w:drawing>
          <wp:anchor distT="861695" distB="348615" distL="0" distR="0" simplePos="0" relativeHeight="125830144" behindDoc="0" locked="0" layoutInCell="1" allowOverlap="1">
            <wp:simplePos x="0" y="0"/>
            <wp:positionH relativeFrom="page">
              <wp:posOffset>3048635</wp:posOffset>
            </wp:positionH>
            <wp:positionV relativeFrom="paragraph">
              <wp:posOffset>861695</wp:posOffset>
            </wp:positionV>
            <wp:extent cx="1481455" cy="1090930"/>
            <wp:effectExtent l="0" t="0" r="12065" b="6350"/>
            <wp:wrapTopAndBottom/>
            <wp:docPr id="282" name="Shape 282"/>
            <wp:cNvGraphicFramePr/>
            <a:graphic xmlns:a="http://schemas.openxmlformats.org/drawingml/2006/main">
              <a:graphicData uri="http://schemas.openxmlformats.org/drawingml/2006/picture">
                <pic:pic xmlns:pic="http://schemas.openxmlformats.org/drawingml/2006/picture">
                  <pic:nvPicPr>
                    <pic:cNvPr id="282" name="Shape 282"/>
                    <pic:cNvPicPr/>
                  </pic:nvPicPr>
                  <pic:blipFill>
                    <a:blip r:embed="rId98"/>
                    <a:stretch>
                      <a:fillRect/>
                    </a:stretch>
                  </pic:blipFill>
                  <pic:spPr>
                    <a:xfrm>
                      <a:off x="0" y="0"/>
                      <a:ext cx="1481455" cy="1090930"/>
                    </a:xfrm>
                    <a:prstGeom prst="rect">
                      <a:avLst/>
                    </a:prstGeom>
                  </pic:spPr>
                </pic:pic>
              </a:graphicData>
            </a:graphic>
          </wp:anchor>
        </w:drawing>
      </w:r>
      <w:r>
        <mc:AlternateContent>
          <mc:Choice Requires="wps">
            <w:drawing>
              <wp:anchor distT="377190" distB="1272540" distL="0" distR="0" simplePos="0" relativeHeight="125830144" behindDoc="0" locked="0" layoutInCell="1" allowOverlap="1">
                <wp:simplePos x="0" y="0"/>
                <wp:positionH relativeFrom="page">
                  <wp:posOffset>4587875</wp:posOffset>
                </wp:positionH>
                <wp:positionV relativeFrom="paragraph">
                  <wp:posOffset>377190</wp:posOffset>
                </wp:positionV>
                <wp:extent cx="228600" cy="648970"/>
                <wp:effectExtent l="0" t="0" r="0" b="0"/>
                <wp:wrapTopAndBottom/>
                <wp:docPr id="284" name="Shape 284"/>
                <wp:cNvGraphicFramePr/>
                <a:graphic xmlns:a="http://schemas.openxmlformats.org/drawingml/2006/main">
                  <a:graphicData uri="http://schemas.microsoft.com/office/word/2010/wordprocessingShape">
                    <wps:wsp>
                      <wps:cNvSpPr txBox="1"/>
                      <wps:spPr>
                        <a:xfrm>
                          <a:off x="0" y="0"/>
                          <a:ext cx="228600" cy="648970"/>
                        </a:xfrm>
                        <a:prstGeom prst="rect">
                          <a:avLst/>
                        </a:prstGeom>
                        <a:noFill/>
                      </wps:spPr>
                      <wps:txbx>
                        <w:txbxContent>
                          <w:p>
                            <w:pPr>
                              <w:pStyle w:val="31"/>
                              <w:keepNext w:val="0"/>
                              <w:keepLines w:val="0"/>
                              <w:widowControl w:val="0"/>
                              <w:shd w:val="clear" w:color="auto" w:fill="auto"/>
                              <w:bidi w:val="0"/>
                              <w:spacing w:before="0" w:after="0" w:line="106" w:lineRule="exact"/>
                              <w:ind w:left="0" w:right="0" w:firstLine="0"/>
                              <w:jc w:val="left"/>
                            </w:pPr>
                            <w:r>
                              <w:rPr>
                                <w:color w:val="000000"/>
                                <w:spacing w:val="0"/>
                                <w:w w:val="100"/>
                                <w:position w:val="0"/>
                              </w:rPr>
                              <w:t>东东苏南京北海 山广江河北河上</w:t>
                            </w:r>
                          </w:p>
                          <w:p>
                            <w:pPr>
                              <w:pStyle w:val="31"/>
                              <w:keepNext w:val="0"/>
                              <w:keepLines w:val="0"/>
                              <w:widowControl w:val="0"/>
                              <w:shd w:val="clear" w:color="auto" w:fill="auto"/>
                              <w:bidi w:val="0"/>
                              <w:spacing w:before="0" w:after="0" w:line="106" w:lineRule="exact"/>
                              <w:ind w:left="0" w:right="0" w:firstLine="0"/>
                              <w:jc w:val="left"/>
                              <w:rPr>
                                <w:sz w:val="10"/>
                                <w:szCs w:val="10"/>
                              </w:rPr>
                            </w:pPr>
                            <w:r>
                              <w:rPr>
                                <w:b/>
                                <w:bCs/>
                                <w:color w:val="000000"/>
                                <w:spacing w:val="0"/>
                                <w:w w:val="100"/>
                                <w:position w:val="0"/>
                                <w:sz w:val="10"/>
                                <w:szCs w:val="10"/>
                              </w:rPr>
                              <w:t>1 2 3 4 5 6 7</w:t>
                            </w:r>
                          </w:p>
                        </w:txbxContent>
                      </wps:txbx>
                      <wps:bodyPr vert="eaVert" lIns="0" tIns="0" rIns="0" bIns="0" upright="1">
                        <a:noAutofit/>
                      </wps:bodyPr>
                    </wps:wsp>
                  </a:graphicData>
                </a:graphic>
              </wp:anchor>
            </w:drawing>
          </mc:Choice>
          <mc:Fallback>
            <w:pict>
              <v:shape id="Shape 284" o:spid="_x0000_s1026" o:spt="202" type="#_x0000_t202" style="position:absolute;left:0pt;margin-left:361.25pt;margin-top:29.7pt;height:51.1pt;width:18pt;mso-position-horizontal-relative:page;mso-wrap-distance-bottom:100.2pt;mso-wrap-distance-top:29.7pt;z-index:125830144;mso-width-relative:page;mso-height-relative:page;" filled="f" stroked="f" coordsize="21600,21600" o:gfxdata="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ovBBJ1wAAAAoBAAAPAAAAAAAAAAEAIAAA&#10;ACIAAABkcnMvZG93bnJldi54bWxQSwECFAAUAAAACACHTuJA6zrF+psBAAAzAwAADgAAAAAAAAAB&#10;ACAAAAAmAQAAZHJzL2Uyb0RvYy54bWxQSwUGAAAAAAYABgBZAQAAMwUAAAAA&#10;">
                <v:fill on="f" focussize="0,0"/>
                <v:stroke on="f"/>
                <v:imagedata o:title=""/>
                <o:lock v:ext="edit" aspectratio="f"/>
                <v:textbox inset="0mm,0mm,0mm,0mm" style="layout-flow:vertical-ideographic;">
                  <w:txbxContent>
                    <w:p>
                      <w:pPr>
                        <w:pStyle w:val="31"/>
                        <w:keepNext w:val="0"/>
                        <w:keepLines w:val="0"/>
                        <w:widowControl w:val="0"/>
                        <w:shd w:val="clear" w:color="auto" w:fill="auto"/>
                        <w:bidi w:val="0"/>
                        <w:spacing w:before="0" w:after="0" w:line="106" w:lineRule="exact"/>
                        <w:ind w:left="0" w:right="0" w:firstLine="0"/>
                        <w:jc w:val="left"/>
                      </w:pPr>
                      <w:r>
                        <w:rPr>
                          <w:color w:val="000000"/>
                          <w:spacing w:val="0"/>
                          <w:w w:val="100"/>
                          <w:position w:val="0"/>
                        </w:rPr>
                        <w:t>东东苏南京北海 山广江河北河上</w:t>
                      </w:r>
                    </w:p>
                    <w:p>
                      <w:pPr>
                        <w:pStyle w:val="31"/>
                        <w:keepNext w:val="0"/>
                        <w:keepLines w:val="0"/>
                        <w:widowControl w:val="0"/>
                        <w:shd w:val="clear" w:color="auto" w:fill="auto"/>
                        <w:bidi w:val="0"/>
                        <w:spacing w:before="0" w:after="0" w:line="106" w:lineRule="exact"/>
                        <w:ind w:left="0" w:right="0" w:firstLine="0"/>
                        <w:jc w:val="left"/>
                        <w:rPr>
                          <w:sz w:val="10"/>
                          <w:szCs w:val="10"/>
                        </w:rPr>
                      </w:pPr>
                      <w:r>
                        <w:rPr>
                          <w:b/>
                          <w:bCs/>
                          <w:color w:val="000000"/>
                          <w:spacing w:val="0"/>
                          <w:w w:val="100"/>
                          <w:position w:val="0"/>
                          <w:sz w:val="10"/>
                          <w:szCs w:val="10"/>
                        </w:rPr>
                        <w:t>1 2 3 4 5 6 7</w:t>
                      </w:r>
                    </w:p>
                  </w:txbxContent>
                </v:textbox>
                <w10:wrap type="topAndBottom"/>
              </v:shape>
            </w:pict>
          </mc:Fallback>
        </mc:AlternateContent>
      </w:r>
      <w:r>
        <w:drawing>
          <wp:anchor distT="1032510" distB="1007110" distL="0" distR="0" simplePos="0" relativeHeight="125830144" behindDoc="0" locked="0" layoutInCell="1" allowOverlap="1">
            <wp:simplePos x="0" y="0"/>
            <wp:positionH relativeFrom="page">
              <wp:posOffset>4591050</wp:posOffset>
            </wp:positionH>
            <wp:positionV relativeFrom="paragraph">
              <wp:posOffset>1032510</wp:posOffset>
            </wp:positionV>
            <wp:extent cx="213360" cy="262255"/>
            <wp:effectExtent l="0" t="0" r="0" b="12065"/>
            <wp:wrapTopAndBottom/>
            <wp:docPr id="286" name="Shape 286"/>
            <wp:cNvGraphicFramePr/>
            <a:graphic xmlns:a="http://schemas.openxmlformats.org/drawingml/2006/main">
              <a:graphicData uri="http://schemas.openxmlformats.org/drawingml/2006/picture">
                <pic:pic xmlns:pic="http://schemas.openxmlformats.org/drawingml/2006/picture">
                  <pic:nvPicPr>
                    <pic:cNvPr id="286" name="Shape 286"/>
                    <pic:cNvPicPr/>
                  </pic:nvPicPr>
                  <pic:blipFill>
                    <a:blip r:embed="rId99"/>
                    <a:stretch>
                      <a:fillRect/>
                    </a:stretch>
                  </pic:blipFill>
                  <pic:spPr>
                    <a:xfrm>
                      <a:off x="0" y="0"/>
                      <a:ext cx="213360" cy="262255"/>
                    </a:xfrm>
                    <a:prstGeom prst="rect">
                      <a:avLst/>
                    </a:prstGeom>
                  </pic:spPr>
                </pic:pic>
              </a:graphicData>
            </a:graphic>
          </wp:anchor>
        </w:drawing>
      </w:r>
      <w:r>
        <mc:AlternateContent>
          <mc:Choice Requires="wps">
            <w:drawing>
              <wp:anchor distT="1355090" distB="17145" distL="0" distR="0" simplePos="0" relativeHeight="125830144" behindDoc="0" locked="0" layoutInCell="1" allowOverlap="1">
                <wp:simplePos x="0" y="0"/>
                <wp:positionH relativeFrom="page">
                  <wp:posOffset>4587875</wp:posOffset>
                </wp:positionH>
                <wp:positionV relativeFrom="paragraph">
                  <wp:posOffset>1355090</wp:posOffset>
                </wp:positionV>
                <wp:extent cx="289560" cy="926465"/>
                <wp:effectExtent l="0" t="0" r="0" b="0"/>
                <wp:wrapTopAndBottom/>
                <wp:docPr id="288" name="Shape 288"/>
                <wp:cNvGraphicFramePr/>
                <a:graphic xmlns:a="http://schemas.openxmlformats.org/drawingml/2006/main">
                  <a:graphicData uri="http://schemas.microsoft.com/office/word/2010/wordprocessingShape">
                    <wps:wsp>
                      <wps:cNvSpPr txBox="1"/>
                      <wps:spPr>
                        <a:xfrm>
                          <a:off x="0" y="0"/>
                          <a:ext cx="289560" cy="926465"/>
                        </a:xfrm>
                        <a:prstGeom prst="rect">
                          <a:avLst/>
                        </a:prstGeom>
                        <a:noFill/>
                      </wps:spPr>
                      <wps:txbx>
                        <w:txbxContent>
                          <w:p>
                            <w:pPr>
                              <w:pStyle w:val="31"/>
                              <w:keepNext w:val="0"/>
                              <w:keepLines w:val="0"/>
                              <w:widowControl w:val="0"/>
                              <w:shd w:val="clear" w:color="auto" w:fill="auto"/>
                              <w:bidi w:val="0"/>
                              <w:spacing w:before="0" w:after="0"/>
                              <w:ind w:left="0" w:right="0" w:firstLine="0"/>
                              <w:jc w:val="both"/>
                              <w:rPr>
                                <w:sz w:val="10"/>
                                <w:szCs w:val="10"/>
                              </w:rPr>
                            </w:pPr>
                            <w:r>
                              <w:rPr>
                                <w:color w:val="000000"/>
                                <w:spacing w:val="0"/>
                                <w:w w:val="100"/>
                                <w:position w:val="0"/>
                                <w:sz w:val="11"/>
                                <w:szCs w:val="11"/>
                              </w:rPr>
                              <w:t xml:space="preserve">市市市市市市市市市市 台京南海岛圳州州京州 烟北济上青深郑广南哧 </w:t>
                            </w:r>
                            <w:r>
                              <w:rPr>
                                <w:b/>
                                <w:bCs/>
                                <w:color w:val="000000"/>
                                <w:spacing w:val="0"/>
                                <w:w w:val="100"/>
                                <w:position w:val="0"/>
                                <w:sz w:val="10"/>
                                <w:szCs w:val="10"/>
                              </w:rPr>
                              <w:t>1234567891</w:t>
                            </w:r>
                          </w:p>
                        </w:txbxContent>
                      </wps:txbx>
                      <wps:bodyPr vert="eaVert" lIns="0" tIns="0" rIns="0" bIns="0" upright="1">
                        <a:noAutofit/>
                      </wps:bodyPr>
                    </wps:wsp>
                  </a:graphicData>
                </a:graphic>
              </wp:anchor>
            </w:drawing>
          </mc:Choice>
          <mc:Fallback>
            <w:pict>
              <v:shape id="Shape 288" o:spid="_x0000_s1026" o:spt="202" type="#_x0000_t202" style="position:absolute;left:0pt;margin-left:361.25pt;margin-top:106.7pt;height:72.95pt;width:22.8pt;mso-position-horizontal-relative:page;mso-wrap-distance-bottom:1.35pt;mso-wrap-distance-top:106.7pt;z-index:125830144;mso-width-relative:page;mso-height-relative:page;" filled="f" stroked="f" coordsize="21600,21600" o:gfxdata="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lOA+tkAAAALAQAADwAAAAAAAAABACAA&#10;AAAiAAAAZHJzL2Rvd25yZXYueG1sUEsBAhQAFAAAAAgAh07iQFXyB7WaAQAAMwMAAA4AAAAAAAAA&#10;AQAgAAAAKAEAAGRycy9lMm9Eb2MueG1sUEsFBgAAAAAGAAYAWQEAADQFAAAAAA==&#10;">
                <v:fill on="f" focussize="0,0"/>
                <v:stroke on="f"/>
                <v:imagedata o:title=""/>
                <o:lock v:ext="edit" aspectratio="f"/>
                <v:textbox inset="0mm,0mm,0mm,0mm" style="layout-flow:vertical-ideographic;">
                  <w:txbxContent>
                    <w:p>
                      <w:pPr>
                        <w:pStyle w:val="31"/>
                        <w:keepNext w:val="0"/>
                        <w:keepLines w:val="0"/>
                        <w:widowControl w:val="0"/>
                        <w:shd w:val="clear" w:color="auto" w:fill="auto"/>
                        <w:bidi w:val="0"/>
                        <w:spacing w:before="0" w:after="0"/>
                        <w:ind w:left="0" w:right="0" w:firstLine="0"/>
                        <w:jc w:val="both"/>
                        <w:rPr>
                          <w:sz w:val="10"/>
                          <w:szCs w:val="10"/>
                        </w:rPr>
                      </w:pPr>
                      <w:r>
                        <w:rPr>
                          <w:color w:val="000000"/>
                          <w:spacing w:val="0"/>
                          <w:w w:val="100"/>
                          <w:position w:val="0"/>
                          <w:sz w:val="11"/>
                          <w:szCs w:val="11"/>
                        </w:rPr>
                        <w:t xml:space="preserve">市市市市市市市市市市 台京南海岛圳州州京州 烟北济上青深郑广南哧 </w:t>
                      </w:r>
                      <w:r>
                        <w:rPr>
                          <w:b/>
                          <w:bCs/>
                          <w:color w:val="000000"/>
                          <w:spacing w:val="0"/>
                          <w:w w:val="100"/>
                          <w:position w:val="0"/>
                          <w:sz w:val="10"/>
                          <w:szCs w:val="10"/>
                        </w:rPr>
                        <w:t>1234567891</w:t>
                      </w:r>
                    </w:p>
                  </w:txbxContent>
                </v:textbox>
                <w10:wrap type="topAndBottom"/>
              </v:shape>
            </w:pict>
          </mc:Fallback>
        </mc:AlternateContent>
      </w:r>
      <w:r>
        <mc:AlternateContent>
          <mc:Choice Requires="wps">
            <w:drawing>
              <wp:anchor distT="358775" distB="0" distL="0" distR="0" simplePos="0" relativeHeight="125830144" behindDoc="0" locked="0" layoutInCell="1" allowOverlap="1">
                <wp:simplePos x="0" y="0"/>
                <wp:positionH relativeFrom="page">
                  <wp:posOffset>5389245</wp:posOffset>
                </wp:positionH>
                <wp:positionV relativeFrom="paragraph">
                  <wp:posOffset>358775</wp:posOffset>
                </wp:positionV>
                <wp:extent cx="774065" cy="1939925"/>
                <wp:effectExtent l="0" t="0" r="0" b="0"/>
                <wp:wrapTopAndBottom/>
                <wp:docPr id="290" name="Shape 290"/>
                <wp:cNvGraphicFramePr/>
                <a:graphic xmlns:a="http://schemas.openxmlformats.org/drawingml/2006/main">
                  <a:graphicData uri="http://schemas.microsoft.com/office/word/2010/wordprocessingShape">
                    <wps:wsp>
                      <wps:cNvSpPr txBox="1"/>
                      <wps:spPr>
                        <a:xfrm>
                          <a:off x="0" y="0"/>
                          <a:ext cx="774065" cy="1939925"/>
                        </a:xfrm>
                        <a:prstGeom prst="rect">
                          <a:avLst/>
                        </a:prstGeom>
                        <a:noFill/>
                      </wps:spPr>
                      <wps:txbx>
                        <w:txbxContent>
                          <w:p>
                            <w:pPr>
                              <w:pStyle w:val="15"/>
                              <w:keepNext w:val="0"/>
                              <w:keepLines w:val="0"/>
                              <w:widowControl w:val="0"/>
                              <w:shd w:val="clear" w:color="auto" w:fill="auto"/>
                              <w:tabs>
                                <w:tab w:val="left" w:pos="526"/>
                              </w:tabs>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11</w:t>
                            </w:r>
                            <w:r>
                              <w:rPr>
                                <w:color w:val="000000"/>
                                <w:spacing w:val="0"/>
                                <w:w w:val="100"/>
                                <w:position w:val="0"/>
                              </w:rPr>
                              <w:t>立宁</w:t>
                            </w:r>
                            <w:r>
                              <w:rPr>
                                <w:color w:val="000000"/>
                                <w:spacing w:val="0"/>
                                <w:w w:val="100"/>
                                <w:position w:val="0"/>
                              </w:rPr>
                              <w:tab/>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12</w:t>
                            </w:r>
                            <w:r>
                              <w:rPr>
                                <w:color w:val="000000"/>
                                <w:spacing w:val="0"/>
                                <w:w w:val="100"/>
                                <w:position w:val="0"/>
                              </w:rPr>
                              <w:t xml:space="preserve">山西 </w:t>
                            </w:r>
                            <w:r>
                              <w:rPr>
                                <w:color w:val="41789B"/>
                                <w:spacing w:val="0"/>
                                <w:w w:val="100"/>
                                <w:position w:val="0"/>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13</w:t>
                            </w:r>
                            <w:r>
                              <w:rPr>
                                <w:color w:val="000000"/>
                                <w:spacing w:val="0"/>
                                <w:w w:val="100"/>
                                <w:position w:val="0"/>
                              </w:rPr>
                              <w:t xml:space="preserve">湖南 </w:t>
                            </w:r>
                            <w:r>
                              <w:rPr>
                                <w:color w:val="41789B"/>
                                <w:spacing w:val="0"/>
                                <w:w w:val="100"/>
                                <w:position w:val="0"/>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14</w:t>
                            </w:r>
                            <w:r>
                              <w:rPr>
                                <w:color w:val="000000"/>
                                <w:spacing w:val="0"/>
                                <w:w w:val="100"/>
                                <w:position w:val="0"/>
                              </w:rPr>
                              <w:t xml:space="preserve">吉林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15</w:t>
                            </w:r>
                            <w:r>
                              <w:rPr>
                                <w:color w:val="000000"/>
                                <w:spacing w:val="0"/>
                                <w:w w:val="100"/>
                                <w:position w:val="0"/>
                              </w:rPr>
                              <w:t xml:space="preserve">陕西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16</w:t>
                            </w:r>
                            <w:r>
                              <w:rPr>
                                <w:color w:val="000000"/>
                                <w:spacing w:val="0"/>
                                <w:w w:val="100"/>
                                <w:position w:val="0"/>
                              </w:rPr>
                              <w:t xml:space="preserve">四川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17</w:t>
                            </w:r>
                            <w:r>
                              <w:rPr>
                                <w:color w:val="000000"/>
                                <w:spacing w:val="0"/>
                                <w:w w:val="100"/>
                                <w:position w:val="0"/>
                              </w:rPr>
                              <w:t xml:space="preserve">广西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18</w:t>
                            </w:r>
                            <w:r>
                              <w:rPr>
                                <w:color w:val="000000"/>
                                <w:spacing w:val="0"/>
                                <w:w w:val="100"/>
                                <w:position w:val="0"/>
                              </w:rPr>
                              <w:t xml:space="preserve">江西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rPr>
                              <w:t>19</w:t>
                            </w:r>
                            <w:r>
                              <w:rPr>
                                <w:color w:val="000000"/>
                                <w:spacing w:val="0"/>
                                <w:w w:val="100"/>
                                <w:position w:val="0"/>
                                <w:sz w:val="10"/>
                                <w:szCs w:val="10"/>
                              </w:rPr>
                              <w:t xml:space="preserve">天津 </w:t>
                            </w:r>
                            <w:r>
                              <w:rPr>
                                <w:rFonts w:ascii="Times New Roman" w:hAnsi="Times New Roman" w:eastAsia="Times New Roman" w:cs="Times New Roman"/>
                                <w:b/>
                                <w:bCs/>
                                <w:color w:val="41789B"/>
                                <w:spacing w:val="0"/>
                                <w:w w:val="100"/>
                                <w:position w:val="0"/>
                                <w:sz w:val="11"/>
                                <w:szCs w:val="11"/>
                              </w:rPr>
                              <w:t>I</w:t>
                            </w:r>
                          </w:p>
                          <w:p>
                            <w:pPr>
                              <w:pStyle w:val="15"/>
                              <w:keepNext w:val="0"/>
                              <w:keepLines w:val="0"/>
                              <w:widowControl w:val="0"/>
                              <w:shd w:val="clear" w:color="auto" w:fill="auto"/>
                              <w:tabs>
                                <w:tab w:val="left" w:pos="530"/>
                              </w:tabs>
                              <w:bidi w:val="0"/>
                              <w:spacing w:before="0" w:after="100" w:line="240" w:lineRule="auto"/>
                              <w:ind w:left="0" w:right="0" w:firstLine="0"/>
                              <w:jc w:val="left"/>
                            </w:pPr>
                            <w:r>
                              <w:rPr>
                                <w:rFonts w:ascii="Times New Roman" w:hAnsi="Times New Roman" w:eastAsia="Times New Roman" w:cs="Times New Roman"/>
                                <w:b/>
                                <w:bCs/>
                                <w:color w:val="000000"/>
                                <w:spacing w:val="0"/>
                                <w:w w:val="100"/>
                                <w:position w:val="0"/>
                                <w:sz w:val="11"/>
                                <w:szCs w:val="11"/>
                              </w:rPr>
                              <w:t>20</w:t>
                            </w:r>
                            <w:r>
                              <w:rPr>
                                <w:color w:val="000000"/>
                                <w:spacing w:val="0"/>
                                <w:w w:val="100"/>
                                <w:position w:val="0"/>
                              </w:rPr>
                              <w:t>湖，匕</w:t>
                            </w:r>
                            <w:r>
                              <w:rPr>
                                <w:color w:val="000000"/>
                                <w:spacing w:val="0"/>
                                <w:w w:val="100"/>
                                <w:position w:val="0"/>
                              </w:rPr>
                              <w:tab/>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11</w:t>
                            </w:r>
                            <w:r>
                              <w:rPr>
                                <w:color w:val="000000"/>
                                <w:spacing w:val="0"/>
                                <w:w w:val="100"/>
                                <w:position w:val="0"/>
                              </w:rPr>
                              <w:t>福州市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12</w:t>
                            </w:r>
                            <w:r>
                              <w:rPr>
                                <w:color w:val="000000"/>
                                <w:spacing w:val="0"/>
                                <w:w w:val="100"/>
                                <w:position w:val="0"/>
                              </w:rPr>
                              <w:t>淄博市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13</w:t>
                            </w:r>
                            <w:r>
                              <w:rPr>
                                <w:color w:val="000000"/>
                                <w:spacing w:val="0"/>
                                <w:w w:val="100"/>
                                <w:position w:val="0"/>
                              </w:rPr>
                              <w:t>天津市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14</w:t>
                            </w:r>
                            <w:r>
                              <w:rPr>
                                <w:color w:val="000000"/>
                                <w:spacing w:val="0"/>
                                <w:w w:val="100"/>
                                <w:position w:val="0"/>
                              </w:rPr>
                              <w:t>合肥市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15</w:t>
                            </w:r>
                            <w:r>
                              <w:rPr>
                                <w:color w:val="000000"/>
                                <w:spacing w:val="0"/>
                                <w:w w:val="100"/>
                                <w:position w:val="0"/>
                              </w:rPr>
                              <w:t>成都市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16</w:t>
                            </w:r>
                            <w:r>
                              <w:rPr>
                                <w:color w:val="000000"/>
                                <w:spacing w:val="0"/>
                                <w:w w:val="100"/>
                                <w:position w:val="0"/>
                              </w:rPr>
                              <w:t>西安市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17</w:t>
                            </w:r>
                            <w:r>
                              <w:rPr>
                                <w:color w:val="000000"/>
                                <w:spacing w:val="0"/>
                                <w:w w:val="100"/>
                                <w:position w:val="0"/>
                              </w:rPr>
                              <w:t>苏州市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18</w:t>
                            </w:r>
                            <w:r>
                              <w:rPr>
                                <w:color w:val="000000"/>
                                <w:spacing w:val="0"/>
                                <w:w w:val="100"/>
                                <w:position w:val="0"/>
                              </w:rPr>
                              <w:t>威海市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19</w:t>
                            </w:r>
                            <w:r>
                              <w:rPr>
                                <w:color w:val="000000"/>
                                <w:spacing w:val="0"/>
                                <w:w w:val="100"/>
                                <w:position w:val="0"/>
                              </w:rPr>
                              <w:t>石家庄</w:t>
                            </w:r>
                            <w:r>
                              <w:rPr>
                                <w:color w:val="000000"/>
                                <w:spacing w:val="0"/>
                                <w:w w:val="100"/>
                                <w:position w:val="0"/>
                                <w:lang w:val="en-US" w:eastAsia="en-US" w:bidi="en-US"/>
                              </w:rPr>
                              <w:t>...</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20</w:t>
                            </w:r>
                            <w:r>
                              <w:rPr>
                                <w:color w:val="000000"/>
                                <w:spacing w:val="0"/>
                                <w:w w:val="100"/>
                                <w:position w:val="0"/>
                              </w:rPr>
                              <w:t>吉林市</w:t>
                            </w:r>
                            <w:r>
                              <w:rPr>
                                <w:color w:val="41789B"/>
                                <w:spacing w:val="0"/>
                                <w:w w:val="100"/>
                                <w:position w:val="0"/>
                                <w:lang w:val="en-US" w:eastAsia="en-US" w:bidi="en-US"/>
                              </w:rPr>
                              <w:t>■</w:t>
                            </w:r>
                          </w:p>
                        </w:txbxContent>
                      </wps:txbx>
                      <wps:bodyPr lIns="0" tIns="0" rIns="0" bIns="0">
                        <a:noAutofit/>
                      </wps:bodyPr>
                    </wps:wsp>
                  </a:graphicData>
                </a:graphic>
              </wp:anchor>
            </w:drawing>
          </mc:Choice>
          <mc:Fallback>
            <w:pict>
              <v:shape id="Shape 290" o:spid="_x0000_s1026" o:spt="202" type="#_x0000_t202" style="position:absolute;left:0pt;margin-left:424.35pt;margin-top:28.25pt;height:152.75pt;width:60.95pt;mso-position-horizontal-relative:page;mso-wrap-distance-bottom:0pt;mso-wrap-distance-top:28.25pt;z-index:125830144;mso-width-relative:page;mso-height-relative:page;" filled="f" stroked="f" coordsize="21600,21600" o:gfxdata="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oeH8f2gAAAAoBAAAPAAAAAAAAAAEAIAAAACIAAABkcnMvZG93bnJl&#10;di54bWxQSwECFAAUAAAACACHTuJAp4v3YokBAAAaAwAADgAAAAAAAAABACAAAAApAQAAZHJzL2Uy&#10;b0RvYy54bWxQSwUGAAAAAAYABgBZAQAAJAUAAAAA&#10;">
                <v:fill on="f" focussize="0,0"/>
                <v:stroke on="f"/>
                <v:imagedata o:title=""/>
                <o:lock v:ext="edit" aspectratio="f"/>
                <v:textbox inset="0mm,0mm,0mm,0mm">
                  <w:txbxContent>
                    <w:p>
                      <w:pPr>
                        <w:pStyle w:val="15"/>
                        <w:keepNext w:val="0"/>
                        <w:keepLines w:val="0"/>
                        <w:widowControl w:val="0"/>
                        <w:shd w:val="clear" w:color="auto" w:fill="auto"/>
                        <w:tabs>
                          <w:tab w:val="left" w:pos="526"/>
                        </w:tabs>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11</w:t>
                      </w:r>
                      <w:r>
                        <w:rPr>
                          <w:color w:val="000000"/>
                          <w:spacing w:val="0"/>
                          <w:w w:val="100"/>
                          <w:position w:val="0"/>
                        </w:rPr>
                        <w:t>立宁</w:t>
                      </w:r>
                      <w:r>
                        <w:rPr>
                          <w:color w:val="000000"/>
                          <w:spacing w:val="0"/>
                          <w:w w:val="100"/>
                          <w:position w:val="0"/>
                        </w:rPr>
                        <w:tab/>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12</w:t>
                      </w:r>
                      <w:r>
                        <w:rPr>
                          <w:color w:val="000000"/>
                          <w:spacing w:val="0"/>
                          <w:w w:val="100"/>
                          <w:position w:val="0"/>
                        </w:rPr>
                        <w:t xml:space="preserve">山西 </w:t>
                      </w:r>
                      <w:r>
                        <w:rPr>
                          <w:color w:val="41789B"/>
                          <w:spacing w:val="0"/>
                          <w:w w:val="100"/>
                          <w:position w:val="0"/>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13</w:t>
                      </w:r>
                      <w:r>
                        <w:rPr>
                          <w:color w:val="000000"/>
                          <w:spacing w:val="0"/>
                          <w:w w:val="100"/>
                          <w:position w:val="0"/>
                        </w:rPr>
                        <w:t xml:space="preserve">湖南 </w:t>
                      </w:r>
                      <w:r>
                        <w:rPr>
                          <w:color w:val="41789B"/>
                          <w:spacing w:val="0"/>
                          <w:w w:val="100"/>
                          <w:position w:val="0"/>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14</w:t>
                      </w:r>
                      <w:r>
                        <w:rPr>
                          <w:color w:val="000000"/>
                          <w:spacing w:val="0"/>
                          <w:w w:val="100"/>
                          <w:position w:val="0"/>
                        </w:rPr>
                        <w:t xml:space="preserve">吉林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15</w:t>
                      </w:r>
                      <w:r>
                        <w:rPr>
                          <w:color w:val="000000"/>
                          <w:spacing w:val="0"/>
                          <w:w w:val="100"/>
                          <w:position w:val="0"/>
                        </w:rPr>
                        <w:t xml:space="preserve">陕西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16</w:t>
                      </w:r>
                      <w:r>
                        <w:rPr>
                          <w:color w:val="000000"/>
                          <w:spacing w:val="0"/>
                          <w:w w:val="100"/>
                          <w:position w:val="0"/>
                        </w:rPr>
                        <w:t xml:space="preserve">四川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17</w:t>
                      </w:r>
                      <w:r>
                        <w:rPr>
                          <w:color w:val="000000"/>
                          <w:spacing w:val="0"/>
                          <w:w w:val="100"/>
                          <w:position w:val="0"/>
                        </w:rPr>
                        <w:t xml:space="preserve">广西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18</w:t>
                      </w:r>
                      <w:r>
                        <w:rPr>
                          <w:color w:val="000000"/>
                          <w:spacing w:val="0"/>
                          <w:w w:val="100"/>
                          <w:position w:val="0"/>
                        </w:rPr>
                        <w:t xml:space="preserve">江西 </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b/>
                          <w:bCs/>
                          <w:color w:val="000000"/>
                          <w:spacing w:val="0"/>
                          <w:w w:val="100"/>
                          <w:position w:val="0"/>
                          <w:sz w:val="11"/>
                          <w:szCs w:val="11"/>
                        </w:rPr>
                        <w:t>19</w:t>
                      </w:r>
                      <w:r>
                        <w:rPr>
                          <w:color w:val="000000"/>
                          <w:spacing w:val="0"/>
                          <w:w w:val="100"/>
                          <w:position w:val="0"/>
                          <w:sz w:val="10"/>
                          <w:szCs w:val="10"/>
                        </w:rPr>
                        <w:t xml:space="preserve">天津 </w:t>
                      </w:r>
                      <w:r>
                        <w:rPr>
                          <w:rFonts w:ascii="Times New Roman" w:hAnsi="Times New Roman" w:eastAsia="Times New Roman" w:cs="Times New Roman"/>
                          <w:b/>
                          <w:bCs/>
                          <w:color w:val="41789B"/>
                          <w:spacing w:val="0"/>
                          <w:w w:val="100"/>
                          <w:position w:val="0"/>
                          <w:sz w:val="11"/>
                          <w:szCs w:val="11"/>
                        </w:rPr>
                        <w:t>I</w:t>
                      </w:r>
                    </w:p>
                    <w:p>
                      <w:pPr>
                        <w:pStyle w:val="15"/>
                        <w:keepNext w:val="0"/>
                        <w:keepLines w:val="0"/>
                        <w:widowControl w:val="0"/>
                        <w:shd w:val="clear" w:color="auto" w:fill="auto"/>
                        <w:tabs>
                          <w:tab w:val="left" w:pos="530"/>
                        </w:tabs>
                        <w:bidi w:val="0"/>
                        <w:spacing w:before="0" w:after="100" w:line="240" w:lineRule="auto"/>
                        <w:ind w:left="0" w:right="0" w:firstLine="0"/>
                        <w:jc w:val="left"/>
                      </w:pPr>
                      <w:r>
                        <w:rPr>
                          <w:rFonts w:ascii="Times New Roman" w:hAnsi="Times New Roman" w:eastAsia="Times New Roman" w:cs="Times New Roman"/>
                          <w:b/>
                          <w:bCs/>
                          <w:color w:val="000000"/>
                          <w:spacing w:val="0"/>
                          <w:w w:val="100"/>
                          <w:position w:val="0"/>
                          <w:sz w:val="11"/>
                          <w:szCs w:val="11"/>
                        </w:rPr>
                        <w:t>20</w:t>
                      </w:r>
                      <w:r>
                        <w:rPr>
                          <w:color w:val="000000"/>
                          <w:spacing w:val="0"/>
                          <w:w w:val="100"/>
                          <w:position w:val="0"/>
                        </w:rPr>
                        <w:t>湖，匕</w:t>
                      </w:r>
                      <w:r>
                        <w:rPr>
                          <w:color w:val="000000"/>
                          <w:spacing w:val="0"/>
                          <w:w w:val="100"/>
                          <w:position w:val="0"/>
                        </w:rPr>
                        <w:tab/>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11</w:t>
                      </w:r>
                      <w:r>
                        <w:rPr>
                          <w:color w:val="000000"/>
                          <w:spacing w:val="0"/>
                          <w:w w:val="100"/>
                          <w:position w:val="0"/>
                        </w:rPr>
                        <w:t>福州市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12</w:t>
                      </w:r>
                      <w:r>
                        <w:rPr>
                          <w:color w:val="000000"/>
                          <w:spacing w:val="0"/>
                          <w:w w:val="100"/>
                          <w:position w:val="0"/>
                        </w:rPr>
                        <w:t>淄博市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13</w:t>
                      </w:r>
                      <w:r>
                        <w:rPr>
                          <w:color w:val="000000"/>
                          <w:spacing w:val="0"/>
                          <w:w w:val="100"/>
                          <w:position w:val="0"/>
                        </w:rPr>
                        <w:t>天津市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14</w:t>
                      </w:r>
                      <w:r>
                        <w:rPr>
                          <w:color w:val="000000"/>
                          <w:spacing w:val="0"/>
                          <w:w w:val="100"/>
                          <w:position w:val="0"/>
                        </w:rPr>
                        <w:t>合肥市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15</w:t>
                      </w:r>
                      <w:r>
                        <w:rPr>
                          <w:color w:val="000000"/>
                          <w:spacing w:val="0"/>
                          <w:w w:val="100"/>
                          <w:position w:val="0"/>
                        </w:rPr>
                        <w:t>成都市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16</w:t>
                      </w:r>
                      <w:r>
                        <w:rPr>
                          <w:color w:val="000000"/>
                          <w:spacing w:val="0"/>
                          <w:w w:val="100"/>
                          <w:position w:val="0"/>
                        </w:rPr>
                        <w:t>西安市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17</w:t>
                      </w:r>
                      <w:r>
                        <w:rPr>
                          <w:color w:val="000000"/>
                          <w:spacing w:val="0"/>
                          <w:w w:val="100"/>
                          <w:position w:val="0"/>
                        </w:rPr>
                        <w:t>苏州市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18</w:t>
                      </w:r>
                      <w:r>
                        <w:rPr>
                          <w:color w:val="000000"/>
                          <w:spacing w:val="0"/>
                          <w:w w:val="100"/>
                          <w:position w:val="0"/>
                        </w:rPr>
                        <w:t>威海市</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19</w:t>
                      </w:r>
                      <w:r>
                        <w:rPr>
                          <w:color w:val="000000"/>
                          <w:spacing w:val="0"/>
                          <w:w w:val="100"/>
                          <w:position w:val="0"/>
                        </w:rPr>
                        <w:t>石家庄</w:t>
                      </w:r>
                      <w:r>
                        <w:rPr>
                          <w:color w:val="000000"/>
                          <w:spacing w:val="0"/>
                          <w:w w:val="100"/>
                          <w:position w:val="0"/>
                          <w:lang w:val="en-US" w:eastAsia="en-US" w:bidi="en-US"/>
                        </w:rPr>
                        <w:t>...</w:t>
                      </w:r>
                      <w:r>
                        <w:rPr>
                          <w:color w:val="41789B"/>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sz w:val="11"/>
                          <w:szCs w:val="11"/>
                        </w:rPr>
                        <w:t>20</w:t>
                      </w:r>
                      <w:r>
                        <w:rPr>
                          <w:color w:val="000000"/>
                          <w:spacing w:val="0"/>
                          <w:w w:val="100"/>
                          <w:position w:val="0"/>
                        </w:rPr>
                        <w:t>吉林市</w:t>
                      </w:r>
                      <w:r>
                        <w:rPr>
                          <w:color w:val="41789B"/>
                          <w:spacing w:val="0"/>
                          <w:w w:val="100"/>
                          <w:position w:val="0"/>
                          <w:lang w:val="en-US" w:eastAsia="en-US" w:bidi="en-US"/>
                        </w:rPr>
                        <w:t>■</w:t>
                      </w:r>
                    </w:p>
                  </w:txbxContent>
                </v:textbox>
                <w10:wrap type="topAndBottom"/>
              </v:shape>
            </w:pict>
          </mc:Fallback>
        </mc:AlternateContent>
      </w:r>
    </w:p>
    <w:p>
      <w:pPr>
        <w:pStyle w:val="5"/>
        <w:keepNext w:val="0"/>
        <w:keepLines w:val="0"/>
        <w:widowControl w:val="0"/>
        <w:shd w:val="clear" w:color="auto" w:fill="auto"/>
        <w:tabs>
          <w:tab w:val="left" w:pos="634"/>
        </w:tabs>
        <w:bidi w:val="0"/>
        <w:spacing w:before="0" w:after="260" w:line="240" w:lineRule="auto"/>
        <w:ind w:left="0" w:right="880" w:firstLine="0"/>
        <w:jc w:val="right"/>
        <w:rPr>
          <w:sz w:val="11"/>
          <w:szCs w:val="11"/>
        </w:rPr>
      </w:pPr>
      <w:r>
        <w:rPr>
          <w:color w:val="41789B"/>
          <w:spacing w:val="0"/>
          <w:w w:val="100"/>
          <w:position w:val="0"/>
          <w:sz w:val="10"/>
          <w:szCs w:val="10"/>
        </w:rPr>
        <w:t>三鞭酒</w:t>
      </w:r>
      <w:r>
        <w:rPr>
          <w:color w:val="41789B"/>
          <w:spacing w:val="0"/>
          <w:w w:val="100"/>
          <w:position w:val="0"/>
          <w:sz w:val="10"/>
          <w:szCs w:val="10"/>
        </w:rPr>
        <w:tab/>
      </w:r>
      <w:r>
        <w:rPr>
          <w:color w:val="000000"/>
          <w:spacing w:val="0"/>
          <w:w w:val="100"/>
          <w:position w:val="0"/>
          <w:sz w:val="10"/>
          <w:szCs w:val="10"/>
        </w:rPr>
        <w:t>城市数据起止于：</w:t>
      </w:r>
      <w:r>
        <w:rPr>
          <w:rFonts w:ascii="Times New Roman" w:hAnsi="Times New Roman" w:eastAsia="Times New Roman" w:cs="Times New Roman"/>
          <w:b/>
          <w:bCs/>
          <w:color w:val="000000"/>
          <w:spacing w:val="0"/>
          <w:w w:val="100"/>
          <w:position w:val="0"/>
          <w:sz w:val="11"/>
          <w:szCs w:val="11"/>
          <w:lang w:val="zh-CN" w:eastAsia="zh-CN" w:bidi="zh-CN"/>
        </w:rPr>
        <w:t>20149</w:t>
      </w:r>
      <w:r>
        <w:rPr>
          <w:color w:val="000000"/>
          <w:spacing w:val="0"/>
          <w:w w:val="100"/>
          <w:position w:val="0"/>
          <w:sz w:val="10"/>
          <w:szCs w:val="10"/>
          <w:lang w:val="zh-CN" w:eastAsia="zh-CN" w:bidi="zh-CN"/>
        </w:rPr>
        <w:t>曲</w:t>
      </w:r>
      <w:r>
        <w:rPr>
          <w:rFonts w:ascii="Times New Roman" w:hAnsi="Times New Roman" w:eastAsia="Times New Roman" w:cs="Times New Roman"/>
          <w:b/>
          <w:bCs/>
          <w:color w:val="000000"/>
          <w:spacing w:val="0"/>
          <w:w w:val="100"/>
          <w:position w:val="0"/>
          <w:sz w:val="11"/>
          <w:szCs w:val="11"/>
          <w:lang w:val="zh-CN" w:eastAsia="zh-CN" w:bidi="zh-CN"/>
        </w:rPr>
        <w:t>11</w:t>
      </w:r>
      <w:r>
        <w:rPr>
          <w:color w:val="000000"/>
          <w:spacing w:val="0"/>
          <w:w w:val="100"/>
          <w:position w:val="0"/>
          <w:sz w:val="10"/>
          <w:szCs w:val="10"/>
        </w:rPr>
        <w:t>顽</w:t>
      </w:r>
      <w:r>
        <w:rPr>
          <w:rFonts w:ascii="Times New Roman" w:hAnsi="Times New Roman" w:eastAsia="Times New Roman" w:cs="Times New Roman"/>
          <w:b/>
          <w:bCs/>
          <w:color w:val="000000"/>
          <w:spacing w:val="0"/>
          <w:w w:val="100"/>
          <w:position w:val="0"/>
          <w:sz w:val="11"/>
          <w:szCs w:val="11"/>
          <w:lang w:val="en-US" w:eastAsia="en-US" w:bidi="en-US"/>
        </w:rPr>
        <w:t>UOLU</w:t>
      </w:r>
    </w:p>
    <w:p>
      <w:pPr>
        <w:pStyle w:val="11"/>
        <w:keepNext w:val="0"/>
        <w:keepLines w:val="0"/>
        <w:widowControl w:val="0"/>
        <w:shd w:val="clear" w:color="auto" w:fill="auto"/>
        <w:bidi w:val="0"/>
        <w:spacing w:before="0" w:after="0" w:line="624" w:lineRule="exact"/>
        <w:ind w:left="0" w:right="0" w:firstLine="0"/>
        <w:jc w:val="left"/>
      </w:pPr>
      <w:r>
        <w:rPr>
          <w:color w:val="000000"/>
          <w:spacing w:val="0"/>
          <w:w w:val="100"/>
          <w:position w:val="0"/>
        </w:rPr>
        <w:t>通过以上对每月的数据分析得出结果：店铺运营能力每月都有一 定的提升，店铺视觉效果较差，店铺售前售后一直较差，</w:t>
      </w:r>
      <w:r>
        <w:rPr>
          <w:color w:val="000000"/>
          <w:spacing w:val="0"/>
          <w:w w:val="100"/>
          <w:position w:val="0"/>
          <w:sz w:val="32"/>
          <w:szCs w:val="32"/>
          <w:lang w:val="en-US" w:eastAsia="en-US" w:bidi="en-US"/>
        </w:rPr>
        <w:t xml:space="preserve">DSR </w:t>
      </w:r>
      <w:r>
        <w:rPr>
          <w:color w:val="000000"/>
          <w:spacing w:val="0"/>
          <w:w w:val="100"/>
          <w:position w:val="0"/>
        </w:rPr>
        <w:t>动态评分下降，免赛流量</w:t>
      </w:r>
      <w:r>
        <w:rPr>
          <w:color w:val="000000"/>
          <w:spacing w:val="0"/>
          <w:w w:val="100"/>
          <w:position w:val="0"/>
          <w:lang w:val="zh-CN" w:eastAsia="zh-CN" w:bidi="zh-CN"/>
        </w:rPr>
        <w:t>过低。</w:t>
      </w:r>
    </w:p>
    <w:p>
      <w:pPr>
        <w:pStyle w:val="11"/>
        <w:keepNext w:val="0"/>
        <w:keepLines w:val="0"/>
        <w:widowControl w:val="0"/>
        <w:shd w:val="clear" w:color="auto" w:fill="auto"/>
        <w:bidi w:val="0"/>
        <w:spacing w:before="0" w:after="580" w:line="624" w:lineRule="exact"/>
        <w:ind w:left="0" w:right="0" w:firstLine="0"/>
        <w:jc w:val="left"/>
      </w:pPr>
      <w:r>
        <w:rPr>
          <w:color w:val="000000"/>
          <w:spacing w:val="0"/>
          <w:w w:val="100"/>
          <w:position w:val="0"/>
        </w:rPr>
        <w:t>应对措施：招聘专门的天猫项目美工，对店铺产品详情和店铺首 页装修重新制作、招聘专业的天猫客服(由于店铺一直处于</w:t>
      </w:r>
      <w:r>
        <w:rPr>
          <w:color w:val="000000"/>
          <w:spacing w:val="0"/>
          <w:w w:val="100"/>
          <w:position w:val="0"/>
          <w:sz w:val="32"/>
          <w:szCs w:val="32"/>
        </w:rPr>
        <w:t>1</w:t>
      </w:r>
      <w:r>
        <w:rPr>
          <w:color w:val="000000"/>
          <w:spacing w:val="0"/>
          <w:w w:val="100"/>
          <w:position w:val="0"/>
        </w:rPr>
        <w:t>个 人和</w:t>
      </w:r>
      <w:r>
        <w:rPr>
          <w:color w:val="000000"/>
          <w:spacing w:val="0"/>
          <w:w w:val="100"/>
          <w:position w:val="0"/>
          <w:sz w:val="32"/>
          <w:szCs w:val="32"/>
        </w:rPr>
        <w:t>2</w:t>
      </w:r>
      <w:r>
        <w:rPr>
          <w:color w:val="000000"/>
          <w:spacing w:val="0"/>
          <w:w w:val="100"/>
          <w:position w:val="0"/>
        </w:rPr>
        <w:t>个人之间徘徊没有专门的天猫客服看守，有时候没有回复</w:t>
      </w:r>
      <w:r>
        <w:rPr>
          <w:color w:val="000000"/>
          <w:spacing w:val="0"/>
          <w:w w:val="100"/>
          <w:position w:val="0"/>
        </w:rPr>
        <w:br w:type="page"/>
      </w:r>
      <w:r>
        <w:rPr>
          <w:color w:val="000000"/>
          <w:spacing w:val="0"/>
          <w:w w:val="100"/>
          <w:position w:val="0"/>
        </w:rPr>
        <w:t>或者回复过慢导致丢失了较多的订单,也对天猫客服旺旺在线考 核丢失了_大部分分数,售后回访基本都没做起来）</w:t>
      </w:r>
      <w:r>
        <w:rPr>
          <w:color w:val="000000"/>
          <w:spacing w:val="0"/>
          <w:w w:val="100"/>
          <w:position w:val="0"/>
          <w:sz w:val="32"/>
          <w:szCs w:val="32"/>
          <w:lang w:val="en-US" w:eastAsia="en-US" w:bidi="en-US"/>
        </w:rPr>
        <w:t>DSR</w:t>
      </w:r>
      <w:r>
        <w:rPr>
          <w:color w:val="000000"/>
          <w:spacing w:val="0"/>
          <w:w w:val="100"/>
          <w:position w:val="0"/>
        </w:rPr>
        <w:t>评分 可以通过好评返现形式提升,有客服后可以通过售后回访,发货 短信提醒，到货短信提醒等服务方式增加好评率,免费流量过低 现阶段由于人手不足基本没做什么站外推广，产品本身关键热词 较少导致站内站外免费流量很低，应对措施招聘熟练的推广人 员,修改产品类目，将拿一个产品添加保健酒养身酒关键词试水。</w:t>
      </w:r>
    </w:p>
    <w:p>
      <w:pPr>
        <w:pStyle w:val="25"/>
        <w:keepNext/>
        <w:keepLines/>
        <w:widowControl w:val="0"/>
        <w:shd w:val="clear" w:color="auto" w:fill="auto"/>
        <w:bidi w:val="0"/>
        <w:spacing w:before="0" w:after="360" w:line="240" w:lineRule="auto"/>
        <w:ind w:left="0" w:right="0" w:firstLine="420"/>
        <w:jc w:val="left"/>
        <w:rPr>
          <w:sz w:val="44"/>
          <w:szCs w:val="44"/>
        </w:rPr>
      </w:pPr>
      <w:bookmarkStart w:id="119" w:name="bookmark123"/>
      <w:bookmarkStart w:id="120" w:name="bookmark124"/>
      <w:bookmarkStart w:id="121" w:name="bookmark125"/>
      <w:r>
        <w:rPr>
          <w:rFonts w:ascii="Times New Roman" w:hAnsi="Times New Roman" w:eastAsia="Times New Roman" w:cs="Times New Roman"/>
          <w:b/>
          <w:bCs/>
          <w:color w:val="000000"/>
          <w:spacing w:val="0"/>
          <w:w w:val="100"/>
          <w:position w:val="0"/>
          <w:sz w:val="54"/>
          <w:szCs w:val="54"/>
        </w:rPr>
        <w:t>,2016</w:t>
      </w:r>
      <w:r>
        <w:rPr>
          <w:color w:val="000000"/>
          <w:spacing w:val="0"/>
          <w:w w:val="100"/>
          <w:position w:val="0"/>
          <w:sz w:val="44"/>
          <w:szCs w:val="44"/>
        </w:rPr>
        <w:t>年规划</w:t>
      </w:r>
      <w:bookmarkEnd w:id="119"/>
      <w:bookmarkEnd w:id="120"/>
      <w:bookmarkEnd w:id="121"/>
    </w:p>
    <w:p>
      <w:pPr>
        <w:pStyle w:val="11"/>
        <w:keepNext w:val="0"/>
        <w:keepLines w:val="0"/>
        <w:widowControl w:val="0"/>
        <w:shd w:val="clear" w:color="auto" w:fill="auto"/>
        <w:bidi w:val="0"/>
        <w:spacing w:before="0" w:after="0" w:line="628" w:lineRule="exact"/>
        <w:ind w:left="0" w:right="0" w:firstLine="620"/>
        <w:jc w:val="left"/>
      </w:pPr>
      <w:r>
        <w:rPr>
          <w:color w:val="000000"/>
          <w:spacing w:val="0"/>
          <w:w w:val="100"/>
          <w:position w:val="0"/>
          <w:sz w:val="32"/>
          <w:szCs w:val="32"/>
        </w:rPr>
        <w:t>1</w:t>
      </w:r>
      <w:r>
        <w:rPr>
          <w:color w:val="000000"/>
          <w:spacing w:val="0"/>
          <w:w w:val="100"/>
          <w:position w:val="0"/>
        </w:rPr>
        <w:t>、销售目标</w:t>
      </w:r>
    </w:p>
    <w:p>
      <w:pPr>
        <w:pStyle w:val="11"/>
        <w:keepNext w:val="0"/>
        <w:keepLines w:val="0"/>
        <w:widowControl w:val="0"/>
        <w:shd w:val="clear" w:color="auto" w:fill="auto"/>
        <w:bidi w:val="0"/>
        <w:spacing w:before="0" w:after="0" w:line="628" w:lineRule="exact"/>
        <w:ind w:left="0" w:right="0" w:firstLine="620"/>
        <w:jc w:val="both"/>
      </w:pPr>
      <w:r>
        <w:rPr>
          <w:color w:val="000000"/>
          <w:spacing w:val="0"/>
          <w:w w:val="100"/>
          <w:position w:val="0"/>
        </w:rPr>
        <w:t>根据</w:t>
      </w:r>
      <w:r>
        <w:rPr>
          <w:color w:val="000000"/>
          <w:spacing w:val="0"/>
          <w:w w:val="100"/>
          <w:position w:val="0"/>
          <w:sz w:val="32"/>
          <w:szCs w:val="32"/>
        </w:rPr>
        <w:t>2015</w:t>
      </w:r>
      <w:r>
        <w:rPr>
          <w:color w:val="000000"/>
          <w:spacing w:val="0"/>
          <w:w w:val="100"/>
          <w:position w:val="0"/>
        </w:rPr>
        <w:t>年</w:t>
      </w:r>
      <w:r>
        <w:rPr>
          <w:color w:val="000000"/>
          <w:spacing w:val="0"/>
          <w:w w:val="100"/>
          <w:position w:val="0"/>
          <w:sz w:val="32"/>
          <w:szCs w:val="32"/>
        </w:rPr>
        <w:t>4</w:t>
      </w:r>
      <w:r>
        <w:rPr>
          <w:color w:val="000000"/>
          <w:spacing w:val="0"/>
          <w:w w:val="100"/>
          <w:position w:val="0"/>
        </w:rPr>
        <w:t xml:space="preserve">个多月店铺整体的销售节奏、运营总结、市 场环境分析以及大丈夫公司情况和产品自身定位而结合，所以 </w:t>
      </w:r>
      <w:r>
        <w:rPr>
          <w:color w:val="000000"/>
          <w:spacing w:val="0"/>
          <w:w w:val="100"/>
          <w:position w:val="0"/>
          <w:sz w:val="32"/>
          <w:szCs w:val="32"/>
        </w:rPr>
        <w:t>2016</w:t>
      </w:r>
      <w:r>
        <w:rPr>
          <w:color w:val="000000"/>
          <w:spacing w:val="0"/>
          <w:w w:val="100"/>
          <w:position w:val="0"/>
        </w:rPr>
        <w:t>年单店销售目标为</w:t>
      </w:r>
      <w:r>
        <w:rPr>
          <w:color w:val="000000"/>
          <w:spacing w:val="0"/>
          <w:w w:val="100"/>
          <w:position w:val="0"/>
          <w:sz w:val="32"/>
          <w:szCs w:val="32"/>
        </w:rPr>
        <w:t>50</w:t>
      </w:r>
      <w:r>
        <w:rPr>
          <w:color w:val="000000"/>
          <w:spacing w:val="0"/>
          <w:w w:val="100"/>
          <w:position w:val="0"/>
        </w:rPr>
        <w:t>万保底</w:t>
      </w:r>
      <w:r>
        <w:rPr>
          <w:color w:val="000000"/>
          <w:spacing w:val="0"/>
          <w:w w:val="100"/>
          <w:position w:val="0"/>
          <w:sz w:val="32"/>
          <w:szCs w:val="32"/>
        </w:rPr>
        <w:t>38</w:t>
      </w:r>
      <w:r>
        <w:rPr>
          <w:color w:val="000000"/>
          <w:spacing w:val="0"/>
          <w:w w:val="100"/>
          <w:position w:val="0"/>
        </w:rPr>
        <w:t>万</w:t>
      </w:r>
    </w:p>
    <w:p>
      <w:pPr>
        <w:pStyle w:val="11"/>
        <w:keepNext w:val="0"/>
        <w:keepLines w:val="0"/>
        <w:widowControl w:val="0"/>
        <w:shd w:val="clear" w:color="auto" w:fill="auto"/>
        <w:bidi w:val="0"/>
        <w:spacing w:before="0" w:after="474" w:line="628" w:lineRule="exact"/>
        <w:ind w:left="0" w:right="0" w:firstLine="420"/>
        <w:jc w:val="left"/>
      </w:pPr>
      <w:r>
        <w:rPr>
          <w:color w:val="000000"/>
          <w:spacing w:val="0"/>
          <w:w w:val="100"/>
          <w:position w:val="0"/>
        </w:rPr>
        <w:t>下面将详细展开</w:t>
      </w:r>
      <w:r>
        <w:rPr>
          <w:color w:val="000000"/>
          <w:spacing w:val="0"/>
          <w:w w:val="100"/>
          <w:position w:val="0"/>
          <w:sz w:val="32"/>
          <w:szCs w:val="32"/>
        </w:rPr>
        <w:t>16</w:t>
      </w:r>
      <w:r>
        <w:rPr>
          <w:color w:val="000000"/>
          <w:spacing w:val="0"/>
          <w:w w:val="100"/>
          <w:position w:val="0"/>
        </w:rPr>
        <w:t>年的计划分解:</w:t>
      </w:r>
    </w:p>
    <w:p>
      <w:pPr>
        <w:pStyle w:val="5"/>
        <w:keepNext w:val="0"/>
        <w:keepLines w:val="0"/>
        <w:widowControl w:val="0"/>
        <w:pBdr>
          <w:bottom w:val="single" w:color="auto" w:sz="4" w:space="4"/>
        </w:pBdr>
        <w:shd w:val="clear" w:color="auto" w:fill="auto"/>
        <w:bidi w:val="0"/>
        <w:spacing w:before="0" w:after="381" w:line="240" w:lineRule="auto"/>
        <w:ind w:left="0" w:right="0" w:firstLine="620"/>
        <w:jc w:val="left"/>
        <w:rPr>
          <w:sz w:val="20"/>
          <w:szCs w:val="20"/>
        </w:rPr>
      </w:pPr>
      <w:r>
        <w:drawing>
          <wp:anchor distT="342900" distB="53340" distL="88900" distR="1997075" simplePos="0" relativeHeight="125830144" behindDoc="0" locked="0" layoutInCell="1" allowOverlap="1">
            <wp:simplePos x="0" y="0"/>
            <wp:positionH relativeFrom="page">
              <wp:posOffset>2237740</wp:posOffset>
            </wp:positionH>
            <wp:positionV relativeFrom="paragraph">
              <wp:posOffset>596900</wp:posOffset>
            </wp:positionV>
            <wp:extent cx="2401570" cy="1694815"/>
            <wp:effectExtent l="0" t="0" r="6350" b="12065"/>
            <wp:wrapSquare wrapText="left"/>
            <wp:docPr id="292" name="Shape 292"/>
            <wp:cNvGraphicFramePr/>
            <a:graphic xmlns:a="http://schemas.openxmlformats.org/drawingml/2006/main">
              <a:graphicData uri="http://schemas.openxmlformats.org/drawingml/2006/picture">
                <pic:pic xmlns:pic="http://schemas.openxmlformats.org/drawingml/2006/picture">
                  <pic:nvPicPr>
                    <pic:cNvPr id="292" name="Shape 292"/>
                    <pic:cNvPicPr/>
                  </pic:nvPicPr>
                  <pic:blipFill>
                    <a:blip r:embed="rId100"/>
                    <a:stretch>
                      <a:fillRect/>
                    </a:stretch>
                  </pic:blipFill>
                  <pic:spPr>
                    <a:xfrm>
                      <a:off x="0" y="0"/>
                      <a:ext cx="2401570" cy="169481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4758690</wp:posOffset>
                </wp:positionH>
                <wp:positionV relativeFrom="paragraph">
                  <wp:posOffset>254000</wp:posOffset>
                </wp:positionV>
                <wp:extent cx="1789430" cy="2087880"/>
                <wp:effectExtent l="0" t="0" r="0" b="0"/>
                <wp:wrapNone/>
                <wp:docPr id="294" name="Shape 294"/>
                <wp:cNvGraphicFramePr/>
                <a:graphic xmlns:a="http://schemas.openxmlformats.org/drawingml/2006/main">
                  <a:graphicData uri="http://schemas.microsoft.com/office/word/2010/wordprocessingShape">
                    <wps:wsp>
                      <wps:cNvSpPr txBox="1"/>
                      <wps:spPr>
                        <a:xfrm>
                          <a:off x="0" y="0"/>
                          <a:ext cx="1789430" cy="2087880"/>
                        </a:xfrm>
                        <a:prstGeom prst="rect">
                          <a:avLst/>
                        </a:prstGeom>
                        <a:noFill/>
                      </wps:spPr>
                      <wps:txbx>
                        <w:txbxContent>
                          <w:p>
                            <w:pPr>
                              <w:pStyle w:val="19"/>
                              <w:keepNext w:val="0"/>
                              <w:keepLines w:val="0"/>
                              <w:widowControl w:val="0"/>
                              <w:shd w:val="clear" w:color="auto" w:fill="auto"/>
                              <w:bidi w:val="0"/>
                              <w:spacing w:before="0" w:after="40" w:line="240" w:lineRule="auto"/>
                              <w:ind w:left="1580" w:right="0" w:firstLine="0"/>
                              <w:jc w:val="left"/>
                              <w:rPr>
                                <w:sz w:val="22"/>
                                <w:szCs w:val="22"/>
                              </w:rPr>
                            </w:pPr>
                            <w:r>
                              <w:rPr>
                                <w:rFonts w:ascii="Times New Roman" w:hAnsi="Times New Roman" w:eastAsia="Times New Roman" w:cs="Times New Roman"/>
                                <w:b/>
                                <w:bCs/>
                                <w:color w:val="000000"/>
                                <w:spacing w:val="0"/>
                                <w:w w:val="100"/>
                                <w:position w:val="0"/>
                                <w:sz w:val="22"/>
                                <w:szCs w:val="22"/>
                              </w:rPr>
                              <w:t>50000</w:t>
                            </w:r>
                          </w:p>
                          <w:p>
                            <w:pPr>
                              <w:pStyle w:val="19"/>
                              <w:keepNext w:val="0"/>
                              <w:keepLines w:val="0"/>
                              <w:widowControl w:val="0"/>
                              <w:shd w:val="clear" w:color="auto" w:fill="auto"/>
                              <w:bidi w:val="0"/>
                              <w:spacing w:before="0" w:after="0" w:line="240" w:lineRule="auto"/>
                              <w:ind w:left="0" w:right="0" w:firstLine="0"/>
                              <w:jc w:val="right"/>
                              <w:rPr>
                                <w:sz w:val="22"/>
                                <w:szCs w:val="22"/>
                              </w:rPr>
                            </w:pPr>
                            <w:r>
                              <w:rPr>
                                <w:rFonts w:ascii="Times New Roman" w:hAnsi="Times New Roman" w:eastAsia="Times New Roman" w:cs="Times New Roman"/>
                                <w:b/>
                                <w:bCs/>
                                <w:color w:val="000000"/>
                                <w:spacing w:val="0"/>
                                <w:w w:val="100"/>
                                <w:position w:val="0"/>
                                <w:sz w:val="22"/>
                                <w:szCs w:val="22"/>
                              </w:rPr>
                              <w:t>40000</w:t>
                            </w:r>
                          </w:p>
                          <w:p>
                            <w:pPr>
                              <w:pStyle w:val="19"/>
                              <w:keepNext w:val="0"/>
                              <w:keepLines w:val="0"/>
                              <w:widowControl w:val="0"/>
                              <w:shd w:val="clear" w:color="auto" w:fill="auto"/>
                              <w:bidi w:val="0"/>
                              <w:spacing w:before="0" w:after="160" w:line="221"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35000</w:t>
                            </w:r>
                          </w:p>
                          <w:p>
                            <w:pPr>
                              <w:pStyle w:val="19"/>
                              <w:keepNext w:val="0"/>
                              <w:keepLines w:val="0"/>
                              <w:widowControl w:val="0"/>
                              <w:shd w:val="clear" w:color="auto" w:fill="auto"/>
                              <w:bidi w:val="0"/>
                              <w:spacing w:before="0" w:after="40" w:line="240" w:lineRule="auto"/>
                              <w:ind w:left="0" w:right="0" w:firstLine="0"/>
                              <w:jc w:val="center"/>
                              <w:rPr>
                                <w:sz w:val="22"/>
                                <w:szCs w:val="22"/>
                              </w:rPr>
                            </w:pPr>
                            <w:r>
                              <w:rPr>
                                <w:rFonts w:ascii="Times New Roman" w:hAnsi="Times New Roman" w:eastAsia="Times New Roman" w:cs="Times New Roman"/>
                                <w:b/>
                                <w:bCs/>
                                <w:color w:val="000000"/>
                                <w:spacing w:val="0"/>
                                <w:w w:val="100"/>
                                <w:position w:val="0"/>
                                <w:sz w:val="22"/>
                                <w:szCs w:val="22"/>
                              </w:rPr>
                              <w:t>30000</w:t>
                            </w:r>
                          </w:p>
                          <w:p>
                            <w:pPr>
                              <w:pStyle w:val="19"/>
                              <w:keepNext w:val="0"/>
                              <w:keepLines w:val="0"/>
                              <w:widowControl w:val="0"/>
                              <w:shd w:val="clear" w:color="auto" w:fill="auto"/>
                              <w:bidi w:val="0"/>
                              <w:spacing w:before="0" w:after="0" w:line="240" w:lineRule="auto"/>
                              <w:ind w:left="0" w:right="0" w:firstLine="540"/>
                              <w:jc w:val="left"/>
                              <w:rPr>
                                <w:sz w:val="22"/>
                                <w:szCs w:val="22"/>
                              </w:rPr>
                            </w:pPr>
                            <w:r>
                              <w:rPr>
                                <w:rFonts w:ascii="Times New Roman" w:hAnsi="Times New Roman" w:eastAsia="Times New Roman" w:cs="Times New Roman"/>
                                <w:b/>
                                <w:bCs/>
                                <w:color w:val="000000"/>
                                <w:spacing w:val="0"/>
                                <w:w w:val="100"/>
                                <w:position w:val="0"/>
                                <w:sz w:val="22"/>
                                <w:szCs w:val="22"/>
                              </w:rPr>
                              <w:t>25000</w:t>
                            </w:r>
                          </w:p>
                          <w:p>
                            <w:pPr>
                              <w:pStyle w:val="19"/>
                              <w:keepNext w:val="0"/>
                              <w:keepLines w:val="0"/>
                              <w:widowControl w:val="0"/>
                              <w:shd w:val="clear" w:color="auto" w:fill="auto"/>
                              <w:bidi w:val="0"/>
                              <w:spacing w:before="0" w:after="100" w:line="180" w:lineRule="auto"/>
                              <w:ind w:left="0" w:right="1040" w:firstLine="0"/>
                              <w:jc w:val="right"/>
                              <w:rPr>
                                <w:sz w:val="256"/>
                                <w:szCs w:val="256"/>
                              </w:rPr>
                            </w:pPr>
                            <w:r>
                              <w:rPr>
                                <w:rFonts w:ascii="Times New Roman" w:hAnsi="Times New Roman" w:eastAsia="Times New Roman" w:cs="Times New Roman"/>
                                <w:color w:val="02017E"/>
                                <w:spacing w:val="0"/>
                                <w:w w:val="100"/>
                                <w:position w:val="0"/>
                                <w:sz w:val="256"/>
                                <w:szCs w:val="256"/>
                                <w:lang w:val="en-US" w:eastAsia="en-US" w:bidi="en-US"/>
                              </w:rPr>
                              <w:t>III</w:t>
                            </w:r>
                          </w:p>
                        </w:txbxContent>
                      </wps:txbx>
                      <wps:bodyPr lIns="0" tIns="0" rIns="0" bIns="0">
                        <a:noAutofit/>
                      </wps:bodyPr>
                    </wps:wsp>
                  </a:graphicData>
                </a:graphic>
              </wp:anchor>
            </w:drawing>
          </mc:Choice>
          <mc:Fallback>
            <w:pict>
              <v:shape id="Shape 294" o:spid="_x0000_s1026" o:spt="202" type="#_x0000_t202" style="position:absolute;left:0pt;margin-left:374.7pt;margin-top:20pt;height:164.4pt;width:140.9pt;mso-position-horizontal-relative:page;z-index:503316480;mso-width-relative:page;mso-height-relative:page;" filled="f" stroked="f" coordsize="21600,21600" o:gfxdata="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8un832gAAAAsBAAAPAAAAAAAAAAEAIAAAACIAAABkcnMvZG93bnJl&#10;di54bWxQSwECFAAUAAAACACHTuJAlfq98IkBAAAbAwAADgAAAAAAAAABACAAAAApAQAAZHJzL2Uy&#10;b0RvYy54bWxQSwUGAAAAAAYABgBZAQAAJAUAAAAA&#10;">
                <v:fill on="f" focussize="0,0"/>
                <v:stroke on="f"/>
                <v:imagedata o:title=""/>
                <o:lock v:ext="edit" aspectratio="f"/>
                <v:textbox inset="0mm,0mm,0mm,0mm">
                  <w:txbxContent>
                    <w:p>
                      <w:pPr>
                        <w:pStyle w:val="19"/>
                        <w:keepNext w:val="0"/>
                        <w:keepLines w:val="0"/>
                        <w:widowControl w:val="0"/>
                        <w:shd w:val="clear" w:color="auto" w:fill="auto"/>
                        <w:bidi w:val="0"/>
                        <w:spacing w:before="0" w:after="40" w:line="240" w:lineRule="auto"/>
                        <w:ind w:left="1580" w:right="0" w:firstLine="0"/>
                        <w:jc w:val="left"/>
                        <w:rPr>
                          <w:sz w:val="22"/>
                          <w:szCs w:val="22"/>
                        </w:rPr>
                      </w:pPr>
                      <w:r>
                        <w:rPr>
                          <w:rFonts w:ascii="Times New Roman" w:hAnsi="Times New Roman" w:eastAsia="Times New Roman" w:cs="Times New Roman"/>
                          <w:b/>
                          <w:bCs/>
                          <w:color w:val="000000"/>
                          <w:spacing w:val="0"/>
                          <w:w w:val="100"/>
                          <w:position w:val="0"/>
                          <w:sz w:val="22"/>
                          <w:szCs w:val="22"/>
                        </w:rPr>
                        <w:t>50000</w:t>
                      </w:r>
                    </w:p>
                    <w:p>
                      <w:pPr>
                        <w:pStyle w:val="19"/>
                        <w:keepNext w:val="0"/>
                        <w:keepLines w:val="0"/>
                        <w:widowControl w:val="0"/>
                        <w:shd w:val="clear" w:color="auto" w:fill="auto"/>
                        <w:bidi w:val="0"/>
                        <w:spacing w:before="0" w:after="0" w:line="240" w:lineRule="auto"/>
                        <w:ind w:left="0" w:right="0" w:firstLine="0"/>
                        <w:jc w:val="right"/>
                        <w:rPr>
                          <w:sz w:val="22"/>
                          <w:szCs w:val="22"/>
                        </w:rPr>
                      </w:pPr>
                      <w:r>
                        <w:rPr>
                          <w:rFonts w:ascii="Times New Roman" w:hAnsi="Times New Roman" w:eastAsia="Times New Roman" w:cs="Times New Roman"/>
                          <w:b/>
                          <w:bCs/>
                          <w:color w:val="000000"/>
                          <w:spacing w:val="0"/>
                          <w:w w:val="100"/>
                          <w:position w:val="0"/>
                          <w:sz w:val="22"/>
                          <w:szCs w:val="22"/>
                        </w:rPr>
                        <w:t>40000</w:t>
                      </w:r>
                    </w:p>
                    <w:p>
                      <w:pPr>
                        <w:pStyle w:val="19"/>
                        <w:keepNext w:val="0"/>
                        <w:keepLines w:val="0"/>
                        <w:widowControl w:val="0"/>
                        <w:shd w:val="clear" w:color="auto" w:fill="auto"/>
                        <w:bidi w:val="0"/>
                        <w:spacing w:before="0" w:after="160" w:line="221"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35000</w:t>
                      </w:r>
                    </w:p>
                    <w:p>
                      <w:pPr>
                        <w:pStyle w:val="19"/>
                        <w:keepNext w:val="0"/>
                        <w:keepLines w:val="0"/>
                        <w:widowControl w:val="0"/>
                        <w:shd w:val="clear" w:color="auto" w:fill="auto"/>
                        <w:bidi w:val="0"/>
                        <w:spacing w:before="0" w:after="40" w:line="240" w:lineRule="auto"/>
                        <w:ind w:left="0" w:right="0" w:firstLine="0"/>
                        <w:jc w:val="center"/>
                        <w:rPr>
                          <w:sz w:val="22"/>
                          <w:szCs w:val="22"/>
                        </w:rPr>
                      </w:pPr>
                      <w:r>
                        <w:rPr>
                          <w:rFonts w:ascii="Times New Roman" w:hAnsi="Times New Roman" w:eastAsia="Times New Roman" w:cs="Times New Roman"/>
                          <w:b/>
                          <w:bCs/>
                          <w:color w:val="000000"/>
                          <w:spacing w:val="0"/>
                          <w:w w:val="100"/>
                          <w:position w:val="0"/>
                          <w:sz w:val="22"/>
                          <w:szCs w:val="22"/>
                        </w:rPr>
                        <w:t>30000</w:t>
                      </w:r>
                    </w:p>
                    <w:p>
                      <w:pPr>
                        <w:pStyle w:val="19"/>
                        <w:keepNext w:val="0"/>
                        <w:keepLines w:val="0"/>
                        <w:widowControl w:val="0"/>
                        <w:shd w:val="clear" w:color="auto" w:fill="auto"/>
                        <w:bidi w:val="0"/>
                        <w:spacing w:before="0" w:after="0" w:line="240" w:lineRule="auto"/>
                        <w:ind w:left="0" w:right="0" w:firstLine="540"/>
                        <w:jc w:val="left"/>
                        <w:rPr>
                          <w:sz w:val="22"/>
                          <w:szCs w:val="22"/>
                        </w:rPr>
                      </w:pPr>
                      <w:r>
                        <w:rPr>
                          <w:rFonts w:ascii="Times New Roman" w:hAnsi="Times New Roman" w:eastAsia="Times New Roman" w:cs="Times New Roman"/>
                          <w:b/>
                          <w:bCs/>
                          <w:color w:val="000000"/>
                          <w:spacing w:val="0"/>
                          <w:w w:val="100"/>
                          <w:position w:val="0"/>
                          <w:sz w:val="22"/>
                          <w:szCs w:val="22"/>
                        </w:rPr>
                        <w:t>25000</w:t>
                      </w:r>
                    </w:p>
                    <w:p>
                      <w:pPr>
                        <w:pStyle w:val="19"/>
                        <w:keepNext w:val="0"/>
                        <w:keepLines w:val="0"/>
                        <w:widowControl w:val="0"/>
                        <w:shd w:val="clear" w:color="auto" w:fill="auto"/>
                        <w:bidi w:val="0"/>
                        <w:spacing w:before="0" w:after="100" w:line="180" w:lineRule="auto"/>
                        <w:ind w:left="0" w:right="1040" w:firstLine="0"/>
                        <w:jc w:val="right"/>
                        <w:rPr>
                          <w:sz w:val="256"/>
                          <w:szCs w:val="256"/>
                        </w:rPr>
                      </w:pPr>
                      <w:r>
                        <w:rPr>
                          <w:rFonts w:ascii="Times New Roman" w:hAnsi="Times New Roman" w:eastAsia="Times New Roman" w:cs="Times New Roman"/>
                          <w:color w:val="02017E"/>
                          <w:spacing w:val="0"/>
                          <w:w w:val="100"/>
                          <w:position w:val="0"/>
                          <w:sz w:val="256"/>
                          <w:szCs w:val="256"/>
                          <w:lang w:val="en-US" w:eastAsia="en-US" w:bidi="en-US"/>
                        </w:rPr>
                        <w:t>III</w:t>
                      </w:r>
                    </w:p>
                  </w:txbxContent>
                </v:textbox>
              </v:shape>
            </w:pict>
          </mc:Fallback>
        </mc:AlternateContent>
      </w:r>
      <w:r>
        <w:rPr>
          <w:color w:val="000000"/>
          <w:spacing w:val="0"/>
          <w:w w:val="100"/>
          <w:position w:val="0"/>
          <w:sz w:val="22"/>
          <w:szCs w:val="22"/>
          <w:shd w:val="clear" w:color="auto" w:fill="FFFFFF"/>
        </w:rPr>
        <w:t>2015</w:t>
      </w:r>
      <w:r>
        <w:rPr>
          <w:color w:val="000000"/>
          <w:spacing w:val="0"/>
          <w:w w:val="100"/>
          <w:position w:val="0"/>
          <w:sz w:val="20"/>
          <w:szCs w:val="20"/>
          <w:shd w:val="clear" w:color="auto" w:fill="FFFFFF"/>
        </w:rPr>
        <w:t>年月销售任务分解</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40000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35000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30000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25000</w:t>
      </w:r>
    </w:p>
    <w:p>
      <w:pPr>
        <w:pStyle w:val="5"/>
        <w:keepNext w:val="0"/>
        <w:keepLines w:val="0"/>
        <w:widowControl w:val="0"/>
        <w:shd w:val="clear" w:color="auto" w:fill="auto"/>
        <w:bidi w:val="0"/>
        <w:spacing w:before="0" w:after="0" w:line="23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20000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15000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10000</w:t>
      </w:r>
    </w:p>
    <w:p>
      <w:pPr>
        <w:pStyle w:val="5"/>
        <w:keepNext w:val="0"/>
        <w:keepLines w:val="0"/>
        <w:widowControl w:val="0"/>
        <w:shd w:val="clear" w:color="auto" w:fill="auto"/>
        <w:bidi w:val="0"/>
        <w:spacing w:before="0" w:after="280" w:line="240" w:lineRule="auto"/>
        <w:ind w:left="0" w:right="0" w:firstLine="940"/>
        <w:jc w:val="left"/>
        <w:rPr>
          <w:sz w:val="28"/>
          <w:szCs w:val="28"/>
        </w:rPr>
      </w:pPr>
      <w:r>
        <w:rPr>
          <w:rFonts w:ascii="Times New Roman" w:hAnsi="Times New Roman" w:eastAsia="Times New Roman" w:cs="Times New Roman"/>
          <w:color w:val="000000"/>
          <w:spacing w:val="0"/>
          <w:w w:val="100"/>
          <w:position w:val="0"/>
          <w:sz w:val="28"/>
          <w:szCs w:val="28"/>
        </w:rPr>
        <w:t>5000</w:t>
      </w:r>
    </w:p>
    <w:p>
      <w:pPr>
        <w:pStyle w:val="23"/>
        <w:keepNext w:val="0"/>
        <w:keepLines w:val="0"/>
        <w:widowControl w:val="0"/>
        <w:shd w:val="clear" w:color="auto" w:fill="auto"/>
        <w:bidi w:val="0"/>
        <w:spacing w:before="0" w:after="140" w:line="240" w:lineRule="auto"/>
        <w:ind w:left="1640" w:right="0" w:firstLine="0"/>
        <w:jc w:val="left"/>
      </w:pPr>
      <w:r>
        <w:rPr>
          <w:color w:val="000000"/>
          <w:spacing w:val="0"/>
          <w:w w:val="100"/>
          <w:position w:val="0"/>
        </w:rPr>
        <w:t>一月份 二月份三月份 四月份 五月份六月份 七月份八月份 九月份</w:t>
      </w:r>
      <w:r>
        <w:rPr>
          <w:rFonts w:ascii="Times New Roman" w:hAnsi="Times New Roman" w:eastAsia="Times New Roman" w:cs="Times New Roman"/>
          <w:color w:val="000000"/>
          <w:spacing w:val="0"/>
          <w:w w:val="100"/>
          <w:position w:val="0"/>
          <w:sz w:val="16"/>
          <w:szCs w:val="16"/>
        </w:rPr>
        <w:t>I</w:t>
      </w:r>
      <w:r>
        <w:rPr>
          <w:color w:val="000000"/>
          <w:spacing w:val="0"/>
          <w:w w:val="100"/>
          <w:position w:val="0"/>
        </w:rPr>
        <w:t>月份十一月</w:t>
      </w:r>
      <w:r>
        <w:rPr>
          <w:rFonts w:ascii="Times New Roman" w:hAnsi="Times New Roman" w:eastAsia="Times New Roman" w:cs="Times New Roman"/>
          <w:color w:val="000000"/>
          <w:spacing w:val="0"/>
          <w:w w:val="100"/>
          <w:position w:val="0"/>
          <w:sz w:val="16"/>
          <w:szCs w:val="16"/>
          <w:lang w:val="en-US" w:eastAsia="en-US" w:bidi="en-US"/>
        </w:rPr>
        <w:t>I-</w:t>
      </w:r>
      <w:r>
        <w:rPr>
          <w:color w:val="000000"/>
          <w:spacing w:val="0"/>
          <w:w w:val="100"/>
          <w:position w:val="0"/>
        </w:rPr>
        <w:t>二月</w:t>
      </w:r>
      <w:r>
        <w:br w:type="page"/>
      </w:r>
    </w:p>
    <w:p>
      <w:pPr>
        <w:pStyle w:val="1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销售曲线根据</w:t>
      </w:r>
      <w:r>
        <w:rPr>
          <w:color w:val="000000"/>
          <w:spacing w:val="0"/>
          <w:w w:val="100"/>
          <w:position w:val="0"/>
          <w:sz w:val="32"/>
          <w:szCs w:val="32"/>
        </w:rPr>
        <w:t>2015</w:t>
      </w:r>
      <w:r>
        <w:rPr>
          <w:color w:val="000000"/>
          <w:spacing w:val="0"/>
          <w:w w:val="100"/>
          <w:position w:val="0"/>
        </w:rPr>
        <w:t>年销售走势而制作，在</w:t>
      </w:r>
      <w:r>
        <w:rPr>
          <w:color w:val="000000"/>
          <w:spacing w:val="0"/>
          <w:w w:val="100"/>
          <w:position w:val="0"/>
          <w:sz w:val="32"/>
          <w:szCs w:val="32"/>
        </w:rPr>
        <w:t>2015</w:t>
      </w:r>
      <w:r>
        <w:rPr>
          <w:color w:val="000000"/>
          <w:spacing w:val="0"/>
          <w:w w:val="100"/>
          <w:position w:val="0"/>
        </w:rPr>
        <w:t>年销售基</w:t>
      </w:r>
    </w:p>
    <w:p>
      <w:pPr>
        <w:pStyle w:val="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础上增加了 </w:t>
      </w:r>
      <w:r>
        <w:rPr>
          <w:color w:val="000000"/>
          <w:spacing w:val="0"/>
          <w:w w:val="100"/>
          <w:position w:val="0"/>
          <w:sz w:val="32"/>
          <w:szCs w:val="32"/>
        </w:rPr>
        <w:t>10%-15%</w:t>
      </w:r>
      <w:r>
        <w:rPr>
          <w:color w:val="000000"/>
          <w:spacing w:val="0"/>
          <w:w w:val="100"/>
          <w:position w:val="0"/>
        </w:rPr>
        <w:t>的销售比例，与</w:t>
      </w:r>
      <w:r>
        <w:rPr>
          <w:color w:val="000000"/>
          <w:spacing w:val="0"/>
          <w:w w:val="100"/>
          <w:position w:val="0"/>
          <w:sz w:val="32"/>
          <w:szCs w:val="32"/>
        </w:rPr>
        <w:t>2016</w:t>
      </w:r>
      <w:r>
        <w:rPr>
          <w:color w:val="000000"/>
          <w:spacing w:val="0"/>
          <w:w w:val="100"/>
          <w:position w:val="0"/>
        </w:rPr>
        <w:t>年中具体操作有一</w:t>
      </w:r>
    </w:p>
    <w:p>
      <w:pPr>
        <w:pStyle w:val="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定偏差,最终以实际销售为准。</w:t>
      </w:r>
    </w:p>
    <w:p>
      <w:pPr>
        <w:pStyle w:val="1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根据新的一家天猫店铺现目前状况拟定</w:t>
      </w:r>
      <w:r>
        <w:rPr>
          <w:color w:val="000000"/>
          <w:spacing w:val="0"/>
          <w:w w:val="100"/>
          <w:position w:val="0"/>
          <w:sz w:val="32"/>
          <w:szCs w:val="32"/>
        </w:rPr>
        <w:t>15</w:t>
      </w:r>
      <w:r>
        <w:rPr>
          <w:color w:val="000000"/>
          <w:spacing w:val="0"/>
          <w:w w:val="100"/>
          <w:position w:val="0"/>
        </w:rPr>
        <w:t>年销售额为</w:t>
      </w:r>
      <w:r>
        <w:rPr>
          <w:color w:val="000000"/>
          <w:spacing w:val="0"/>
          <w:w w:val="100"/>
          <w:position w:val="0"/>
          <w:sz w:val="32"/>
          <w:szCs w:val="32"/>
        </w:rPr>
        <w:t>40</w:t>
      </w:r>
      <w:r>
        <w:rPr>
          <w:color w:val="000000"/>
          <w:spacing w:val="0"/>
          <w:w w:val="100"/>
          <w:position w:val="0"/>
        </w:rPr>
        <w:t>万</w:t>
      </w:r>
    </w:p>
    <w:p>
      <w:pPr>
        <w:pStyle w:val="11"/>
        <w:keepNext w:val="0"/>
        <w:keepLines w:val="0"/>
        <w:widowControl w:val="0"/>
        <w:shd w:val="clear" w:color="auto" w:fill="auto"/>
        <w:bidi w:val="0"/>
        <w:spacing w:before="0" w:after="452" w:line="240" w:lineRule="auto"/>
        <w:ind w:left="0" w:right="0" w:firstLine="0"/>
        <w:jc w:val="left"/>
      </w:pPr>
      <w:r>
        <w:rPr>
          <w:color w:val="000000"/>
          <w:spacing w:val="0"/>
          <w:w w:val="100"/>
          <w:position w:val="0"/>
        </w:rPr>
        <w:t>保底</w:t>
      </w:r>
      <w:r>
        <w:rPr>
          <w:color w:val="000000"/>
          <w:spacing w:val="0"/>
          <w:w w:val="100"/>
          <w:position w:val="0"/>
          <w:sz w:val="32"/>
          <w:szCs w:val="32"/>
        </w:rPr>
        <w:t>30</w:t>
      </w:r>
      <w:r>
        <w:rPr>
          <w:color w:val="000000"/>
          <w:spacing w:val="0"/>
          <w:w w:val="100"/>
          <w:position w:val="0"/>
        </w:rPr>
        <w:t>万。</w:t>
      </w:r>
    </w:p>
    <w:p>
      <w:pPr>
        <w:pStyle w:val="5"/>
        <w:keepNext w:val="0"/>
        <w:keepLines w:val="0"/>
        <w:widowControl w:val="0"/>
        <w:shd w:val="clear" w:color="auto" w:fill="auto"/>
        <w:bidi w:val="0"/>
        <w:spacing w:before="0" w:after="383" w:line="240" w:lineRule="auto"/>
        <w:ind w:left="0" w:right="0" w:firstLine="620"/>
        <w:jc w:val="left"/>
        <w:rPr>
          <w:sz w:val="20"/>
          <w:szCs w:val="20"/>
        </w:rPr>
      </w:pPr>
      <w:r>
        <w:rPr>
          <w:color w:val="000000"/>
          <w:spacing w:val="0"/>
          <w:w w:val="100"/>
          <w:position w:val="0"/>
          <w:sz w:val="22"/>
          <w:szCs w:val="22"/>
          <w:shd w:val="clear" w:color="auto" w:fill="FFFFFF"/>
        </w:rPr>
        <w:t>2015</w:t>
      </w:r>
      <w:r>
        <w:rPr>
          <w:color w:val="000000"/>
          <w:spacing w:val="0"/>
          <w:w w:val="100"/>
          <w:position w:val="0"/>
          <w:sz w:val="20"/>
          <w:szCs w:val="20"/>
          <w:shd w:val="clear" w:color="auto" w:fill="FFFFFF"/>
        </w:rPr>
        <w:t>年月销售任务分解</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40000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35000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30000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25000</w:t>
      </w:r>
    </w:p>
    <w:p>
      <w:pPr>
        <w:pStyle w:val="5"/>
        <w:keepNext w:val="0"/>
        <w:keepLines w:val="0"/>
        <w:widowControl w:val="0"/>
        <w:shd w:val="clear" w:color="auto" w:fill="auto"/>
        <w:bidi w:val="0"/>
        <w:spacing w:before="0" w:after="0" w:line="23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20000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15000</w:t>
      </w:r>
    </w:p>
    <w:p>
      <w:pPr>
        <w:pStyle w:val="5"/>
        <w:keepNext w:val="0"/>
        <w:keepLines w:val="0"/>
        <w:widowControl w:val="0"/>
        <w:shd w:val="clear" w:color="auto" w:fill="auto"/>
        <w:bidi w:val="0"/>
        <w:spacing w:before="0" w:after="0" w:line="240" w:lineRule="auto"/>
        <w:ind w:left="0" w:right="0" w:firstLine="820"/>
        <w:jc w:val="left"/>
        <w:rPr>
          <w:sz w:val="28"/>
          <w:szCs w:val="28"/>
        </w:rPr>
      </w:pPr>
      <w:r>
        <w:rPr>
          <w:rFonts w:ascii="Times New Roman" w:hAnsi="Times New Roman" w:eastAsia="Times New Roman" w:cs="Times New Roman"/>
          <w:color w:val="000000"/>
          <w:spacing w:val="0"/>
          <w:w w:val="100"/>
          <w:position w:val="0"/>
          <w:sz w:val="28"/>
          <w:szCs w:val="28"/>
        </w:rPr>
        <w:t>10000</w:t>
      </w:r>
    </w:p>
    <w:p>
      <w:pPr>
        <w:pStyle w:val="5"/>
        <w:keepNext w:val="0"/>
        <w:keepLines w:val="0"/>
        <w:widowControl w:val="0"/>
        <w:shd w:val="clear" w:color="auto" w:fill="auto"/>
        <w:bidi w:val="0"/>
        <w:spacing w:before="0" w:after="660" w:line="240" w:lineRule="auto"/>
        <w:ind w:left="0" w:right="0" w:firstLine="940"/>
        <w:jc w:val="left"/>
        <w:rPr>
          <w:sz w:val="28"/>
          <w:szCs w:val="28"/>
        </w:rPr>
      </w:pPr>
      <w:r>
        <w:rPr>
          <w:rFonts w:ascii="Times New Roman" w:hAnsi="Times New Roman" w:eastAsia="Times New Roman" w:cs="Times New Roman"/>
          <w:color w:val="000000"/>
          <w:spacing w:val="0"/>
          <w:w w:val="100"/>
          <w:position w:val="0"/>
          <w:sz w:val="28"/>
          <w:szCs w:val="28"/>
        </w:rPr>
        <w:t>5000</w:t>
      </w:r>
    </w:p>
    <w:p>
      <w:pPr>
        <w:pStyle w:val="11"/>
        <w:keepNext w:val="0"/>
        <w:keepLines w:val="0"/>
        <w:widowControl w:val="0"/>
        <w:shd w:val="clear" w:color="auto" w:fill="auto"/>
        <w:bidi w:val="0"/>
        <w:spacing w:before="0" w:after="300" w:line="240" w:lineRule="auto"/>
        <w:ind w:left="0" w:right="0" w:firstLine="440"/>
        <w:jc w:val="left"/>
        <w:rPr>
          <w:sz w:val="32"/>
          <w:szCs w:val="32"/>
        </w:rPr>
      </w:pPr>
      <w:r>
        <w:drawing>
          <wp:anchor distT="347345" distB="0" distL="12700" distR="52070" simplePos="0" relativeHeight="125830144" behindDoc="0" locked="0" layoutInCell="1" allowOverlap="1">
            <wp:simplePos x="0" y="0"/>
            <wp:positionH relativeFrom="page">
              <wp:posOffset>2167890</wp:posOffset>
            </wp:positionH>
            <wp:positionV relativeFrom="margin">
              <wp:posOffset>2813685</wp:posOffset>
            </wp:positionV>
            <wp:extent cx="4340225" cy="1835150"/>
            <wp:effectExtent l="0" t="0" r="3175" b="8890"/>
            <wp:wrapSquare wrapText="left"/>
            <wp:docPr id="296" name="Shape 296"/>
            <wp:cNvGraphicFramePr/>
            <a:graphic xmlns:a="http://schemas.openxmlformats.org/drawingml/2006/main">
              <a:graphicData uri="http://schemas.openxmlformats.org/drawingml/2006/picture">
                <pic:pic xmlns:pic="http://schemas.openxmlformats.org/drawingml/2006/picture">
                  <pic:nvPicPr>
                    <pic:cNvPr id="296" name="Shape 296"/>
                    <pic:cNvPicPr/>
                  </pic:nvPicPr>
                  <pic:blipFill>
                    <a:blip r:embed="rId101"/>
                    <a:stretch>
                      <a:fillRect/>
                    </a:stretch>
                  </pic:blipFill>
                  <pic:spPr>
                    <a:xfrm>
                      <a:off x="0" y="0"/>
                      <a:ext cx="4340225" cy="18351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5761355</wp:posOffset>
                </wp:positionH>
                <wp:positionV relativeFrom="margin">
                  <wp:posOffset>2466340</wp:posOffset>
                </wp:positionV>
                <wp:extent cx="368935" cy="173990"/>
                <wp:effectExtent l="0" t="0" r="0" b="0"/>
                <wp:wrapNone/>
                <wp:docPr id="298" name="Shape 298"/>
                <wp:cNvGraphicFramePr/>
                <a:graphic xmlns:a="http://schemas.openxmlformats.org/drawingml/2006/main">
                  <a:graphicData uri="http://schemas.microsoft.com/office/word/2010/wordprocessingShape">
                    <wps:wsp>
                      <wps:cNvSpPr txBox="1"/>
                      <wps:spPr>
                        <a:xfrm>
                          <a:off x="0" y="0"/>
                          <a:ext cx="368935" cy="17399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50000</w:t>
                            </w:r>
                          </w:p>
                        </w:txbxContent>
                      </wps:txbx>
                      <wps:bodyPr lIns="0" tIns="0" rIns="0" bIns="0">
                        <a:noAutofit/>
                      </wps:bodyPr>
                    </wps:wsp>
                  </a:graphicData>
                </a:graphic>
              </wp:anchor>
            </w:drawing>
          </mc:Choice>
          <mc:Fallback>
            <w:pict>
              <v:shape id="Shape 298" o:spid="_x0000_s1026" o:spt="202" type="#_x0000_t202" style="position:absolute;left:0pt;margin-left:453.65pt;margin-top:194.2pt;height:13.7pt;width:29.05pt;mso-position-horizontal-relative:page;mso-position-vertical-relative:margin;z-index:503316480;mso-width-relative:page;mso-height-relative:page;" filled="f" stroked="f" coordsize="21600,21600" o:gfxdata="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XNbst9sAAAALAQAADwAAAAAAAAABACAAAAAiAAAAZHJzL2Rvd25y&#10;ZXYueG1sUEsBAhQAFAAAAAgAh07iQCHA5r+JAQAAGQMAAA4AAAAAAAAAAQAgAAAAKgEAAGRycy9l&#10;Mm9Eb2MueG1sUEsFBgAAAAAGAAYAWQEAACU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50000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6167120</wp:posOffset>
                </wp:positionH>
                <wp:positionV relativeFrom="margin">
                  <wp:posOffset>2660015</wp:posOffset>
                </wp:positionV>
                <wp:extent cx="381000" cy="152400"/>
                <wp:effectExtent l="0" t="0" r="0" b="0"/>
                <wp:wrapNone/>
                <wp:docPr id="300" name="Shape 300"/>
                <wp:cNvGraphicFramePr/>
                <a:graphic xmlns:a="http://schemas.openxmlformats.org/drawingml/2006/main">
                  <a:graphicData uri="http://schemas.microsoft.com/office/word/2010/wordprocessingShape">
                    <wps:wsp>
                      <wps:cNvSpPr txBox="1"/>
                      <wps:spPr>
                        <a:xfrm>
                          <a:off x="0" y="0"/>
                          <a:ext cx="381000" cy="15240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40000</w:t>
                            </w:r>
                          </w:p>
                        </w:txbxContent>
                      </wps:txbx>
                      <wps:bodyPr lIns="0" tIns="0" rIns="0" bIns="0">
                        <a:noAutofit/>
                      </wps:bodyPr>
                    </wps:wsp>
                  </a:graphicData>
                </a:graphic>
              </wp:anchor>
            </w:drawing>
          </mc:Choice>
          <mc:Fallback>
            <w:pict>
              <v:shape id="Shape 300" o:spid="_x0000_s1026" o:spt="202" type="#_x0000_t202" style="position:absolute;left:0pt;margin-left:485.6pt;margin-top:209.45pt;height:12pt;width:30pt;mso-position-horizontal-relative:page;mso-position-vertical-relative:margin;z-index:503316480;mso-width-relative:page;mso-height-relative:page;" filled="f" stroked="f" coordsize="21600,21600" o:gfxdata="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GDVA4bZAAAADAEAAA8AAAAAAAAAAQAgAAAAIgAAAGRycy9kb3ducmV2Lnht&#10;bFBLAQIUABQAAAAIAIdO4kB3CHoBhgEAABkDAAAOAAAAAAAAAAEAIAAAACgBAABkcnMvZTJvRG9j&#10;LnhtbFBLBQYAAAAABgAGAFkBAAAg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22"/>
                          <w:szCs w:val="22"/>
                        </w:rPr>
                      </w:pPr>
                      <w:r>
                        <w:rPr>
                          <w:rFonts w:ascii="Times New Roman" w:hAnsi="Times New Roman" w:eastAsia="Times New Roman" w:cs="Times New Roman"/>
                          <w:b/>
                          <w:bCs/>
                          <w:color w:val="000000"/>
                          <w:spacing w:val="0"/>
                          <w:w w:val="100"/>
                          <w:position w:val="0"/>
                          <w:sz w:val="22"/>
                          <w:szCs w:val="22"/>
                        </w:rPr>
                        <w:t>40000</w:t>
                      </w:r>
                    </w:p>
                  </w:txbxContent>
                </v:textbox>
              </v:shape>
            </w:pict>
          </mc:Fallback>
        </mc:AlternateContent>
      </w:r>
      <w:r>
        <w:rPr>
          <w:color w:val="000000"/>
          <w:spacing w:val="0"/>
          <w:w w:val="100"/>
          <w:position w:val="0"/>
          <w:sz w:val="32"/>
          <w:szCs w:val="32"/>
          <w:lang w:val="en-US" w:eastAsia="en-US" w:bidi="en-US"/>
        </w:rPr>
        <w:t>1-2</w:t>
      </w:r>
      <w:r>
        <w:rPr>
          <w:color w:val="000000"/>
          <w:spacing w:val="0"/>
          <w:w w:val="100"/>
          <w:position w:val="0"/>
          <w:sz w:val="26"/>
          <w:szCs w:val="26"/>
        </w:rPr>
        <w:t>月没有目标安排，及时有点销量也是极少，所以目标从</w:t>
      </w:r>
      <w:r>
        <w:rPr>
          <w:color w:val="000000"/>
          <w:spacing w:val="0"/>
          <w:w w:val="100"/>
          <w:position w:val="0"/>
          <w:sz w:val="32"/>
          <w:szCs w:val="32"/>
        </w:rPr>
        <w:t>3</w:t>
      </w:r>
    </w:p>
    <w:p>
      <w:pPr>
        <w:pStyle w:val="11"/>
        <w:keepNext w:val="0"/>
        <w:keepLines w:val="0"/>
        <w:widowControl w:val="0"/>
        <w:shd w:val="clear" w:color="auto" w:fill="auto"/>
        <w:bidi w:val="0"/>
        <w:spacing w:before="0" w:after="280" w:line="240" w:lineRule="auto"/>
        <w:ind w:left="0" w:right="0" w:firstLine="0"/>
        <w:jc w:val="left"/>
        <w:sectPr>
          <w:footnotePr>
            <w:numFmt w:val="decimal"/>
          </w:footnotePr>
          <w:type w:val="continuous"/>
          <w:pgSz w:w="11900" w:h="16840"/>
          <w:pgMar w:top="1446" w:right="1314" w:bottom="1654" w:left="1772" w:header="1018" w:footer="1226" w:gutter="0"/>
          <w:cols w:space="720" w:num="1"/>
          <w:rtlGutter w:val="0"/>
          <w:docGrid w:linePitch="360" w:charSpace="0"/>
        </w:sectPr>
      </w:pPr>
      <w:r>
        <w:rPr>
          <w:color w:val="000000"/>
          <w:spacing w:val="0"/>
          <w:w w:val="100"/>
          <w:position w:val="0"/>
        </w:rPr>
        <w:t>月开始拟定，中途操作可能有些偏差</w:t>
      </w:r>
      <w:r>
        <w:rPr>
          <w:i/>
          <w:iCs/>
          <w:color w:val="000000"/>
          <w:spacing w:val="0"/>
          <w:w w:val="100"/>
          <w:position w:val="0"/>
        </w:rPr>
        <w:t>，</w:t>
      </w:r>
      <w:r>
        <w:rPr>
          <w:color w:val="000000"/>
          <w:spacing w:val="0"/>
          <w:w w:val="100"/>
          <w:position w:val="0"/>
        </w:rPr>
        <w:t>具体情况以实际销售为准</w:t>
      </w:r>
    </w:p>
    <w:p>
      <w:pPr>
        <w:pStyle w:val="11"/>
        <w:keepNext w:val="0"/>
        <w:keepLines w:val="0"/>
        <w:widowControl w:val="0"/>
        <w:shd w:val="clear" w:color="auto" w:fill="auto"/>
        <w:bidi w:val="0"/>
        <w:spacing w:before="0" w:after="300" w:line="240" w:lineRule="auto"/>
        <w:ind w:left="0" w:right="0" w:firstLine="460"/>
        <w:jc w:val="left"/>
      </w:pPr>
      <w:r>
        <w:rPr>
          <w:color w:val="000000"/>
          <w:spacing w:val="0"/>
          <w:w w:val="100"/>
          <w:position w:val="0"/>
          <w:sz w:val="32"/>
          <w:szCs w:val="32"/>
          <w:lang w:val="zh-CN" w:eastAsia="zh-CN" w:bidi="zh-CN"/>
        </w:rPr>
        <w:t>2</w:t>
      </w:r>
      <w:r>
        <w:rPr>
          <w:color w:val="000000"/>
          <w:spacing w:val="0"/>
          <w:w w:val="100"/>
          <w:position w:val="0"/>
          <w:lang w:val="zh-CN" w:eastAsia="zh-CN" w:bidi="zh-CN"/>
        </w:rPr>
        <w:t>、</w:t>
      </w:r>
      <w:r>
        <w:rPr>
          <w:color w:val="000000"/>
          <w:spacing w:val="0"/>
          <w:w w:val="100"/>
          <w:position w:val="0"/>
        </w:rPr>
        <w:t>活动投放</w:t>
      </w:r>
    </w:p>
    <w:p>
      <w:pPr>
        <w:pStyle w:val="11"/>
        <w:keepNext w:val="0"/>
        <w:keepLines w:val="0"/>
        <w:widowControl w:val="0"/>
        <w:shd w:val="clear" w:color="auto" w:fill="auto"/>
        <w:bidi w:val="0"/>
        <w:spacing w:before="0" w:after="500" w:line="240" w:lineRule="auto"/>
        <w:ind w:left="0" w:right="0" w:firstLine="960"/>
        <w:jc w:val="left"/>
      </w:pPr>
      <w:r>
        <w:rPr>
          <w:color w:val="000000"/>
          <w:spacing w:val="0"/>
          <w:w w:val="100"/>
          <w:position w:val="0"/>
        </w:rPr>
        <w:t>酒类旗舰店活动投放如图所示:</w:t>
      </w:r>
    </w:p>
    <w:p>
      <w:pPr>
        <w:pStyle w:val="27"/>
        <w:keepNext/>
        <w:keepLines/>
        <w:widowControl w:val="0"/>
        <w:shd w:val="clear" w:color="auto" w:fill="auto"/>
        <w:bidi w:val="0"/>
        <w:spacing w:before="0" w:after="0" w:line="240" w:lineRule="auto"/>
        <w:ind w:left="0" w:right="0" w:firstLine="960"/>
        <w:jc w:val="left"/>
        <w:rPr>
          <w:sz w:val="44"/>
          <w:szCs w:val="44"/>
        </w:rPr>
      </w:pPr>
      <w:bookmarkStart w:id="122" w:name="bookmark127"/>
      <w:bookmarkStart w:id="123" w:name="bookmark126"/>
      <w:bookmarkStart w:id="124" w:name="bookmark128"/>
      <w:r>
        <w:rPr>
          <w:color w:val="000000"/>
          <w:spacing w:val="0"/>
          <w:w w:val="100"/>
          <w:position w:val="0"/>
          <w:sz w:val="44"/>
          <w:szCs w:val="44"/>
          <w:shd w:val="clear" w:color="auto" w:fill="FFFFFF"/>
        </w:rPr>
        <w:t>活动计划</w:t>
      </w:r>
      <w:bookmarkEnd w:id="122"/>
      <w:bookmarkEnd w:id="123"/>
      <w:bookmarkEnd w:id="124"/>
    </w:p>
    <w:p>
      <w:pPr>
        <w:widowControl w:val="0"/>
        <w:spacing w:line="1" w:lineRule="exact"/>
        <w:sectPr>
          <w:footnotePr>
            <w:numFmt w:val="decimal"/>
          </w:footnotePr>
          <w:pgSz w:w="11900" w:h="16840"/>
          <w:pgMar w:top="1563" w:right="1314" w:bottom="2589" w:left="1772" w:header="1135" w:footer="2161" w:gutter="0"/>
          <w:cols w:space="720" w:num="1"/>
          <w:rtlGutter w:val="0"/>
          <w:docGrid w:linePitch="360" w:charSpace="0"/>
        </w:sectPr>
      </w:pPr>
      <w:r>
        <w:drawing>
          <wp:anchor distT="79375" distB="1209675" distL="0" distR="0" simplePos="0" relativeHeight="125830144" behindDoc="0" locked="0" layoutInCell="1" allowOverlap="1">
            <wp:simplePos x="0" y="0"/>
            <wp:positionH relativeFrom="page">
              <wp:posOffset>1539875</wp:posOffset>
            </wp:positionH>
            <wp:positionV relativeFrom="paragraph">
              <wp:posOffset>79375</wp:posOffset>
            </wp:positionV>
            <wp:extent cx="804545" cy="1359535"/>
            <wp:effectExtent l="0" t="0" r="3175" b="12065"/>
            <wp:wrapTopAndBottom/>
            <wp:docPr id="302" name="Shape 302"/>
            <wp:cNvGraphicFramePr/>
            <a:graphic xmlns:a="http://schemas.openxmlformats.org/drawingml/2006/main">
              <a:graphicData uri="http://schemas.openxmlformats.org/drawingml/2006/picture">
                <pic:pic xmlns:pic="http://schemas.openxmlformats.org/drawingml/2006/picture">
                  <pic:nvPicPr>
                    <pic:cNvPr id="302" name="Shape 302"/>
                    <pic:cNvPicPr/>
                  </pic:nvPicPr>
                  <pic:blipFill>
                    <a:blip r:embed="rId102"/>
                    <a:stretch>
                      <a:fillRect/>
                    </a:stretch>
                  </pic:blipFill>
                  <pic:spPr>
                    <a:xfrm>
                      <a:off x="0" y="0"/>
                      <a:ext cx="804545" cy="135953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2070100</wp:posOffset>
                </wp:positionH>
                <wp:positionV relativeFrom="paragraph">
                  <wp:posOffset>329565</wp:posOffset>
                </wp:positionV>
                <wp:extent cx="170815" cy="286385"/>
                <wp:effectExtent l="0" t="0" r="0" b="0"/>
                <wp:wrapNone/>
                <wp:docPr id="304" name="Shape 304"/>
                <wp:cNvGraphicFramePr/>
                <a:graphic xmlns:a="http://schemas.openxmlformats.org/drawingml/2006/main">
                  <a:graphicData uri="http://schemas.microsoft.com/office/word/2010/wordprocessingShape">
                    <wps:wsp>
                      <wps:cNvSpPr txBox="1"/>
                      <wps:spPr>
                        <a:xfrm>
                          <a:off x="0" y="0"/>
                          <a:ext cx="170815" cy="286385"/>
                        </a:xfrm>
                        <a:prstGeom prst="rect">
                          <a:avLst/>
                        </a:prstGeom>
                        <a:noFill/>
                      </wps:spPr>
                      <wps:txbx>
                        <w:txbxContent>
                          <w:p>
                            <w:pPr>
                              <w:pStyle w:val="19"/>
                              <w:keepNext w:val="0"/>
                              <w:keepLines w:val="0"/>
                              <w:widowControl w:val="0"/>
                              <w:shd w:val="clear" w:color="auto" w:fill="auto"/>
                              <w:bidi w:val="0"/>
                              <w:spacing w:before="0" w:after="0" w:line="158" w:lineRule="exact"/>
                              <w:ind w:left="0" w:right="0" w:firstLine="0"/>
                              <w:jc w:val="left"/>
                              <w:rPr>
                                <w:sz w:val="18"/>
                                <w:szCs w:val="18"/>
                              </w:rPr>
                            </w:pPr>
                            <w:r>
                              <w:rPr>
                                <w:color w:val="F9BEBB"/>
                                <w:spacing w:val="0"/>
                                <w:w w:val="100"/>
                                <w:position w:val="0"/>
                                <w:sz w:val="18"/>
                                <w:szCs w:val="18"/>
                              </w:rPr>
                              <w:t>元 旦</w:t>
                            </w:r>
                          </w:p>
                        </w:txbxContent>
                      </wps:txbx>
                      <wps:bodyPr lIns="0" tIns="0" rIns="0" bIns="0">
                        <a:noAutofit/>
                      </wps:bodyPr>
                    </wps:wsp>
                  </a:graphicData>
                </a:graphic>
              </wp:anchor>
            </w:drawing>
          </mc:Choice>
          <mc:Fallback>
            <w:pict>
              <v:shape id="Shape 304" o:spid="_x0000_s1026" o:spt="202" type="#_x0000_t202" style="position:absolute;left:0pt;margin-left:163pt;margin-top:25.95pt;height:22.55pt;width:13.45pt;mso-position-horizontal-relative:page;z-index:503316480;mso-width-relative:page;mso-height-relative:page;" filled="f" stroked="f" coordsize="21600,21600" o:gfxdata="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PJYgXNkAAAAJAQAADwAAAAAAAAABACAAAAAiAAAAZHJzL2Rvd25yZXYu&#10;eG1sUEsBAhQAFAAAAAgAh07iQKRFFumIAQAAGQMAAA4AAAAAAAAAAQAgAAAAKAEAAGRycy9lMm9E&#10;b2MueG1sUEsFBgAAAAAGAAYAWQEAACI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158" w:lineRule="exact"/>
                        <w:ind w:left="0" w:right="0" w:firstLine="0"/>
                        <w:jc w:val="left"/>
                        <w:rPr>
                          <w:sz w:val="18"/>
                          <w:szCs w:val="18"/>
                        </w:rPr>
                      </w:pPr>
                      <w:r>
                        <w:rPr>
                          <w:color w:val="F9BEBB"/>
                          <w:spacing w:val="0"/>
                          <w:w w:val="100"/>
                          <w:position w:val="0"/>
                          <w:sz w:val="18"/>
                          <w:szCs w:val="18"/>
                        </w:rPr>
                        <w:t>元 旦</w:t>
                      </w:r>
                    </w:p>
                  </w:txbxContent>
                </v:textbox>
              </v:shape>
            </w:pict>
          </mc:Fallback>
        </mc:AlternateContent>
      </w:r>
      <w:r>
        <mc:AlternateContent>
          <mc:Choice Requires="wps">
            <w:drawing>
              <wp:anchor distT="0" distB="1538605" distL="0" distR="0" simplePos="0" relativeHeight="125830144" behindDoc="0" locked="0" layoutInCell="1" allowOverlap="1">
                <wp:simplePos x="0" y="0"/>
                <wp:positionH relativeFrom="page">
                  <wp:posOffset>2335530</wp:posOffset>
                </wp:positionH>
                <wp:positionV relativeFrom="paragraph">
                  <wp:posOffset>0</wp:posOffset>
                </wp:positionV>
                <wp:extent cx="4270375" cy="1106170"/>
                <wp:effectExtent l="0" t="0" r="0" b="0"/>
                <wp:wrapTopAndBottom/>
                <wp:docPr id="306" name="Shape 306"/>
                <wp:cNvGraphicFramePr/>
                <a:graphic xmlns:a="http://schemas.openxmlformats.org/drawingml/2006/main">
                  <a:graphicData uri="http://schemas.microsoft.com/office/word/2010/wordprocessingShape">
                    <wps:wsp>
                      <wps:cNvSpPr txBox="1"/>
                      <wps:spPr>
                        <a:xfrm>
                          <a:off x="0" y="0"/>
                          <a:ext cx="4270375" cy="110617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600"/>
                              <w:gridCol w:w="1176"/>
                              <w:gridCol w:w="653"/>
                              <w:gridCol w:w="523"/>
                              <w:gridCol w:w="787"/>
                              <w:gridCol w:w="658"/>
                              <w:gridCol w:w="614"/>
                              <w:gridCol w:w="466"/>
                              <w:gridCol w:w="614"/>
                              <w:gridCol w:w="634"/>
                            </w:tblGrid>
                            <w:tr>
                              <w:tblPrEx>
                                <w:tblCellMar>
                                  <w:top w:w="0" w:type="dxa"/>
                                  <w:left w:w="10" w:type="dxa"/>
                                  <w:bottom w:w="0" w:type="dxa"/>
                                  <w:right w:w="10" w:type="dxa"/>
                                </w:tblCellMar>
                              </w:tblPrEx>
                              <w:trPr>
                                <w:trHeight w:val="432" w:hRule="exact"/>
                                <w:tblHead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63"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pPr>
                                  <w:r>
                                    <w:rPr>
                                      <w:color w:val="F9BEBB"/>
                                      <w:spacing w:val="0"/>
                                      <w:w w:val="100"/>
                                      <w:position w:val="0"/>
                                    </w:rPr>
                                    <w:t>蕈</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F9BEBB"/>
                                      <w:spacing w:val="0"/>
                                      <w:w w:val="100"/>
                                      <w:position w:val="0"/>
                                      <w:sz w:val="20"/>
                                      <w:szCs w:val="20"/>
                                    </w:rPr>
                                    <w:t>舂季促销</w:t>
                                  </w:r>
                                </w:p>
                              </w:tc>
                              <w:tc>
                                <w:tcPr>
                                  <w:shd w:val="clear" w:color="auto" w:fill="FFFFFF"/>
                                  <w:textDirection w:val="tbRlV"/>
                                  <w:vAlign w:val="bottom"/>
                                </w:tcPr>
                                <w:p>
                                  <w:pPr>
                                    <w:pStyle w:val="31"/>
                                    <w:keepNext w:val="0"/>
                                    <w:keepLines w:val="0"/>
                                    <w:widowControl w:val="0"/>
                                    <w:shd w:val="clear" w:color="auto" w:fill="auto"/>
                                    <w:bidi w:val="0"/>
                                    <w:spacing w:before="0" w:after="0" w:line="240" w:lineRule="auto"/>
                                    <w:ind w:left="0" w:right="0" w:firstLine="0"/>
                                    <w:jc w:val="left"/>
                                    <w:rPr>
                                      <w:sz w:val="19"/>
                                      <w:szCs w:val="19"/>
                                    </w:rPr>
                                  </w:pPr>
                                  <w:r>
                                    <w:rPr>
                                      <w:color w:val="F9BEBB"/>
                                      <w:spacing w:val="0"/>
                                      <w:w w:val="100"/>
                                      <w:position w:val="0"/>
                                      <w:sz w:val="19"/>
                                      <w:szCs w:val="19"/>
                                    </w:rPr>
                                    <w:t>母亲节</w:t>
                                  </w:r>
                                </w:p>
                              </w:tc>
                              <w:tc>
                                <w:tcPr>
                                  <w:shd w:val="clear" w:color="auto" w:fill="FFFFFF"/>
                                  <w:textDirection w:val="tbRlV"/>
                                  <w:vAlign w:val="bottom"/>
                                </w:tcPr>
                                <w:p>
                                  <w:pPr>
                                    <w:pStyle w:val="31"/>
                                    <w:keepNext w:val="0"/>
                                    <w:keepLines w:val="0"/>
                                    <w:widowControl w:val="0"/>
                                    <w:shd w:val="clear" w:color="auto" w:fill="auto"/>
                                    <w:bidi w:val="0"/>
                                    <w:spacing w:before="0" w:after="0" w:line="240" w:lineRule="auto"/>
                                    <w:ind w:left="0" w:right="0" w:firstLine="0"/>
                                    <w:jc w:val="left"/>
                                    <w:rPr>
                                      <w:sz w:val="19"/>
                                      <w:szCs w:val="19"/>
                                    </w:rPr>
                                  </w:pPr>
                                  <w:r>
                                    <w:rPr>
                                      <w:color w:val="F9BEBB"/>
                                      <w:spacing w:val="0"/>
                                      <w:w w:val="100"/>
                                      <w:position w:val="0"/>
                                      <w:sz w:val="19"/>
                                      <w:szCs w:val="19"/>
                                    </w:rPr>
                                    <w:t>父亲节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年中大促</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七夕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教师节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国庆</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光棍节圣诞节</w:t>
                                  </w:r>
                                </w:p>
                              </w:tc>
                            </w:tr>
                            <w:tr>
                              <w:tblPrEx>
                                <w:tblCellMar>
                                  <w:top w:w="0" w:type="dxa"/>
                                  <w:left w:w="10" w:type="dxa"/>
                                  <w:bottom w:w="0" w:type="dxa"/>
                                  <w:right w:w="10" w:type="dxa"/>
                                </w:tblCellMar>
                              </w:tblPrEx>
                              <w:trPr>
                                <w:trHeight w:val="547" w:hRule="exact"/>
                              </w:trPr>
                              <w:tc>
                                <w:tcPr>
                                  <w:shd w:val="clear" w:color="auto" w:fill="FFFFFF"/>
                                  <w:vAlign w:val="top"/>
                                </w:tcPr>
                                <w:p>
                                  <w:pPr>
                                    <w:widowControl w:val="0"/>
                                    <w:rPr>
                                      <w:sz w:val="10"/>
                                      <w:szCs w:val="10"/>
                                    </w:rPr>
                                  </w:pP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60"/>
                                    <w:jc w:val="left"/>
                                    <w:rPr>
                                      <w:sz w:val="15"/>
                                      <w:szCs w:val="15"/>
                                    </w:rPr>
                                  </w:pPr>
                                  <w:r>
                                    <w:rPr>
                                      <w:color w:val="D2ECF3"/>
                                      <w:spacing w:val="0"/>
                                      <w:w w:val="100"/>
                                      <w:position w:val="0"/>
                                      <w:sz w:val="15"/>
                                      <w:szCs w:val="15"/>
                                    </w:rPr>
                                    <w:t>働五个</w:t>
                                  </w:r>
                                </w:p>
                              </w:tc>
                              <w:tc>
                                <w:tcPr>
                                  <w:shd w:val="clear" w:color="auto" w:fill="FFFFFF"/>
                                  <w:vAlign w:val="top"/>
                                </w:tcPr>
                                <w:p>
                                  <w:pPr>
                                    <w:widowControl w:val="0"/>
                                    <w:rPr>
                                      <w:sz w:val="10"/>
                                      <w:szCs w:val="10"/>
                                    </w:rPr>
                                  </w:pP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5"/>
                                      <w:szCs w:val="15"/>
                                    </w:rPr>
                                  </w:pPr>
                                  <w:r>
                                    <w:rPr>
                                      <w:color w:val="D2ECF3"/>
                                      <w:spacing w:val="0"/>
                                      <w:w w:val="100"/>
                                      <w:position w:val="0"/>
                                      <w:sz w:val="15"/>
                                      <w:szCs w:val="15"/>
                                    </w:rPr>
                                    <w:t>亂五个</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5"/>
                                      <w:szCs w:val="15"/>
                                    </w:rPr>
                                  </w:pPr>
                                  <w:r>
                                    <w:rPr>
                                      <w:color w:val="D2ECF3"/>
                                      <w:spacing w:val="0"/>
                                      <w:w w:val="100"/>
                                      <w:position w:val="0"/>
                                      <w:sz w:val="15"/>
                                      <w:szCs w:val="15"/>
                                    </w:rPr>
                                    <w:t>活动四个</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220"/>
                                    <w:jc w:val="both"/>
                                    <w:rPr>
                                      <w:sz w:val="15"/>
                                      <w:szCs w:val="15"/>
                                    </w:rPr>
                                  </w:pPr>
                                  <w:r>
                                    <w:rPr>
                                      <w:color w:val="D2ECF3"/>
                                      <w:spacing w:val="0"/>
                                      <w:w w:val="100"/>
                                      <w:position w:val="0"/>
                                      <w:sz w:val="15"/>
                                      <w:szCs w:val="15"/>
                                    </w:rPr>
                                    <w:t>活动五个</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15"/>
                                      <w:szCs w:val="15"/>
                                    </w:rPr>
                                  </w:pPr>
                                  <w:r>
                                    <w:rPr>
                                      <w:color w:val="D2ECF3"/>
                                      <w:spacing w:val="0"/>
                                      <w:w w:val="100"/>
                                      <w:position w:val="0"/>
                                      <w:sz w:val="15"/>
                                      <w:szCs w:val="15"/>
                                    </w:rPr>
                                    <w:t>二个</w:t>
                                  </w:r>
                                </w:p>
                              </w:tc>
                            </w:tr>
                          </w:tbl>
                          <w:p>
                            <w:pPr>
                              <w:widowControl w:val="0"/>
                              <w:spacing w:line="1" w:lineRule="exact"/>
                            </w:pPr>
                          </w:p>
                        </w:txbxContent>
                      </wps:txbx>
                      <wps:bodyPr lIns="0" tIns="0" rIns="0" bIns="0">
                        <a:noAutofit/>
                      </wps:bodyPr>
                    </wps:wsp>
                  </a:graphicData>
                </a:graphic>
              </wp:anchor>
            </w:drawing>
          </mc:Choice>
          <mc:Fallback>
            <w:pict>
              <v:shape id="Shape 306" o:spid="_x0000_s1026" o:spt="202" type="#_x0000_t202" style="position:absolute;left:0pt;margin-left:183.9pt;margin-top:0pt;height:87.1pt;width:336.25pt;mso-position-horizontal-relative:page;mso-wrap-distance-bottom:121.15pt;mso-wrap-distance-top:0pt;z-index:125830144;mso-width-relative:page;mso-height-relative:page;" filled="f" stroked="f" coordsize="21600,21600" o:gfxdata="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nuI9HYAAAACQEAAA8AAAAAAAAAAQAgAAAAIgAAAGRycy9kb3ducmV2&#10;LnhtbFBLAQIUABQAAAAIAIdO4kBvsvNmigEAABsDAAAOAAAAAAAAAAEAIAAAACcBAABkcnMvZTJv&#10;RG9jLnhtbFBLBQYAAAAABgAGAFkBAAAjBQ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600"/>
                        <w:gridCol w:w="1176"/>
                        <w:gridCol w:w="653"/>
                        <w:gridCol w:w="523"/>
                        <w:gridCol w:w="787"/>
                        <w:gridCol w:w="658"/>
                        <w:gridCol w:w="614"/>
                        <w:gridCol w:w="466"/>
                        <w:gridCol w:w="614"/>
                        <w:gridCol w:w="634"/>
                      </w:tblGrid>
                      <w:tr>
                        <w:tblPrEx>
                          <w:tblCellMar>
                            <w:top w:w="0" w:type="dxa"/>
                            <w:left w:w="10" w:type="dxa"/>
                            <w:bottom w:w="0" w:type="dxa"/>
                            <w:right w:w="10" w:type="dxa"/>
                          </w:tblCellMar>
                        </w:tblPrEx>
                        <w:trPr>
                          <w:trHeight w:val="432" w:hRule="exact"/>
                          <w:tblHead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63"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pPr>
                            <w:r>
                              <w:rPr>
                                <w:color w:val="F9BEBB"/>
                                <w:spacing w:val="0"/>
                                <w:w w:val="100"/>
                                <w:position w:val="0"/>
                              </w:rPr>
                              <w:t>蕈</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F9BEBB"/>
                                <w:spacing w:val="0"/>
                                <w:w w:val="100"/>
                                <w:position w:val="0"/>
                                <w:sz w:val="20"/>
                                <w:szCs w:val="20"/>
                              </w:rPr>
                              <w:t>舂季促销</w:t>
                            </w:r>
                          </w:p>
                        </w:tc>
                        <w:tc>
                          <w:tcPr>
                            <w:shd w:val="clear" w:color="auto" w:fill="FFFFFF"/>
                            <w:textDirection w:val="tbRlV"/>
                            <w:vAlign w:val="bottom"/>
                          </w:tcPr>
                          <w:p>
                            <w:pPr>
                              <w:pStyle w:val="31"/>
                              <w:keepNext w:val="0"/>
                              <w:keepLines w:val="0"/>
                              <w:widowControl w:val="0"/>
                              <w:shd w:val="clear" w:color="auto" w:fill="auto"/>
                              <w:bidi w:val="0"/>
                              <w:spacing w:before="0" w:after="0" w:line="240" w:lineRule="auto"/>
                              <w:ind w:left="0" w:right="0" w:firstLine="0"/>
                              <w:jc w:val="left"/>
                              <w:rPr>
                                <w:sz w:val="19"/>
                                <w:szCs w:val="19"/>
                              </w:rPr>
                            </w:pPr>
                            <w:r>
                              <w:rPr>
                                <w:color w:val="F9BEBB"/>
                                <w:spacing w:val="0"/>
                                <w:w w:val="100"/>
                                <w:position w:val="0"/>
                                <w:sz w:val="19"/>
                                <w:szCs w:val="19"/>
                              </w:rPr>
                              <w:t>母亲节</w:t>
                            </w:r>
                          </w:p>
                        </w:tc>
                        <w:tc>
                          <w:tcPr>
                            <w:shd w:val="clear" w:color="auto" w:fill="FFFFFF"/>
                            <w:textDirection w:val="tbRlV"/>
                            <w:vAlign w:val="bottom"/>
                          </w:tcPr>
                          <w:p>
                            <w:pPr>
                              <w:pStyle w:val="31"/>
                              <w:keepNext w:val="0"/>
                              <w:keepLines w:val="0"/>
                              <w:widowControl w:val="0"/>
                              <w:shd w:val="clear" w:color="auto" w:fill="auto"/>
                              <w:bidi w:val="0"/>
                              <w:spacing w:before="0" w:after="0" w:line="240" w:lineRule="auto"/>
                              <w:ind w:left="0" w:right="0" w:firstLine="0"/>
                              <w:jc w:val="left"/>
                              <w:rPr>
                                <w:sz w:val="19"/>
                                <w:szCs w:val="19"/>
                              </w:rPr>
                            </w:pPr>
                            <w:r>
                              <w:rPr>
                                <w:color w:val="F9BEBB"/>
                                <w:spacing w:val="0"/>
                                <w:w w:val="100"/>
                                <w:position w:val="0"/>
                                <w:sz w:val="19"/>
                                <w:szCs w:val="19"/>
                              </w:rPr>
                              <w:t>父亲节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年中大促</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七夕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教师节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国庆</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光棍节圣诞节</w:t>
                            </w:r>
                          </w:p>
                        </w:tc>
                      </w:tr>
                      <w:tr>
                        <w:tblPrEx>
                          <w:tblCellMar>
                            <w:top w:w="0" w:type="dxa"/>
                            <w:left w:w="10" w:type="dxa"/>
                            <w:bottom w:w="0" w:type="dxa"/>
                            <w:right w:w="10" w:type="dxa"/>
                          </w:tblCellMar>
                        </w:tblPrEx>
                        <w:trPr>
                          <w:trHeight w:val="547" w:hRule="exact"/>
                        </w:trPr>
                        <w:tc>
                          <w:tcPr>
                            <w:shd w:val="clear" w:color="auto" w:fill="FFFFFF"/>
                            <w:vAlign w:val="top"/>
                          </w:tcPr>
                          <w:p>
                            <w:pPr>
                              <w:widowControl w:val="0"/>
                              <w:rPr>
                                <w:sz w:val="10"/>
                                <w:szCs w:val="10"/>
                              </w:rPr>
                            </w:pP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260"/>
                              <w:jc w:val="left"/>
                              <w:rPr>
                                <w:sz w:val="15"/>
                                <w:szCs w:val="15"/>
                              </w:rPr>
                            </w:pPr>
                            <w:r>
                              <w:rPr>
                                <w:color w:val="D2ECF3"/>
                                <w:spacing w:val="0"/>
                                <w:w w:val="100"/>
                                <w:position w:val="0"/>
                                <w:sz w:val="15"/>
                                <w:szCs w:val="15"/>
                              </w:rPr>
                              <w:t>働五个</w:t>
                            </w:r>
                          </w:p>
                        </w:tc>
                        <w:tc>
                          <w:tcPr>
                            <w:shd w:val="clear" w:color="auto" w:fill="FFFFFF"/>
                            <w:vAlign w:val="top"/>
                          </w:tcPr>
                          <w:p>
                            <w:pPr>
                              <w:widowControl w:val="0"/>
                              <w:rPr>
                                <w:sz w:val="10"/>
                                <w:szCs w:val="10"/>
                              </w:rPr>
                            </w:pP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5"/>
                                <w:szCs w:val="15"/>
                              </w:rPr>
                            </w:pPr>
                            <w:r>
                              <w:rPr>
                                <w:color w:val="D2ECF3"/>
                                <w:spacing w:val="0"/>
                                <w:w w:val="100"/>
                                <w:position w:val="0"/>
                                <w:sz w:val="15"/>
                                <w:szCs w:val="15"/>
                              </w:rPr>
                              <w:t>亂五个</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5"/>
                                <w:szCs w:val="15"/>
                              </w:rPr>
                            </w:pPr>
                            <w:r>
                              <w:rPr>
                                <w:color w:val="D2ECF3"/>
                                <w:spacing w:val="0"/>
                                <w:w w:val="100"/>
                                <w:position w:val="0"/>
                                <w:sz w:val="15"/>
                                <w:szCs w:val="15"/>
                              </w:rPr>
                              <w:t>活动四个</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220"/>
                              <w:jc w:val="both"/>
                              <w:rPr>
                                <w:sz w:val="15"/>
                                <w:szCs w:val="15"/>
                              </w:rPr>
                            </w:pPr>
                            <w:r>
                              <w:rPr>
                                <w:color w:val="D2ECF3"/>
                                <w:spacing w:val="0"/>
                                <w:w w:val="100"/>
                                <w:position w:val="0"/>
                                <w:sz w:val="15"/>
                                <w:szCs w:val="15"/>
                              </w:rPr>
                              <w:t>活动五个</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15"/>
                                <w:szCs w:val="15"/>
                              </w:rPr>
                            </w:pPr>
                            <w:r>
                              <w:rPr>
                                <w:color w:val="D2ECF3"/>
                                <w:spacing w:val="0"/>
                                <w:w w:val="100"/>
                                <w:position w:val="0"/>
                                <w:sz w:val="15"/>
                                <w:szCs w:val="15"/>
                              </w:rPr>
                              <w:t>二个</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3079115</wp:posOffset>
                </wp:positionH>
                <wp:positionV relativeFrom="paragraph">
                  <wp:posOffset>1237615</wp:posOffset>
                </wp:positionV>
                <wp:extent cx="3180715" cy="137160"/>
                <wp:effectExtent l="0" t="0" r="0" b="0"/>
                <wp:wrapNone/>
                <wp:docPr id="308" name="Shape 308"/>
                <wp:cNvGraphicFramePr/>
                <a:graphic xmlns:a="http://schemas.openxmlformats.org/drawingml/2006/main">
                  <a:graphicData uri="http://schemas.microsoft.com/office/word/2010/wordprocessingShape">
                    <wps:wsp>
                      <wps:cNvSpPr txBox="1"/>
                      <wps:spPr>
                        <a:xfrm>
                          <a:off x="0" y="0"/>
                          <a:ext cx="3180715" cy="137160"/>
                        </a:xfrm>
                        <a:prstGeom prst="rect">
                          <a:avLst/>
                        </a:prstGeom>
                        <a:noFill/>
                      </wps:spPr>
                      <wps:txbx>
                        <w:txbxContent>
                          <w:p>
                            <w:pPr>
                              <w:pStyle w:val="33"/>
                              <w:keepNext w:val="0"/>
                              <w:keepLines w:val="0"/>
                              <w:widowControl w:val="0"/>
                              <w:shd w:val="clear" w:color="auto" w:fill="auto"/>
                              <w:bidi w:val="0"/>
                              <w:spacing w:before="0" w:after="0" w:line="240" w:lineRule="auto"/>
                              <w:ind w:left="0" w:right="0" w:firstLine="0"/>
                              <w:jc w:val="left"/>
                            </w:pPr>
                            <w:r>
                              <w:rPr>
                                <w:spacing w:val="0"/>
                                <w:w w:val="100"/>
                                <w:position w:val="0"/>
                              </w:rPr>
                              <w:t>淘宝清仓、店铺打折、</w:t>
                            </w:r>
                            <w:r>
                              <w:rPr>
                                <w:rFonts w:ascii="Times New Roman" w:hAnsi="Times New Roman" w:eastAsia="Times New Roman" w:cs="Times New Roman"/>
                                <w:spacing w:val="0"/>
                                <w:w w:val="100"/>
                                <w:position w:val="0"/>
                                <w:sz w:val="17"/>
                                <w:szCs w:val="17"/>
                                <w:lang w:val="en-US" w:eastAsia="en-US" w:bidi="en-US"/>
                              </w:rPr>
                              <w:t>u</w:t>
                            </w:r>
                            <w:r>
                              <w:rPr>
                                <w:spacing w:val="0"/>
                                <w:w w:val="100"/>
                                <w:position w:val="0"/>
                              </w:rPr>
                              <w:t>站活动、年中大促、双十一、</w:t>
                            </w:r>
                            <w:r>
                              <w:rPr>
                                <w:spacing w:val="0"/>
                                <w:w w:val="100"/>
                                <w:position w:val="0"/>
                                <w:lang w:val="zh-CN" w:eastAsia="zh-CN" w:bidi="zh-CN"/>
                              </w:rPr>
                              <w:t>双十二</w:t>
                            </w:r>
                            <w:r>
                              <w:rPr>
                                <w:spacing w:val="0"/>
                                <w:w w:val="100"/>
                                <w:position w:val="0"/>
                              </w:rPr>
                              <w:t>年终大促</w:t>
                            </w:r>
                          </w:p>
                        </w:txbxContent>
                      </wps:txbx>
                      <wps:bodyPr lIns="0" tIns="0" rIns="0" bIns="0">
                        <a:noAutofit/>
                      </wps:bodyPr>
                    </wps:wsp>
                  </a:graphicData>
                </a:graphic>
              </wp:anchor>
            </w:drawing>
          </mc:Choice>
          <mc:Fallback>
            <w:pict>
              <v:shape id="Shape 308" o:spid="_x0000_s1026" o:spt="202" type="#_x0000_t202" style="position:absolute;left:0pt;margin-left:242.45pt;margin-top:97.45pt;height:10.8pt;width:250.45pt;mso-position-horizontal-relative:page;z-index:503316480;mso-width-relative:page;mso-height-relative:page;" filled="f" stroked="f" coordsize="21600,21600" o:gfxdata="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FG1crbZAAAACwEAAA8AAAAAAAAAAQAgAAAAIgAAAGRycy9kb3ducmV2&#10;LnhtbFBLAQIUABQAAAAIAIdO4kDyeT/1iQEAABoDAAAOAAAAAAAAAAEAIAAAACgBAABkcnMvZTJv&#10;RG9jLnhtbFBLBQYAAAAABgAGAFkBAAAjBQAAAAA=&#10;">
                <v:fill on="f" focussize="0,0"/>
                <v:stroke on="f"/>
                <v:imagedata o:title=""/>
                <o:lock v:ext="edit" aspectratio="f"/>
                <v:textbox inset="0mm,0mm,0mm,0mm">
                  <w:txbxContent>
                    <w:p>
                      <w:pPr>
                        <w:pStyle w:val="33"/>
                        <w:keepNext w:val="0"/>
                        <w:keepLines w:val="0"/>
                        <w:widowControl w:val="0"/>
                        <w:shd w:val="clear" w:color="auto" w:fill="auto"/>
                        <w:bidi w:val="0"/>
                        <w:spacing w:before="0" w:after="0" w:line="240" w:lineRule="auto"/>
                        <w:ind w:left="0" w:right="0" w:firstLine="0"/>
                        <w:jc w:val="left"/>
                      </w:pPr>
                      <w:r>
                        <w:rPr>
                          <w:spacing w:val="0"/>
                          <w:w w:val="100"/>
                          <w:position w:val="0"/>
                        </w:rPr>
                        <w:t>淘宝清仓、店铺打折、</w:t>
                      </w:r>
                      <w:r>
                        <w:rPr>
                          <w:rFonts w:ascii="Times New Roman" w:hAnsi="Times New Roman" w:eastAsia="Times New Roman" w:cs="Times New Roman"/>
                          <w:spacing w:val="0"/>
                          <w:w w:val="100"/>
                          <w:position w:val="0"/>
                          <w:sz w:val="17"/>
                          <w:szCs w:val="17"/>
                          <w:lang w:val="en-US" w:eastAsia="en-US" w:bidi="en-US"/>
                        </w:rPr>
                        <w:t>u</w:t>
                      </w:r>
                      <w:r>
                        <w:rPr>
                          <w:spacing w:val="0"/>
                          <w:w w:val="100"/>
                          <w:position w:val="0"/>
                        </w:rPr>
                        <w:t>站活动、年中大促、双十一、</w:t>
                      </w:r>
                      <w:r>
                        <w:rPr>
                          <w:spacing w:val="0"/>
                          <w:w w:val="100"/>
                          <w:position w:val="0"/>
                          <w:lang w:val="zh-CN" w:eastAsia="zh-CN" w:bidi="zh-CN"/>
                        </w:rPr>
                        <w:t>双十二</w:t>
                      </w:r>
                      <w:r>
                        <w:rPr>
                          <w:spacing w:val="0"/>
                          <w:w w:val="100"/>
                          <w:position w:val="0"/>
                        </w:rPr>
                        <w:t>年终大促</w:t>
                      </w:r>
                    </w:p>
                  </w:txbxContent>
                </v:textbox>
              </v:shape>
            </w:pict>
          </mc:Fallback>
        </mc:AlternateContent>
      </w:r>
      <w:r>
        <mc:AlternateContent>
          <mc:Choice Requires="wps">
            <w:drawing>
              <wp:anchor distT="1487170" distB="819785" distL="0" distR="0" simplePos="0" relativeHeight="125830144" behindDoc="0" locked="0" layoutInCell="1" allowOverlap="1">
                <wp:simplePos x="0" y="0"/>
                <wp:positionH relativeFrom="page">
                  <wp:posOffset>1600835</wp:posOffset>
                </wp:positionH>
                <wp:positionV relativeFrom="paragraph">
                  <wp:posOffset>1487170</wp:posOffset>
                </wp:positionV>
                <wp:extent cx="321310" cy="338455"/>
                <wp:effectExtent l="0" t="0" r="0" b="0"/>
                <wp:wrapTopAndBottom/>
                <wp:docPr id="310" name="Shape 310"/>
                <wp:cNvGraphicFramePr/>
                <a:graphic xmlns:a="http://schemas.openxmlformats.org/drawingml/2006/main">
                  <a:graphicData uri="http://schemas.microsoft.com/office/word/2010/wordprocessingShape">
                    <wps:wsp>
                      <wps:cNvSpPr txBox="1"/>
                      <wps:spPr>
                        <a:xfrm>
                          <a:off x="0" y="0"/>
                          <a:ext cx="321310" cy="338455"/>
                        </a:xfrm>
                        <a:prstGeom prst="rect">
                          <a:avLst/>
                        </a:prstGeom>
                        <a:noFill/>
                      </wps:spPr>
                      <wps:txbx>
                        <w:txbxContent>
                          <w:p>
                            <w:pPr>
                              <w:pStyle w:val="5"/>
                              <w:keepNext w:val="0"/>
                              <w:keepLines w:val="0"/>
                              <w:widowControl w:val="0"/>
                              <w:shd w:val="clear" w:color="auto" w:fill="auto"/>
                              <w:bidi w:val="0"/>
                              <w:spacing w:before="0" w:after="0" w:line="257" w:lineRule="exact"/>
                              <w:ind w:left="0" w:right="0" w:firstLine="0"/>
                              <w:jc w:val="center"/>
                              <w:rPr>
                                <w:sz w:val="20"/>
                                <w:szCs w:val="20"/>
                              </w:rPr>
                            </w:pPr>
                            <w:r>
                              <w:rPr>
                                <w:color w:val="0B1C3D"/>
                                <w:spacing w:val="0"/>
                                <w:w w:val="100"/>
                                <w:position w:val="0"/>
                                <w:sz w:val="20"/>
                                <w:szCs w:val="20"/>
                              </w:rPr>
                              <w:t>店铺</w:t>
                            </w:r>
                            <w:r>
                              <w:rPr>
                                <w:color w:val="0B1C3D"/>
                                <w:spacing w:val="0"/>
                                <w:w w:val="100"/>
                                <w:position w:val="0"/>
                                <w:sz w:val="20"/>
                                <w:szCs w:val="20"/>
                              </w:rPr>
                              <w:br w:type="textWrapping"/>
                            </w:r>
                            <w:r>
                              <w:rPr>
                                <w:color w:val="0B1C3D"/>
                                <w:spacing w:val="0"/>
                                <w:w w:val="100"/>
                                <w:position w:val="0"/>
                                <w:sz w:val="20"/>
                                <w:szCs w:val="20"/>
                              </w:rPr>
                              <w:t>促销</w:t>
                            </w:r>
                          </w:p>
                        </w:txbxContent>
                      </wps:txbx>
                      <wps:bodyPr lIns="0" tIns="0" rIns="0" bIns="0">
                        <a:noAutofit/>
                      </wps:bodyPr>
                    </wps:wsp>
                  </a:graphicData>
                </a:graphic>
              </wp:anchor>
            </w:drawing>
          </mc:Choice>
          <mc:Fallback>
            <w:pict>
              <v:shape id="Shape 310" o:spid="_x0000_s1026" o:spt="202" type="#_x0000_t202" style="position:absolute;left:0pt;margin-left:126.05pt;margin-top:117.1pt;height:26.65pt;width:25.3pt;mso-position-horizontal-relative:page;mso-wrap-distance-bottom:64.55pt;mso-wrap-distance-top:117.1pt;z-index:125830144;mso-width-relative:page;mso-height-relative:page;" filled="f" stroked="f" coordsize="21600,21600" o:gfxdata="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H3BumTZAAAACwEAAA8AAAAAAAAAAQAgAAAAIgAAAGRycy9kb3ducmV2Lnht&#10;bFBLAQIUABQAAAAIAIdO4kC5EYqChgEAABkDAAAOAAAAAAAAAAEAIAAAACgBAABkcnMvZTJvRG9j&#10;LnhtbFBLBQYAAAAABgAGAFkBAAAg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57" w:lineRule="exact"/>
                        <w:ind w:left="0" w:right="0" w:firstLine="0"/>
                        <w:jc w:val="center"/>
                        <w:rPr>
                          <w:sz w:val="20"/>
                          <w:szCs w:val="20"/>
                        </w:rPr>
                      </w:pPr>
                      <w:r>
                        <w:rPr>
                          <w:color w:val="0B1C3D"/>
                          <w:spacing w:val="0"/>
                          <w:w w:val="100"/>
                          <w:position w:val="0"/>
                          <w:sz w:val="20"/>
                          <w:szCs w:val="20"/>
                        </w:rPr>
                        <w:t>店铺</w:t>
                      </w:r>
                      <w:r>
                        <w:rPr>
                          <w:color w:val="0B1C3D"/>
                          <w:spacing w:val="0"/>
                          <w:w w:val="100"/>
                          <w:position w:val="0"/>
                          <w:sz w:val="20"/>
                          <w:szCs w:val="20"/>
                        </w:rPr>
                        <w:br w:type="textWrapping"/>
                      </w:r>
                      <w:r>
                        <w:rPr>
                          <w:color w:val="0B1C3D"/>
                          <w:spacing w:val="0"/>
                          <w:w w:val="100"/>
                          <w:position w:val="0"/>
                          <w:sz w:val="20"/>
                          <w:szCs w:val="20"/>
                        </w:rPr>
                        <w:t>促销</w:t>
                      </w:r>
                    </w:p>
                  </w:txbxContent>
                </v:textbox>
                <w10:wrap type="topAndBottom"/>
              </v:shape>
            </w:pict>
          </mc:Fallback>
        </mc:AlternateContent>
      </w:r>
      <w:r>
        <w:drawing>
          <wp:anchor distT="1459865" distB="801370" distL="0" distR="0" simplePos="0" relativeHeight="125830144" behindDoc="0" locked="0" layoutInCell="1" allowOverlap="1">
            <wp:simplePos x="0" y="0"/>
            <wp:positionH relativeFrom="page">
              <wp:posOffset>1960245</wp:posOffset>
            </wp:positionH>
            <wp:positionV relativeFrom="paragraph">
              <wp:posOffset>1459865</wp:posOffset>
            </wp:positionV>
            <wp:extent cx="396240" cy="384175"/>
            <wp:effectExtent l="0" t="0" r="0" b="12065"/>
            <wp:wrapTopAndBottom/>
            <wp:docPr id="312" name="Shape 312"/>
            <wp:cNvGraphicFramePr/>
            <a:graphic xmlns:a="http://schemas.openxmlformats.org/drawingml/2006/main">
              <a:graphicData uri="http://schemas.openxmlformats.org/drawingml/2006/picture">
                <pic:pic xmlns:pic="http://schemas.openxmlformats.org/drawingml/2006/picture">
                  <pic:nvPicPr>
                    <pic:cNvPr id="312" name="Shape 312"/>
                    <pic:cNvPicPr/>
                  </pic:nvPicPr>
                  <pic:blipFill>
                    <a:blip r:embed="rId103"/>
                    <a:stretch>
                      <a:fillRect/>
                    </a:stretch>
                  </pic:blipFill>
                  <pic:spPr>
                    <a:xfrm>
                      <a:off x="0" y="0"/>
                      <a:ext cx="396240" cy="384175"/>
                    </a:xfrm>
                    <a:prstGeom prst="rect">
                      <a:avLst/>
                    </a:prstGeom>
                  </pic:spPr>
                </pic:pic>
              </a:graphicData>
            </a:graphic>
          </wp:anchor>
        </w:drawing>
      </w:r>
      <w:r>
        <mc:AlternateContent>
          <mc:Choice Requires="wps">
            <w:drawing>
              <wp:anchor distT="1597025" distB="908050" distL="0" distR="0" simplePos="0" relativeHeight="125830144" behindDoc="0" locked="0" layoutInCell="1" allowOverlap="1">
                <wp:simplePos x="0" y="0"/>
                <wp:positionH relativeFrom="page">
                  <wp:posOffset>3539490</wp:posOffset>
                </wp:positionH>
                <wp:positionV relativeFrom="paragraph">
                  <wp:posOffset>1597025</wp:posOffset>
                </wp:positionV>
                <wp:extent cx="1583690" cy="140335"/>
                <wp:effectExtent l="0" t="0" r="0" b="0"/>
                <wp:wrapTopAndBottom/>
                <wp:docPr id="314" name="Shape 314"/>
                <wp:cNvGraphicFramePr/>
                <a:graphic xmlns:a="http://schemas.openxmlformats.org/drawingml/2006/main">
                  <a:graphicData uri="http://schemas.microsoft.com/office/word/2010/wordprocessingShape">
                    <wps:wsp>
                      <wps:cNvSpPr txBox="1"/>
                      <wps:spPr>
                        <a:xfrm>
                          <a:off x="0" y="0"/>
                          <a:ext cx="1583690" cy="14033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5"/>
                                <w:szCs w:val="15"/>
                              </w:rPr>
                            </w:pPr>
                            <w:r>
                              <w:rPr>
                                <w:color w:val="D2ECF3"/>
                                <w:spacing w:val="0"/>
                                <w:w w:val="100"/>
                                <w:position w:val="0"/>
                                <w:sz w:val="15"/>
                                <w:szCs w:val="15"/>
                              </w:rPr>
                              <w:t>折扣、包邮、</w:t>
                            </w:r>
                            <w:r>
                              <w:rPr>
                                <w:rFonts w:ascii="Times New Roman" w:hAnsi="Times New Roman" w:eastAsia="Times New Roman" w:cs="Times New Roman"/>
                                <w:color w:val="D2ECF3"/>
                                <w:spacing w:val="0"/>
                                <w:w w:val="100"/>
                                <w:position w:val="0"/>
                                <w:sz w:val="17"/>
                                <w:szCs w:val="17"/>
                              </w:rPr>
                              <w:t>1</w:t>
                            </w:r>
                            <w:r>
                              <w:rPr>
                                <w:color w:val="D2ECF3"/>
                                <w:spacing w:val="0"/>
                                <w:w w:val="100"/>
                                <w:position w:val="0"/>
                                <w:sz w:val="15"/>
                                <w:szCs w:val="15"/>
                              </w:rPr>
                              <w:t>元换购、送礼、返现</w:t>
                            </w:r>
                          </w:p>
                        </w:txbxContent>
                      </wps:txbx>
                      <wps:bodyPr wrap="none" lIns="0" tIns="0" rIns="0" bIns="0">
                        <a:noAutofit/>
                      </wps:bodyPr>
                    </wps:wsp>
                  </a:graphicData>
                </a:graphic>
              </wp:anchor>
            </w:drawing>
          </mc:Choice>
          <mc:Fallback>
            <w:pict>
              <v:shape id="Shape 314" o:spid="_x0000_s1026" o:spt="202" type="#_x0000_t202" style="position:absolute;left:0pt;margin-left:278.7pt;margin-top:125.75pt;height:11.05pt;width:124.7pt;mso-position-horizontal-relative:page;mso-wrap-distance-bottom:71.5pt;mso-wrap-distance-top:125.75pt;mso-wrap-style:none;z-index:125830144;mso-width-relative:page;mso-height-relative:page;" filled="f" stroked="f" coordsize="21600,21600" o:gfxdata="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5pQnTYAAAACwEAAA8AAAAAAAAAAQAgAAAAIgAAAGRycy9k&#10;b3ducmV2LnhtbFBLAQIUABQAAAAIAIdO4kA95CXgkAEAACYDAAAOAAAAAAAAAAEAIAAAACcBAABk&#10;cnMvZTJvRG9jLnhtbFBLBQYAAAAABgAGAFkBAAAp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5"/>
                          <w:szCs w:val="15"/>
                        </w:rPr>
                      </w:pPr>
                      <w:r>
                        <w:rPr>
                          <w:color w:val="D2ECF3"/>
                          <w:spacing w:val="0"/>
                          <w:w w:val="100"/>
                          <w:position w:val="0"/>
                          <w:sz w:val="15"/>
                          <w:szCs w:val="15"/>
                        </w:rPr>
                        <w:t>折扣、包邮、</w:t>
                      </w:r>
                      <w:r>
                        <w:rPr>
                          <w:rFonts w:ascii="Times New Roman" w:hAnsi="Times New Roman" w:eastAsia="Times New Roman" w:cs="Times New Roman"/>
                          <w:color w:val="D2ECF3"/>
                          <w:spacing w:val="0"/>
                          <w:w w:val="100"/>
                          <w:position w:val="0"/>
                          <w:sz w:val="17"/>
                          <w:szCs w:val="17"/>
                        </w:rPr>
                        <w:t>1</w:t>
                      </w:r>
                      <w:r>
                        <w:rPr>
                          <w:color w:val="D2ECF3"/>
                          <w:spacing w:val="0"/>
                          <w:w w:val="100"/>
                          <w:position w:val="0"/>
                          <w:sz w:val="15"/>
                          <w:szCs w:val="15"/>
                        </w:rPr>
                        <w:t>元换购、送礼、返现</w:t>
                      </w:r>
                    </w:p>
                  </w:txbxContent>
                </v:textbox>
                <w10:wrap type="topAndBottom"/>
              </v:shape>
            </w:pict>
          </mc:Fallback>
        </mc:AlternateContent>
      </w:r>
      <w:r>
        <w:drawing>
          <wp:anchor distT="1935480" distB="0" distL="0" distR="0" simplePos="0" relativeHeight="125830144" behindDoc="0" locked="0" layoutInCell="1" allowOverlap="1">
            <wp:simplePos x="0" y="0"/>
            <wp:positionH relativeFrom="page">
              <wp:posOffset>1729105</wp:posOffset>
            </wp:positionH>
            <wp:positionV relativeFrom="paragraph">
              <wp:posOffset>1935480</wp:posOffset>
            </wp:positionV>
            <wp:extent cx="1286510" cy="713105"/>
            <wp:effectExtent l="0" t="0" r="8890" b="3175"/>
            <wp:wrapTopAndBottom/>
            <wp:docPr id="316" name="Shape 316"/>
            <wp:cNvGraphicFramePr/>
            <a:graphic xmlns:a="http://schemas.openxmlformats.org/drawingml/2006/main">
              <a:graphicData uri="http://schemas.openxmlformats.org/drawingml/2006/picture">
                <pic:pic xmlns:pic="http://schemas.openxmlformats.org/drawingml/2006/picture">
                  <pic:nvPicPr>
                    <pic:cNvPr id="316" name="Shape 316"/>
                    <pic:cNvPicPr/>
                  </pic:nvPicPr>
                  <pic:blipFill>
                    <a:blip r:embed="rId104"/>
                    <a:stretch>
                      <a:fillRect/>
                    </a:stretch>
                  </pic:blipFill>
                  <pic:spPr>
                    <a:xfrm>
                      <a:off x="0" y="0"/>
                      <a:ext cx="1286510" cy="713105"/>
                    </a:xfrm>
                    <a:prstGeom prst="rect">
                      <a:avLst/>
                    </a:prstGeom>
                  </pic:spPr>
                </pic:pic>
              </a:graphicData>
            </a:graphic>
          </wp:anchor>
        </w:drawing>
      </w:r>
      <w:r>
        <mc:AlternateContent>
          <mc:Choice Requires="wps">
            <w:drawing>
              <wp:anchor distT="2056130" distB="247650" distL="0" distR="0" simplePos="0" relativeHeight="125830144" behindDoc="0" locked="0" layoutInCell="1" allowOverlap="1">
                <wp:simplePos x="0" y="0"/>
                <wp:positionH relativeFrom="page">
                  <wp:posOffset>3463290</wp:posOffset>
                </wp:positionH>
                <wp:positionV relativeFrom="paragraph">
                  <wp:posOffset>2056130</wp:posOffset>
                </wp:positionV>
                <wp:extent cx="1065530" cy="341630"/>
                <wp:effectExtent l="0" t="0" r="0" b="0"/>
                <wp:wrapTopAndBottom/>
                <wp:docPr id="318" name="Shape 318"/>
                <wp:cNvGraphicFramePr/>
                <a:graphic xmlns:a="http://schemas.openxmlformats.org/drawingml/2006/main">
                  <a:graphicData uri="http://schemas.microsoft.com/office/word/2010/wordprocessingShape">
                    <wps:wsp>
                      <wps:cNvSpPr txBox="1"/>
                      <wps:spPr>
                        <a:xfrm>
                          <a:off x="0" y="0"/>
                          <a:ext cx="1065530" cy="341630"/>
                        </a:xfrm>
                        <a:prstGeom prst="rect">
                          <a:avLst/>
                        </a:prstGeom>
                        <a:noFill/>
                      </wps:spPr>
                      <wps:txbx>
                        <w:txbxContent>
                          <w:p>
                            <w:pPr>
                              <w:pStyle w:val="5"/>
                              <w:keepNext w:val="0"/>
                              <w:keepLines w:val="0"/>
                              <w:widowControl w:val="0"/>
                              <w:shd w:val="clear" w:color="auto" w:fill="auto"/>
                              <w:bidi w:val="0"/>
                              <w:spacing w:before="0" w:after="0" w:line="259" w:lineRule="exact"/>
                              <w:ind w:left="0" w:right="0" w:firstLine="0"/>
                              <w:jc w:val="center"/>
                              <w:rPr>
                                <w:sz w:val="20"/>
                                <w:szCs w:val="20"/>
                              </w:rPr>
                            </w:pPr>
                            <w:r>
                              <w:rPr>
                                <w:color w:val="D2ECF3"/>
                                <w:spacing w:val="0"/>
                                <w:w w:val="100"/>
                                <w:position w:val="0"/>
                                <w:sz w:val="20"/>
                                <w:szCs w:val="20"/>
                              </w:rPr>
                              <w:t>匹配的活动方案</w:t>
                            </w:r>
                            <w:r>
                              <w:rPr>
                                <w:color w:val="D2ECF3"/>
                                <w:spacing w:val="0"/>
                                <w:w w:val="100"/>
                                <w:position w:val="0"/>
                                <w:sz w:val="20"/>
                                <w:szCs w:val="20"/>
                              </w:rPr>
                              <w:br w:type="textWrapping"/>
                            </w:r>
                            <w:r>
                              <w:rPr>
                                <w:color w:val="D2ECF3"/>
                                <w:spacing w:val="0"/>
                                <w:w w:val="100"/>
                                <w:position w:val="0"/>
                                <w:sz w:val="20"/>
                                <w:szCs w:val="20"/>
                              </w:rPr>
                              <w:t>和产品规划</w:t>
                            </w:r>
                          </w:p>
                        </w:txbxContent>
                      </wps:txbx>
                      <wps:bodyPr lIns="0" tIns="0" rIns="0" bIns="0">
                        <a:noAutofit/>
                      </wps:bodyPr>
                    </wps:wsp>
                  </a:graphicData>
                </a:graphic>
              </wp:anchor>
            </w:drawing>
          </mc:Choice>
          <mc:Fallback>
            <w:pict>
              <v:shape id="Shape 318" o:spid="_x0000_s1026" o:spt="202" type="#_x0000_t202" style="position:absolute;left:0pt;margin-left:272.7pt;margin-top:161.9pt;height:26.9pt;width:83.9pt;mso-position-horizontal-relative:page;mso-wrap-distance-bottom:19.5pt;mso-wrap-distance-top:161.9pt;z-index:125830144;mso-width-relative:page;mso-height-relative:page;" filled="f" stroked="f" coordsize="21600,21600" o:gfxdata="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OzWyt9oAAAALAQAADwAAAAAAAAABACAAAAAiAAAAZHJzL2Rvd25yZXYu&#10;eG1sUEsBAhQAFAAAAAgAh07iQMxM/kCHAQAAGgMAAA4AAAAAAAAAAQAgAAAAKQEAAGRycy9lMm9E&#10;b2MueG1sUEsFBgAAAAAGAAYAWQEAACI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59" w:lineRule="exact"/>
                        <w:ind w:left="0" w:right="0" w:firstLine="0"/>
                        <w:jc w:val="center"/>
                        <w:rPr>
                          <w:sz w:val="20"/>
                          <w:szCs w:val="20"/>
                        </w:rPr>
                      </w:pPr>
                      <w:r>
                        <w:rPr>
                          <w:color w:val="D2ECF3"/>
                          <w:spacing w:val="0"/>
                          <w:w w:val="100"/>
                          <w:position w:val="0"/>
                          <w:sz w:val="20"/>
                          <w:szCs w:val="20"/>
                        </w:rPr>
                        <w:t>匹配的活动方案</w:t>
                      </w:r>
                      <w:r>
                        <w:rPr>
                          <w:color w:val="D2ECF3"/>
                          <w:spacing w:val="0"/>
                          <w:w w:val="100"/>
                          <w:position w:val="0"/>
                          <w:sz w:val="20"/>
                          <w:szCs w:val="20"/>
                        </w:rPr>
                        <w:br w:type="textWrapping"/>
                      </w:r>
                      <w:r>
                        <w:rPr>
                          <w:color w:val="D2ECF3"/>
                          <w:spacing w:val="0"/>
                          <w:w w:val="100"/>
                          <w:position w:val="0"/>
                          <w:sz w:val="20"/>
                          <w:szCs w:val="20"/>
                        </w:rPr>
                        <w:t>和产品规划</w:t>
                      </w:r>
                    </w:p>
                  </w:txbxContent>
                </v:textbox>
                <w10:wrap type="topAndBottom"/>
              </v:shape>
            </w:pict>
          </mc:Fallback>
        </mc:AlternateContent>
      </w:r>
      <w:r>
        <mc:AlternateContent>
          <mc:Choice Requires="wps">
            <w:drawing>
              <wp:anchor distT="2122805" distB="175260" distL="0" distR="0" simplePos="0" relativeHeight="125830144" behindDoc="0" locked="0" layoutInCell="1" allowOverlap="1">
                <wp:simplePos x="0" y="0"/>
                <wp:positionH relativeFrom="page">
                  <wp:posOffset>5206365</wp:posOffset>
                </wp:positionH>
                <wp:positionV relativeFrom="paragraph">
                  <wp:posOffset>2122805</wp:posOffset>
                </wp:positionV>
                <wp:extent cx="914400" cy="347345"/>
                <wp:effectExtent l="0" t="0" r="0" b="0"/>
                <wp:wrapTopAndBottom/>
                <wp:docPr id="320" name="Shape 320"/>
                <wp:cNvGraphicFramePr/>
                <a:graphic xmlns:a="http://schemas.openxmlformats.org/drawingml/2006/main">
                  <a:graphicData uri="http://schemas.microsoft.com/office/word/2010/wordprocessingShape">
                    <wps:wsp>
                      <wps:cNvSpPr txBox="1"/>
                      <wps:spPr>
                        <a:xfrm>
                          <a:off x="0" y="0"/>
                          <a:ext cx="914400" cy="347345"/>
                        </a:xfrm>
                        <a:prstGeom prst="rect">
                          <a:avLst/>
                        </a:prstGeom>
                        <a:noFill/>
                      </wps:spPr>
                      <wps:txbx>
                        <w:txbxContent>
                          <w:p>
                            <w:pPr>
                              <w:pStyle w:val="5"/>
                              <w:keepNext w:val="0"/>
                              <w:keepLines w:val="0"/>
                              <w:widowControl w:val="0"/>
                              <w:shd w:val="clear" w:color="auto" w:fill="auto"/>
                              <w:bidi w:val="0"/>
                              <w:spacing w:before="0" w:after="0" w:line="264" w:lineRule="exact"/>
                              <w:ind w:left="0" w:right="0" w:firstLine="0"/>
                              <w:jc w:val="center"/>
                              <w:rPr>
                                <w:sz w:val="20"/>
                                <w:szCs w:val="20"/>
                              </w:rPr>
                            </w:pPr>
                            <w:r>
                              <w:rPr>
                                <w:color w:val="D2ECF3"/>
                                <w:spacing w:val="0"/>
                                <w:w w:val="100"/>
                                <w:position w:val="0"/>
                                <w:sz w:val="20"/>
                                <w:szCs w:val="20"/>
                              </w:rPr>
                              <w:t>实现促销的工</w:t>
                            </w:r>
                            <w:r>
                              <w:rPr>
                                <w:color w:val="D2ECF3"/>
                                <w:spacing w:val="0"/>
                                <w:w w:val="100"/>
                                <w:position w:val="0"/>
                                <w:sz w:val="20"/>
                                <w:szCs w:val="20"/>
                              </w:rPr>
                              <w:br w:type="textWrapping"/>
                            </w:r>
                            <w:r>
                              <w:rPr>
                                <w:color w:val="D2ECF3"/>
                                <w:spacing w:val="0"/>
                                <w:w w:val="100"/>
                                <w:position w:val="0"/>
                                <w:sz w:val="20"/>
                                <w:szCs w:val="20"/>
                              </w:rPr>
                              <w:t>具</w:t>
                            </w:r>
                          </w:p>
                        </w:txbxContent>
                      </wps:txbx>
                      <wps:bodyPr lIns="0" tIns="0" rIns="0" bIns="0">
                        <a:noAutofit/>
                      </wps:bodyPr>
                    </wps:wsp>
                  </a:graphicData>
                </a:graphic>
              </wp:anchor>
            </w:drawing>
          </mc:Choice>
          <mc:Fallback>
            <w:pict>
              <v:shape id="Shape 320" o:spid="_x0000_s1026" o:spt="202" type="#_x0000_t202" style="position:absolute;left:0pt;margin-left:409.95pt;margin-top:167.15pt;height:27.35pt;width:72pt;mso-position-horizontal-relative:page;mso-wrap-distance-bottom:13.8pt;mso-wrap-distance-top:167.15pt;z-index:125830144;mso-width-relative:page;mso-height-relative:page;" filled="f" stroked="f" coordsize="21600,21600" o:gfxdata="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2GBxv2QAAAAsBAAAPAAAAAAAAAAEAIAAAACIAAABkcnMvZG93bnJldi54&#10;bWxQSwECFAAUAAAACACHTuJA3fAPmocBAAAZAwAADgAAAAAAAAABACAAAAAoAQAAZHJzL2Uyb0Rv&#10;Yy54bWxQSwUGAAAAAAYABgBZAQAAI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64" w:lineRule="exact"/>
                        <w:ind w:left="0" w:right="0" w:firstLine="0"/>
                        <w:jc w:val="center"/>
                        <w:rPr>
                          <w:sz w:val="20"/>
                          <w:szCs w:val="20"/>
                        </w:rPr>
                      </w:pPr>
                      <w:r>
                        <w:rPr>
                          <w:color w:val="D2ECF3"/>
                          <w:spacing w:val="0"/>
                          <w:w w:val="100"/>
                          <w:position w:val="0"/>
                          <w:sz w:val="20"/>
                          <w:szCs w:val="20"/>
                        </w:rPr>
                        <w:t>实现促销的工</w:t>
                      </w:r>
                      <w:r>
                        <w:rPr>
                          <w:color w:val="D2ECF3"/>
                          <w:spacing w:val="0"/>
                          <w:w w:val="100"/>
                          <w:position w:val="0"/>
                          <w:sz w:val="20"/>
                          <w:szCs w:val="20"/>
                        </w:rPr>
                        <w:br w:type="textWrapping"/>
                      </w:r>
                      <w:r>
                        <w:rPr>
                          <w:color w:val="D2ECF3"/>
                          <w:spacing w:val="0"/>
                          <w:w w:val="100"/>
                          <w:position w:val="0"/>
                          <w:sz w:val="20"/>
                          <w:szCs w:val="20"/>
                        </w:rPr>
                        <w:t>具</w:t>
                      </w:r>
                    </w:p>
                  </w:txbxContent>
                </v:textbox>
                <w10:wrap type="topAndBottom"/>
              </v:shape>
            </w:pict>
          </mc:Fallback>
        </mc:AlternateContent>
      </w:r>
    </w:p>
    <w:p>
      <w:pPr>
        <w:widowControl w:val="0"/>
        <w:spacing w:before="20" w:after="20" w:line="240" w:lineRule="exact"/>
        <w:rPr>
          <w:sz w:val="19"/>
          <w:szCs w:val="19"/>
        </w:rPr>
      </w:pPr>
    </w:p>
    <w:p>
      <w:pPr>
        <w:widowControl w:val="0"/>
        <w:spacing w:line="1" w:lineRule="exact"/>
        <w:sectPr>
          <w:footnotePr>
            <w:numFmt w:val="decimal"/>
          </w:footnotePr>
          <w:type w:val="continuous"/>
          <w:pgSz w:w="11900" w:h="16840"/>
          <w:pgMar w:top="1563" w:right="0" w:bottom="2589" w:left="0" w:header="0" w:footer="3" w:gutter="0"/>
          <w:cols w:space="720" w:num="1"/>
          <w:rtlGutter w:val="0"/>
          <w:docGrid w:linePitch="360" w:charSpace="0"/>
        </w:sectPr>
      </w:pPr>
    </w:p>
    <w:p>
      <w:pPr>
        <w:pStyle w:val="11"/>
        <w:keepNext w:val="0"/>
        <w:keepLines w:val="0"/>
        <w:widowControl w:val="0"/>
        <w:shd w:val="clear" w:color="auto" w:fill="auto"/>
        <w:bidi w:val="0"/>
        <w:spacing w:before="0" w:after="146" w:line="240" w:lineRule="auto"/>
        <w:ind w:left="0" w:right="0" w:firstLine="0"/>
        <w:jc w:val="left"/>
      </w:pPr>
      <w:r>
        <w:rPr>
          <w:color w:val="000000"/>
          <w:spacing w:val="0"/>
          <w:w w:val="100"/>
          <w:position w:val="0"/>
        </w:rPr>
        <w:t>另外一家天猫店活动投放如图所示：</w:t>
      </w:r>
    </w:p>
    <w:p>
      <w:pPr>
        <w:pStyle w:val="27"/>
        <w:keepNext/>
        <w:keepLines/>
        <w:widowControl w:val="0"/>
        <w:shd w:val="clear" w:color="auto" w:fill="auto"/>
        <w:bidi w:val="0"/>
        <w:spacing w:before="0" w:line="240" w:lineRule="auto"/>
        <w:ind w:left="0" w:right="0" w:firstLine="520"/>
        <w:jc w:val="left"/>
        <w:rPr>
          <w:sz w:val="44"/>
          <w:szCs w:val="44"/>
        </w:rPr>
      </w:pPr>
      <w:bookmarkStart w:id="125" w:name="bookmark130"/>
      <w:bookmarkStart w:id="126" w:name="bookmark129"/>
      <w:bookmarkStart w:id="127" w:name="bookmark131"/>
      <w:r>
        <w:rPr>
          <w:color w:val="000000"/>
          <w:spacing w:val="0"/>
          <w:w w:val="100"/>
          <w:position w:val="0"/>
          <w:sz w:val="44"/>
          <w:szCs w:val="44"/>
          <w:shd w:val="clear" w:color="auto" w:fill="FFFFFF"/>
        </w:rPr>
        <w:t>活动计划</w:t>
      </w:r>
      <w:bookmarkEnd w:id="125"/>
      <w:bookmarkEnd w:id="126"/>
      <w:bookmarkEnd w:id="127"/>
    </w:p>
    <w:tbl>
      <w:tblPr>
        <w:tblStyle w:val="2"/>
        <w:tblW w:w="0" w:type="auto"/>
        <w:jc w:val="center"/>
        <w:tblLayout w:type="fixed"/>
        <w:tblCellMar>
          <w:top w:w="0" w:type="dxa"/>
          <w:left w:w="10" w:type="dxa"/>
          <w:bottom w:w="0" w:type="dxa"/>
          <w:right w:w="10" w:type="dxa"/>
        </w:tblCellMar>
      </w:tblPr>
      <w:tblGrid>
        <w:gridCol w:w="696"/>
        <w:gridCol w:w="586"/>
        <w:gridCol w:w="586"/>
        <w:gridCol w:w="1176"/>
        <w:gridCol w:w="653"/>
        <w:gridCol w:w="523"/>
        <w:gridCol w:w="787"/>
        <w:gridCol w:w="658"/>
        <w:gridCol w:w="614"/>
        <w:gridCol w:w="466"/>
        <w:gridCol w:w="619"/>
        <w:gridCol w:w="629"/>
      </w:tblGrid>
      <w:tr>
        <w:tblPrEx>
          <w:tblCellMar>
            <w:top w:w="0" w:type="dxa"/>
            <w:left w:w="10" w:type="dxa"/>
            <w:bottom w:w="0" w:type="dxa"/>
            <w:right w:w="10" w:type="dxa"/>
          </w:tblCellMar>
        </w:tblPrEx>
        <w:trPr>
          <w:trHeight w:val="466"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821" w:hRule="exact"/>
          <w:jc w:val="center"/>
        </w:trPr>
        <w:tc>
          <w:tcPr>
            <w:shd w:val="clear" w:color="auto" w:fill="FFFFFF"/>
            <w:vAlign w:val="top"/>
          </w:tcPr>
          <w:p>
            <w:pPr>
              <w:widowControl w:val="0"/>
              <w:rPr>
                <w:sz w:val="10"/>
                <w:szCs w:val="10"/>
              </w:rPr>
            </w:pPr>
          </w:p>
        </w:tc>
        <w:tc>
          <w:tcPr>
            <w:shd w:val="clear" w:color="auto" w:fill="FFFFFF"/>
            <w:textDirection w:val="tbRlV"/>
            <w:vAlign w:val="top"/>
          </w:tcPr>
          <w:p>
            <w:pPr>
              <w:pStyle w:val="31"/>
              <w:keepNext w:val="0"/>
              <w:keepLines w:val="0"/>
              <w:widowControl w:val="0"/>
              <w:shd w:val="clear" w:color="auto" w:fill="auto"/>
              <w:bidi w:val="0"/>
              <w:spacing w:before="180" w:after="0" w:line="240" w:lineRule="auto"/>
              <w:ind w:left="0" w:right="0" w:firstLine="0"/>
              <w:jc w:val="left"/>
              <w:rPr>
                <w:sz w:val="19"/>
                <w:szCs w:val="19"/>
              </w:rPr>
            </w:pPr>
            <w:r>
              <w:rPr>
                <w:color w:val="F9BEBB"/>
                <w:spacing w:val="0"/>
                <w:w w:val="100"/>
                <w:position w:val="0"/>
                <w:sz w:val="19"/>
                <w:szCs w:val="19"/>
              </w:rPr>
              <w:t>元旦节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60"/>
              <w:jc w:val="left"/>
              <w:rPr>
                <w:sz w:val="60"/>
                <w:szCs w:val="60"/>
              </w:rPr>
            </w:pPr>
            <w:r>
              <w:rPr>
                <w:rFonts w:ascii="Times New Roman" w:hAnsi="Times New Roman" w:eastAsia="Times New Roman" w:cs="Times New Roman"/>
                <w:color w:val="F9BEBB"/>
                <w:spacing w:val="0"/>
                <w:w w:val="100"/>
                <w:position w:val="0"/>
                <w:sz w:val="60"/>
                <w:szCs w:val="60"/>
              </w:rPr>
              <w:t>1</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F9BEBB"/>
                <w:spacing w:val="0"/>
                <w:w w:val="100"/>
                <w:position w:val="0"/>
                <w:sz w:val="20"/>
                <w:szCs w:val="20"/>
              </w:rPr>
              <w:t>春季促销</w:t>
            </w:r>
          </w:p>
        </w:tc>
        <w:tc>
          <w:tcPr>
            <w:shd w:val="clear" w:color="auto" w:fill="FFFFFF"/>
            <w:textDirection w:val="tbRlV"/>
            <w:vAlign w:val="top"/>
          </w:tcPr>
          <w:p>
            <w:pPr>
              <w:pStyle w:val="31"/>
              <w:keepNext w:val="0"/>
              <w:keepLines w:val="0"/>
              <w:widowControl w:val="0"/>
              <w:shd w:val="clear" w:color="auto" w:fill="auto"/>
              <w:bidi w:val="0"/>
              <w:spacing w:before="200" w:after="0" w:line="240" w:lineRule="auto"/>
              <w:ind w:left="0" w:right="0" w:firstLine="0"/>
              <w:jc w:val="center"/>
              <w:rPr>
                <w:sz w:val="19"/>
                <w:szCs w:val="19"/>
              </w:rPr>
            </w:pPr>
            <w:r>
              <w:rPr>
                <w:color w:val="F9BEBB"/>
                <w:spacing w:val="0"/>
                <w:w w:val="100"/>
                <w:position w:val="0"/>
                <w:sz w:val="19"/>
                <w:szCs w:val="19"/>
              </w:rPr>
              <w:t>母亲节</w:t>
            </w:r>
          </w:p>
        </w:tc>
        <w:tc>
          <w:tcPr>
            <w:shd w:val="clear" w:color="auto" w:fill="FFFFFF"/>
            <w:textDirection w:val="tbRlV"/>
            <w:vAlign w:val="top"/>
          </w:tcPr>
          <w:p>
            <w:pPr>
              <w:pStyle w:val="31"/>
              <w:keepNext w:val="0"/>
              <w:keepLines w:val="0"/>
              <w:widowControl w:val="0"/>
              <w:shd w:val="clear" w:color="auto" w:fill="auto"/>
              <w:bidi w:val="0"/>
              <w:spacing w:before="180" w:after="0" w:line="240" w:lineRule="auto"/>
              <w:ind w:left="0" w:right="0" w:firstLine="0"/>
              <w:jc w:val="center"/>
              <w:rPr>
                <w:sz w:val="19"/>
                <w:szCs w:val="19"/>
              </w:rPr>
            </w:pPr>
            <w:r>
              <w:rPr>
                <w:color w:val="F9BEBB"/>
                <w:spacing w:val="0"/>
                <w:w w:val="100"/>
                <w:position w:val="0"/>
                <w:sz w:val="19"/>
                <w:szCs w:val="19"/>
              </w:rPr>
              <w:t>父亲节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年中大促</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8"/>
                <w:szCs w:val="18"/>
              </w:rPr>
            </w:pPr>
            <w:r>
              <w:rPr>
                <w:color w:val="F9BEBB"/>
                <w:spacing w:val="0"/>
                <w:w w:val="100"/>
                <w:position w:val="0"/>
                <w:sz w:val="18"/>
                <w:szCs w:val="18"/>
              </w:rPr>
              <w:t>七夕</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教师节</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国庆</w:t>
            </w:r>
          </w:p>
        </w:tc>
        <w:tc>
          <w:tcPr>
            <w:gridSpan w:val="2"/>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8"/>
                <w:szCs w:val="18"/>
              </w:rPr>
            </w:pPr>
            <w:r>
              <w:rPr>
                <w:color w:val="F9BEBB"/>
                <w:spacing w:val="0"/>
                <w:w w:val="100"/>
                <w:position w:val="0"/>
                <w:sz w:val="18"/>
                <w:szCs w:val="18"/>
              </w:rPr>
              <w:t>光棍节圣诞节</w:t>
            </w:r>
          </w:p>
        </w:tc>
      </w:tr>
      <w:tr>
        <w:tblPrEx>
          <w:tblCellMar>
            <w:top w:w="0" w:type="dxa"/>
            <w:left w:w="10" w:type="dxa"/>
            <w:bottom w:w="0" w:type="dxa"/>
            <w:right w:w="10" w:type="dxa"/>
          </w:tblCellMar>
        </w:tblPrEx>
        <w:trPr>
          <w:trHeight w:val="576" w:hRule="exact"/>
          <w:jc w:val="center"/>
        </w:trPr>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5"/>
                <w:szCs w:val="15"/>
              </w:rPr>
            </w:pPr>
            <w:r>
              <w:rPr>
                <w:color w:val="D2ECF3"/>
                <w:spacing w:val="0"/>
                <w:w w:val="100"/>
                <w:position w:val="0"/>
                <w:sz w:val="15"/>
                <w:szCs w:val="15"/>
              </w:rPr>
              <w:t>活动三个</w:t>
            </w:r>
          </w:p>
        </w:tc>
        <w:tc>
          <w:tcPr>
            <w:tcBorders>
              <w:top w:val="single" w:color="auto" w:sz="4" w:space="0"/>
            </w:tcBorders>
            <w:shd w:val="clear" w:color="auto" w:fill="FFFFFF"/>
            <w:vAlign w:val="top"/>
          </w:tcPr>
          <w:p>
            <w:pPr>
              <w:widowControl w:val="0"/>
              <w:rPr>
                <w:sz w:val="10"/>
                <w:szCs w:val="10"/>
              </w:rPr>
            </w:pPr>
          </w:p>
        </w:tc>
        <w:tc>
          <w:tcPr>
            <w:gridSpan w:val="2"/>
            <w:tcBorders>
              <w:top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240"/>
              <w:jc w:val="left"/>
              <w:rPr>
                <w:sz w:val="15"/>
                <w:szCs w:val="15"/>
              </w:rPr>
            </w:pPr>
            <w:r>
              <w:rPr>
                <w:color w:val="D2ECF3"/>
                <w:spacing w:val="0"/>
                <w:w w:val="100"/>
                <w:position w:val="0"/>
                <w:sz w:val="15"/>
                <w:szCs w:val="15"/>
              </w:rPr>
              <w:t>活动四个</w:t>
            </w:r>
          </w:p>
        </w:tc>
        <w:tc>
          <w:tcPr>
            <w:gridSpan w:val="2"/>
            <w:tcBorders>
              <w:top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5"/>
                <w:szCs w:val="15"/>
              </w:rPr>
            </w:pPr>
            <w:r>
              <w:rPr>
                <w:color w:val="D2ECF3"/>
                <w:spacing w:val="0"/>
                <w:w w:val="100"/>
                <w:position w:val="0"/>
                <w:sz w:val="15"/>
                <w:szCs w:val="15"/>
              </w:rPr>
              <w:t>活动三个</w:t>
            </w:r>
          </w:p>
        </w:tc>
        <w:tc>
          <w:tcPr>
            <w:gridSpan w:val="2"/>
            <w:tcBorders>
              <w:top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220"/>
              <w:jc w:val="both"/>
              <w:rPr>
                <w:sz w:val="15"/>
                <w:szCs w:val="15"/>
              </w:rPr>
            </w:pPr>
            <w:r>
              <w:rPr>
                <w:color w:val="D2ECF3"/>
                <w:spacing w:val="0"/>
                <w:w w:val="100"/>
                <w:position w:val="0"/>
                <w:sz w:val="15"/>
                <w:szCs w:val="15"/>
              </w:rPr>
              <w:t>活动三个</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180"/>
              <w:jc w:val="left"/>
              <w:rPr>
                <w:sz w:val="15"/>
                <w:szCs w:val="15"/>
              </w:rPr>
            </w:pPr>
            <w:r>
              <w:rPr>
                <w:color w:val="D2ECF3"/>
                <w:spacing w:val="0"/>
                <w:w w:val="100"/>
                <w:position w:val="0"/>
                <w:sz w:val="15"/>
                <w:szCs w:val="15"/>
              </w:rPr>
              <w:t>二个</w:t>
            </w:r>
          </w:p>
        </w:tc>
      </w:tr>
      <w:tr>
        <w:tblPrEx>
          <w:tblCellMar>
            <w:top w:w="0" w:type="dxa"/>
            <w:left w:w="10" w:type="dxa"/>
            <w:bottom w:w="0" w:type="dxa"/>
            <w:right w:w="10" w:type="dxa"/>
          </w:tblCellMar>
        </w:tblPrEx>
        <w:trPr>
          <w:trHeight w:val="648" w:hRule="exact"/>
          <w:jc w:val="center"/>
        </w:trPr>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5"/>
                <w:szCs w:val="15"/>
              </w:rPr>
            </w:pPr>
            <w:r>
              <w:rPr>
                <w:color w:val="98837E"/>
                <w:spacing w:val="0"/>
                <w:w w:val="100"/>
                <w:position w:val="0"/>
                <w:sz w:val="15"/>
                <w:szCs w:val="15"/>
              </w:rPr>
              <w:t>淘宝清&amp;</w:t>
            </w:r>
          </w:p>
        </w:tc>
        <w:tc>
          <w:tcPr>
            <w:gridSpan w:val="6"/>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98837E"/>
                <w:spacing w:val="0"/>
                <w:w w:val="100"/>
                <w:position w:val="0"/>
                <w:sz w:val="17"/>
                <w:szCs w:val="17"/>
                <w:lang w:val="en-US" w:eastAsia="en-US" w:bidi="en-US"/>
              </w:rPr>
              <w:t>D</w:t>
            </w:r>
            <w:r>
              <w:rPr>
                <w:color w:val="98837E"/>
                <w:spacing w:val="0"/>
                <w:w w:val="100"/>
                <w:position w:val="0"/>
                <w:sz w:val="15"/>
                <w:szCs w:val="15"/>
                <w:lang w:val="en-US" w:eastAsia="en-US" w:bidi="en-US"/>
              </w:rPr>
              <w:t>、</w:t>
            </w:r>
            <w:r>
              <w:rPr>
                <w:color w:val="98837E"/>
                <w:spacing w:val="0"/>
                <w:w w:val="100"/>
                <w:position w:val="0"/>
                <w:sz w:val="15"/>
                <w:szCs w:val="15"/>
              </w:rPr>
              <w:t>店铺打折、</w:t>
            </w:r>
            <w:r>
              <w:rPr>
                <w:rFonts w:ascii="Times New Roman" w:hAnsi="Times New Roman" w:eastAsia="Times New Roman" w:cs="Times New Roman"/>
                <w:color w:val="98837E"/>
                <w:spacing w:val="0"/>
                <w:w w:val="100"/>
                <w:position w:val="0"/>
                <w:sz w:val="17"/>
                <w:szCs w:val="17"/>
                <w:lang w:val="en-US" w:eastAsia="en-US" w:bidi="en-US"/>
              </w:rPr>
              <w:t>U</w:t>
            </w:r>
            <w:r>
              <w:rPr>
                <w:color w:val="98837E"/>
                <w:spacing w:val="0"/>
                <w:w w:val="100"/>
                <w:position w:val="0"/>
                <w:sz w:val="15"/>
                <w:szCs w:val="15"/>
              </w:rPr>
              <w:t>站活动、年中大促、双十一、双十二、</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15"/>
                <w:szCs w:val="15"/>
              </w:rPr>
            </w:pPr>
            <w:r>
              <w:rPr>
                <w:color w:val="98837E"/>
                <w:spacing w:val="0"/>
                <w:w w:val="100"/>
                <w:position w:val="0"/>
                <w:sz w:val="15"/>
                <w:szCs w:val="15"/>
              </w:rPr>
              <w:t>年终大伯</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i/>
                <w:iCs/>
                <w:color w:val="98837E"/>
                <w:spacing w:val="0"/>
                <w:w w:val="100"/>
                <w:position w:val="0"/>
                <w:sz w:val="20"/>
                <w:szCs w:val="20"/>
              </w:rPr>
              <w:t>1</w:t>
            </w:r>
          </w:p>
        </w:tc>
      </w:tr>
      <w:tr>
        <w:tblPrEx>
          <w:tblCellMar>
            <w:top w:w="0" w:type="dxa"/>
            <w:left w:w="10" w:type="dxa"/>
            <w:bottom w:w="0" w:type="dxa"/>
            <w:right w:w="10" w:type="dxa"/>
          </w:tblCellMar>
        </w:tblPrEx>
        <w:trPr>
          <w:trHeight w:val="619" w:hRule="exact"/>
          <w:jc w:val="center"/>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B1C3D"/>
                <w:spacing w:val="0"/>
                <w:w w:val="100"/>
                <w:position w:val="0"/>
                <w:sz w:val="60"/>
                <w:szCs w:val="60"/>
                <w:u w:val="single"/>
              </w:rPr>
              <w:t>1</w:t>
            </w:r>
            <w:r>
              <w:rPr>
                <w:color w:val="0B1C3D"/>
                <w:spacing w:val="0"/>
                <w:w w:val="100"/>
                <w:position w:val="0"/>
                <w:sz w:val="20"/>
                <w:szCs w:val="20"/>
                <w:u w:val="single"/>
              </w:rPr>
              <w:t>促销</w:t>
            </w:r>
          </w:p>
        </w:tc>
        <w:tc>
          <w:tcPr>
            <w:tcBorders>
              <w:left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top"/>
          </w:tcPr>
          <w:p>
            <w:pPr>
              <w:widowControl w:val="0"/>
              <w:rPr>
                <w:sz w:val="10"/>
                <w:szCs w:val="10"/>
              </w:rPr>
            </w:pPr>
          </w:p>
        </w:tc>
        <w:tc>
          <w:tcPr>
            <w:tcBorders>
              <w:top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bottom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17"/>
                <w:szCs w:val="17"/>
              </w:rPr>
            </w:pPr>
            <w:r>
              <w:rPr>
                <w:color w:val="D2ECF3"/>
                <w:spacing w:val="0"/>
                <w:w w:val="100"/>
                <w:position w:val="0"/>
                <w:sz w:val="15"/>
                <w:szCs w:val="15"/>
              </w:rPr>
              <w:t>折扣、</w:t>
            </w:r>
            <w:r>
              <w:rPr>
                <w:rFonts w:ascii="Times New Roman" w:hAnsi="Times New Roman" w:eastAsia="Times New Roman" w:cs="Times New Roman"/>
                <w:color w:val="D2ECF3"/>
                <w:spacing w:val="0"/>
                <w:w w:val="100"/>
                <w:position w:val="0"/>
                <w:sz w:val="17"/>
                <w:szCs w:val="17"/>
              </w:rPr>
              <w:t>1</w:t>
            </w:r>
          </w:p>
        </w:tc>
        <w:tc>
          <w:tcPr>
            <w:tcBorders>
              <w:top w:val="single" w:color="auto" w:sz="4" w:space="0"/>
              <w:bottom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both"/>
              <w:rPr>
                <w:sz w:val="17"/>
                <w:szCs w:val="17"/>
              </w:rPr>
            </w:pPr>
            <w:r>
              <w:rPr>
                <w:color w:val="D2ECF3"/>
                <w:spacing w:val="0"/>
                <w:w w:val="100"/>
                <w:position w:val="0"/>
                <w:sz w:val="15"/>
                <w:szCs w:val="15"/>
              </w:rPr>
              <w:t>包邮、</w:t>
            </w:r>
            <w:r>
              <w:rPr>
                <w:rFonts w:ascii="Times New Roman" w:hAnsi="Times New Roman" w:eastAsia="Times New Roman" w:cs="Times New Roman"/>
                <w:color w:val="D2ECF3"/>
                <w:spacing w:val="0"/>
                <w:w w:val="100"/>
                <w:position w:val="0"/>
                <w:sz w:val="17"/>
                <w:szCs w:val="17"/>
              </w:rPr>
              <w:t>1</w:t>
            </w:r>
          </w:p>
        </w:tc>
        <w:tc>
          <w:tcPr>
            <w:gridSpan w:val="2"/>
            <w:tcBorders>
              <w:top w:val="single" w:color="auto" w:sz="4" w:space="0"/>
              <w:bottom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15"/>
                <w:szCs w:val="15"/>
              </w:rPr>
            </w:pPr>
            <w:r>
              <w:rPr>
                <w:color w:val="D2ECF3"/>
                <w:spacing w:val="0"/>
                <w:w w:val="100"/>
                <w:position w:val="0"/>
                <w:sz w:val="15"/>
                <w:szCs w:val="15"/>
              </w:rPr>
              <w:t>元换购、送礼、返现</w:t>
            </w:r>
          </w:p>
        </w:tc>
        <w:tc>
          <w:tcPr>
            <w:tcBorders>
              <w:top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bl>
    <w:p>
      <w:pPr>
        <w:sectPr>
          <w:footnotePr>
            <w:numFmt w:val="decimal"/>
          </w:footnotePr>
          <w:type w:val="continuous"/>
          <w:pgSz w:w="11900" w:h="16840"/>
          <w:pgMar w:top="1563" w:right="1498" w:bottom="2589" w:left="2224" w:header="0" w:footer="3" w:gutter="0"/>
          <w:cols w:space="720" w:num="1"/>
          <w:rtlGutter w:val="0"/>
          <w:docGrid w:linePitch="360" w:charSpace="0"/>
        </w:sectPr>
      </w:pPr>
    </w:p>
    <w:p>
      <w:pPr>
        <w:widowControl w:val="0"/>
        <w:spacing w:line="119" w:lineRule="exact"/>
        <w:rPr>
          <w:sz w:val="10"/>
          <w:szCs w:val="10"/>
        </w:rPr>
      </w:pPr>
    </w:p>
    <w:p>
      <w:pPr>
        <w:widowControl w:val="0"/>
        <w:spacing w:line="1" w:lineRule="exact"/>
        <w:sectPr>
          <w:footnotePr>
            <w:numFmt w:val="decimal"/>
          </w:footnotePr>
          <w:type w:val="continuous"/>
          <w:pgSz w:w="11900" w:h="16840"/>
          <w:pgMar w:top="1563" w:right="0" w:bottom="1563" w:left="0" w:header="0" w:footer="3" w:gutter="0"/>
          <w:cols w:space="720" w:num="1"/>
          <w:rtlGutter w:val="0"/>
          <w:docGrid w:linePitch="360" w:charSpace="0"/>
        </w:sectPr>
      </w:pPr>
    </w:p>
    <w:p>
      <w:pPr>
        <w:widowControl w:val="0"/>
        <w:spacing w:line="360" w:lineRule="exact"/>
      </w:pPr>
      <w:r>
        <w:drawing>
          <wp:anchor distT="0" distB="0" distL="0" distR="0" simplePos="0" relativeHeight="62915584" behindDoc="1" locked="0" layoutInCell="1" allowOverlap="1">
            <wp:simplePos x="0" y="0"/>
            <wp:positionH relativeFrom="page">
              <wp:posOffset>1729105</wp:posOffset>
            </wp:positionH>
            <wp:positionV relativeFrom="paragraph">
              <wp:posOffset>12700</wp:posOffset>
            </wp:positionV>
            <wp:extent cx="4578350" cy="762000"/>
            <wp:effectExtent l="0" t="0" r="8890" b="0"/>
            <wp:wrapNone/>
            <wp:docPr id="322" name="Shape 322"/>
            <wp:cNvGraphicFramePr/>
            <a:graphic xmlns:a="http://schemas.openxmlformats.org/drawingml/2006/main">
              <a:graphicData uri="http://schemas.openxmlformats.org/drawingml/2006/picture">
                <pic:pic xmlns:pic="http://schemas.openxmlformats.org/drawingml/2006/picture">
                  <pic:nvPicPr>
                    <pic:cNvPr id="322" name="Shape 322"/>
                    <pic:cNvPicPr/>
                  </pic:nvPicPr>
                  <pic:blipFill>
                    <a:blip r:embed="rId105"/>
                    <a:stretch>
                      <a:fillRect/>
                    </a:stretch>
                  </pic:blipFill>
                  <pic:spPr>
                    <a:xfrm>
                      <a:off x="0" y="0"/>
                      <a:ext cx="4578350" cy="762000"/>
                    </a:xfrm>
                    <a:prstGeom prst="rect">
                      <a:avLst/>
                    </a:prstGeom>
                  </pic:spPr>
                </pic:pic>
              </a:graphicData>
            </a:graphic>
          </wp:anchor>
        </w:drawing>
      </w:r>
    </w:p>
    <w:p>
      <w:pPr>
        <w:widowControl w:val="0"/>
        <w:spacing w:line="360" w:lineRule="exact"/>
      </w:pPr>
    </w:p>
    <w:p>
      <w:pPr>
        <w:widowControl w:val="0"/>
        <w:spacing w:after="479" w:line="1" w:lineRule="exact"/>
      </w:pPr>
    </w:p>
    <w:p>
      <w:pPr>
        <w:widowControl w:val="0"/>
        <w:spacing w:line="1" w:lineRule="exact"/>
        <w:sectPr>
          <w:footnotePr>
            <w:numFmt w:val="decimal"/>
          </w:footnotePr>
          <w:type w:val="continuous"/>
          <w:pgSz w:w="11900" w:h="16840"/>
          <w:pgMar w:top="1563" w:right="1314" w:bottom="1563" w:left="1772" w:header="0" w:footer="3" w:gutter="0"/>
          <w:cols w:space="720" w:num="1"/>
          <w:rtlGutter w:val="0"/>
          <w:docGrid w:linePitch="360" w:charSpace="0"/>
        </w:sectPr>
      </w:pPr>
    </w:p>
    <w:p>
      <w:pPr>
        <w:pStyle w:val="11"/>
        <w:keepNext w:val="0"/>
        <w:keepLines w:val="0"/>
        <w:framePr w:w="1721" w:h="398" w:wrap="around" w:vAnchor="margin" w:hAnchor="page" w:x="2239" w:y="1"/>
        <w:widowControl w:val="0"/>
        <w:shd w:val="clear" w:color="auto" w:fill="auto"/>
        <w:bidi w:val="0"/>
        <w:spacing w:before="0" w:after="0" w:line="240" w:lineRule="auto"/>
        <w:ind w:left="0" w:right="0" w:firstLine="0"/>
        <w:jc w:val="left"/>
      </w:pPr>
      <w:r>
        <w:rPr>
          <w:color w:val="000000"/>
          <w:spacing w:val="0"/>
          <w:w w:val="100"/>
          <w:position w:val="0"/>
          <w:sz w:val="32"/>
          <w:szCs w:val="32"/>
          <w:lang w:val="zh-CN" w:eastAsia="zh-CN" w:bidi="zh-CN"/>
        </w:rPr>
        <w:t>3</w:t>
      </w:r>
      <w:r>
        <w:rPr>
          <w:color w:val="000000"/>
          <w:spacing w:val="0"/>
          <w:w w:val="100"/>
          <w:position w:val="0"/>
          <w:lang w:val="zh-CN" w:eastAsia="zh-CN" w:bidi="zh-CN"/>
        </w:rPr>
        <w:t>、</w:t>
      </w:r>
      <w:r>
        <w:rPr>
          <w:color w:val="000000"/>
          <w:spacing w:val="0"/>
          <w:w w:val="100"/>
          <w:position w:val="0"/>
        </w:rPr>
        <w:t>视觉营销</w:t>
      </w:r>
    </w:p>
    <w:p>
      <w:pPr>
        <w:pStyle w:val="27"/>
        <w:keepNext/>
        <w:keepLines/>
        <w:framePr w:w="2160" w:h="590" w:wrap="around" w:vAnchor="margin" w:hAnchor="page" w:x="2467" w:y="735"/>
        <w:widowControl w:val="0"/>
        <w:shd w:val="clear" w:color="auto" w:fill="auto"/>
        <w:bidi w:val="0"/>
        <w:spacing w:before="0" w:after="0" w:line="240" w:lineRule="auto"/>
        <w:ind w:left="0" w:right="0" w:firstLine="0"/>
        <w:jc w:val="left"/>
        <w:rPr>
          <w:sz w:val="44"/>
          <w:szCs w:val="44"/>
        </w:rPr>
      </w:pPr>
      <w:bookmarkStart w:id="128" w:name="bookmark133"/>
      <w:bookmarkStart w:id="129" w:name="bookmark132"/>
      <w:bookmarkStart w:id="130" w:name="bookmark134"/>
      <w:r>
        <w:rPr>
          <w:color w:val="D2ECF3"/>
          <w:spacing w:val="0"/>
          <w:w w:val="100"/>
          <w:position w:val="0"/>
          <w:sz w:val="44"/>
          <w:szCs w:val="44"/>
        </w:rPr>
        <w:t>视觉营销</w:t>
      </w:r>
      <w:bookmarkEnd w:id="128"/>
      <w:bookmarkEnd w:id="129"/>
      <w:bookmarkEnd w:id="130"/>
    </w:p>
    <w:p>
      <w:pPr>
        <w:pStyle w:val="11"/>
        <w:keepNext w:val="0"/>
        <w:keepLines w:val="0"/>
        <w:framePr w:w="614" w:h="353" w:wrap="around" w:vAnchor="margin" w:hAnchor="page" w:x="4970" w:y="2209"/>
        <w:widowControl w:val="0"/>
        <w:shd w:val="clear" w:color="auto" w:fill="auto"/>
        <w:bidi w:val="0"/>
        <w:spacing w:before="0" w:after="0" w:line="240" w:lineRule="auto"/>
        <w:ind w:left="0" w:right="0" w:firstLine="0"/>
        <w:jc w:val="left"/>
      </w:pPr>
      <w:r>
        <w:rPr>
          <w:color w:val="A3BCD5"/>
          <w:spacing w:val="0"/>
          <w:w w:val="100"/>
          <w:position w:val="0"/>
        </w:rPr>
        <w:t>需求</w:t>
      </w:r>
    </w:p>
    <w:p>
      <w:pPr>
        <w:pStyle w:val="11"/>
        <w:keepNext w:val="0"/>
        <w:keepLines w:val="0"/>
        <w:framePr w:w="1190" w:h="350" w:wrap="around" w:vAnchor="margin" w:hAnchor="page" w:x="2661" w:y="3428"/>
        <w:widowControl w:val="0"/>
        <w:shd w:val="clear" w:color="auto" w:fill="auto"/>
        <w:bidi w:val="0"/>
        <w:spacing w:before="0" w:after="0" w:line="240" w:lineRule="auto"/>
        <w:ind w:left="0" w:right="0" w:firstLine="0"/>
        <w:jc w:val="left"/>
      </w:pPr>
      <w:r>
        <w:rPr>
          <w:color w:val="A3BCD5"/>
          <w:spacing w:val="0"/>
          <w:w w:val="100"/>
          <w:position w:val="0"/>
        </w:rPr>
        <w:t>视觉营销</w:t>
      </w:r>
    </w:p>
    <w:p>
      <w:pPr>
        <w:pStyle w:val="11"/>
        <w:keepNext w:val="0"/>
        <w:keepLines w:val="0"/>
        <w:framePr w:w="619" w:h="350" w:wrap="around" w:vAnchor="margin" w:hAnchor="page" w:x="5004" w:y="3639"/>
        <w:widowControl w:val="0"/>
        <w:shd w:val="clear" w:color="auto" w:fill="auto"/>
        <w:bidi w:val="0"/>
        <w:spacing w:before="0" w:after="0" w:line="240" w:lineRule="auto"/>
        <w:ind w:left="0" w:right="0" w:firstLine="0"/>
        <w:jc w:val="left"/>
      </w:pPr>
      <w:r>
        <w:rPr>
          <w:color w:val="A3BCD5"/>
          <w:spacing w:val="0"/>
          <w:w w:val="100"/>
          <w:position w:val="0"/>
        </w:rPr>
        <w:t>定位</w:t>
      </w:r>
    </w:p>
    <w:p>
      <w:pPr>
        <w:pStyle w:val="11"/>
        <w:keepNext w:val="0"/>
        <w:keepLines w:val="0"/>
        <w:framePr w:w="1205" w:h="350" w:wrap="around" w:vAnchor="margin" w:hAnchor="page" w:x="4773" w:y="4993"/>
        <w:widowControl w:val="0"/>
        <w:shd w:val="clear" w:color="auto" w:fill="auto"/>
        <w:bidi w:val="0"/>
        <w:spacing w:before="0" w:after="0" w:line="240" w:lineRule="auto"/>
        <w:ind w:left="0" w:right="0" w:firstLine="0"/>
        <w:jc w:val="left"/>
      </w:pPr>
      <w:r>
        <w:rPr>
          <w:color w:val="A3BCD5"/>
          <w:spacing w:val="0"/>
          <w:w w:val="100"/>
          <w:position w:val="0"/>
        </w:rPr>
        <w:t>信息传达</w:t>
      </w:r>
    </w:p>
    <w:p>
      <w:pPr>
        <w:pStyle w:val="11"/>
        <w:keepNext w:val="0"/>
        <w:keepLines w:val="0"/>
        <w:framePr w:w="1277" w:h="1399" w:wrap="around" w:vAnchor="margin" w:hAnchor="page" w:x="7188" w:y="4419"/>
        <w:widowControl w:val="0"/>
        <w:shd w:val="clear" w:color="auto" w:fill="auto"/>
        <w:bidi w:val="0"/>
        <w:spacing w:before="0" w:after="780" w:line="240" w:lineRule="auto"/>
        <w:ind w:left="0" w:right="0" w:firstLine="0"/>
        <w:jc w:val="right"/>
      </w:pPr>
      <w:r>
        <w:rPr>
          <w:color w:val="9BCF17"/>
          <w:spacing w:val="0"/>
          <w:w w:val="100"/>
          <w:position w:val="0"/>
          <w:lang w:val="zh-CN" w:eastAsia="zh-CN" w:bidi="zh-CN"/>
        </w:rPr>
        <w:t>-</w:t>
      </w:r>
      <w:r>
        <w:rPr>
          <w:color w:val="A3BCD5"/>
          <w:spacing w:val="0"/>
          <w:w w:val="100"/>
          <w:position w:val="0"/>
        </w:rPr>
        <w:t>满足需求</w:t>
      </w:r>
    </w:p>
    <w:p>
      <w:pPr>
        <w:pStyle w:val="11"/>
        <w:keepNext w:val="0"/>
        <w:keepLines w:val="0"/>
        <w:framePr w:w="1277" w:h="1399" w:wrap="around" w:vAnchor="margin" w:hAnchor="page" w:x="7188" w:y="4419"/>
        <w:widowControl w:val="0"/>
        <w:shd w:val="clear" w:color="auto" w:fill="auto"/>
        <w:bidi w:val="0"/>
        <w:spacing w:before="0" w:after="0" w:line="240" w:lineRule="auto"/>
        <w:ind w:left="0" w:right="0" w:firstLine="0"/>
        <w:jc w:val="right"/>
      </w:pPr>
      <w:r>
        <w:rPr>
          <w:color w:val="A3BCD5"/>
          <w:spacing w:val="0"/>
          <w:w w:val="100"/>
          <w:position w:val="0"/>
        </w:rPr>
        <w:t>突出卖点</w:t>
      </w:r>
    </w:p>
    <w:p>
      <w:pPr>
        <w:pStyle w:val="27"/>
        <w:keepNext/>
        <w:keepLines/>
        <w:framePr w:w="3931" w:h="1277" w:wrap="around" w:vAnchor="margin" w:hAnchor="page" w:x="2486" w:y="6390"/>
        <w:widowControl w:val="0"/>
        <w:shd w:val="clear" w:color="auto" w:fill="auto"/>
        <w:bidi w:val="0"/>
        <w:spacing w:before="0" w:line="240" w:lineRule="auto"/>
        <w:ind w:left="0" w:right="0" w:firstLine="0"/>
        <w:jc w:val="left"/>
        <w:rPr>
          <w:sz w:val="44"/>
          <w:szCs w:val="44"/>
        </w:rPr>
      </w:pPr>
      <w:bookmarkStart w:id="131" w:name="bookmark135"/>
      <w:bookmarkStart w:id="132" w:name="bookmark137"/>
      <w:bookmarkStart w:id="133" w:name="bookmark136"/>
      <w:r>
        <w:rPr>
          <w:color w:val="D2ECF3"/>
          <w:spacing w:val="0"/>
          <w:w w:val="100"/>
          <w:position w:val="0"/>
          <w:sz w:val="44"/>
          <w:szCs w:val="44"/>
        </w:rPr>
        <w:t>视觉营销之</w:t>
      </w:r>
      <w:bookmarkEnd w:id="131"/>
      <w:bookmarkEnd w:id="132"/>
      <w:bookmarkEnd w:id="133"/>
    </w:p>
    <w:p>
      <w:pPr>
        <w:pStyle w:val="5"/>
        <w:keepNext w:val="0"/>
        <w:keepLines w:val="0"/>
        <w:framePr w:w="3931" w:h="1277" w:wrap="around" w:vAnchor="margin" w:hAnchor="page" w:x="2486" w:y="6390"/>
        <w:widowControl w:val="0"/>
        <w:shd w:val="clear" w:color="auto" w:fill="auto"/>
        <w:bidi w:val="0"/>
        <w:spacing w:before="0" w:after="0" w:line="240" w:lineRule="auto"/>
        <w:ind w:left="0" w:right="0" w:firstLine="680"/>
        <w:jc w:val="both"/>
        <w:rPr>
          <w:sz w:val="54"/>
          <w:szCs w:val="54"/>
        </w:rPr>
      </w:pPr>
      <w:r>
        <w:rPr>
          <w:color w:val="D2ECF3"/>
          <w:spacing w:val="0"/>
          <w:w w:val="100"/>
          <w:position w:val="0"/>
          <w:sz w:val="36"/>
          <w:szCs w:val="36"/>
        </w:rPr>
        <w:t xml:space="preserve">宝贝详情 </w:t>
      </w:r>
      <w:r>
        <w:rPr>
          <w:rFonts w:ascii="Times New Roman" w:hAnsi="Times New Roman" w:eastAsia="Times New Roman" w:cs="Times New Roman"/>
          <w:b/>
          <w:bCs/>
          <w:color w:val="D2ECF3"/>
          <w:spacing w:val="0"/>
          <w:w w:val="100"/>
          <w:position w:val="0"/>
          <w:sz w:val="54"/>
          <w:szCs w:val="54"/>
          <w:lang w:val="en-US" w:eastAsia="en-US" w:bidi="en-US"/>
        </w:rPr>
        <w:t>g</w:t>
      </w:r>
    </w:p>
    <w:p>
      <w:pPr>
        <w:pStyle w:val="35"/>
        <w:keepNext/>
        <w:keepLines/>
        <w:framePr w:w="2158" w:h="835" w:wrap="around" w:vAnchor="margin" w:hAnchor="page" w:x="7202" w:y="6918"/>
        <w:widowControl w:val="0"/>
        <w:shd w:val="clear" w:color="auto" w:fill="auto"/>
        <w:bidi w:val="0"/>
        <w:spacing w:before="0" w:after="0" w:line="240" w:lineRule="auto"/>
        <w:ind w:left="0" w:right="0" w:firstLine="0"/>
        <w:jc w:val="both"/>
      </w:pPr>
      <w:bookmarkStart w:id="134" w:name="bookmark140"/>
      <w:bookmarkStart w:id="135" w:name="bookmark138"/>
      <w:bookmarkStart w:id="136" w:name="bookmark139"/>
      <w:r>
        <w:rPr>
          <w:spacing w:val="0"/>
          <w:w w:val="100"/>
          <w:position w:val="0"/>
        </w:rPr>
        <w:t>商品展小</w:t>
      </w:r>
      <w:bookmarkEnd w:id="134"/>
      <w:bookmarkEnd w:id="135"/>
      <w:bookmarkEnd w:id="136"/>
    </w:p>
    <w:p>
      <w:pPr>
        <w:pStyle w:val="5"/>
        <w:keepNext w:val="0"/>
        <w:keepLines w:val="0"/>
        <w:framePr w:w="2158" w:h="835" w:wrap="around" w:vAnchor="margin" w:hAnchor="page" w:x="7202" w:y="6918"/>
        <w:widowControl w:val="0"/>
        <w:shd w:val="clear" w:color="auto" w:fill="auto"/>
        <w:bidi w:val="0"/>
        <w:spacing w:before="0" w:after="0" w:line="242" w:lineRule="exact"/>
        <w:ind w:left="0" w:right="0" w:firstLine="0"/>
        <w:jc w:val="left"/>
        <w:rPr>
          <w:sz w:val="20"/>
          <w:szCs w:val="20"/>
        </w:rPr>
      </w:pPr>
      <w:r>
        <w:rPr>
          <w:color w:val="A3BCD5"/>
          <w:spacing w:val="0"/>
          <w:w w:val="100"/>
          <w:position w:val="0"/>
          <w:sz w:val="20"/>
          <w:szCs w:val="20"/>
        </w:rPr>
        <w:t>色彩、细节、优点、卖 点、包装、搭配、效果</w:t>
      </w:r>
    </w:p>
    <w:p>
      <w:pPr>
        <w:pStyle w:val="35"/>
        <w:keepNext/>
        <w:keepLines/>
        <w:framePr w:w="1738" w:h="1097" w:wrap="around" w:vAnchor="margin" w:hAnchor="page" w:x="2301" w:y="8991"/>
        <w:widowControl w:val="0"/>
        <w:shd w:val="clear" w:color="auto" w:fill="auto"/>
        <w:bidi w:val="0"/>
        <w:spacing w:before="0" w:after="0" w:line="240" w:lineRule="auto"/>
        <w:ind w:left="0" w:right="0" w:firstLine="0"/>
        <w:jc w:val="left"/>
      </w:pPr>
      <w:bookmarkStart w:id="137" w:name="bookmark142"/>
      <w:bookmarkStart w:id="138" w:name="bookmark143"/>
      <w:bookmarkStart w:id="139" w:name="bookmark141"/>
      <w:r>
        <w:rPr>
          <w:spacing w:val="0"/>
          <w:w w:val="100"/>
          <w:position w:val="0"/>
        </w:rPr>
        <w:t>实力展示</w:t>
      </w:r>
      <w:bookmarkEnd w:id="137"/>
      <w:bookmarkEnd w:id="138"/>
      <w:bookmarkEnd w:id="139"/>
    </w:p>
    <w:p>
      <w:pPr>
        <w:pStyle w:val="5"/>
        <w:keepNext w:val="0"/>
        <w:keepLines w:val="0"/>
        <w:framePr w:w="1738" w:h="1097" w:wrap="around" w:vAnchor="margin" w:hAnchor="page" w:x="2301" w:y="8991"/>
        <w:widowControl w:val="0"/>
        <w:shd w:val="clear" w:color="auto" w:fill="auto"/>
        <w:bidi w:val="0"/>
        <w:spacing w:before="0" w:after="0" w:line="257" w:lineRule="exact"/>
        <w:ind w:left="0" w:right="0" w:firstLine="0"/>
        <w:jc w:val="left"/>
        <w:rPr>
          <w:sz w:val="20"/>
          <w:szCs w:val="20"/>
        </w:rPr>
      </w:pPr>
      <w:r>
        <w:rPr>
          <w:color w:val="A3BCD5"/>
          <w:spacing w:val="0"/>
          <w:w w:val="100"/>
          <w:position w:val="0"/>
          <w:sz w:val="20"/>
          <w:szCs w:val="20"/>
        </w:rPr>
        <w:t>品牌、荣誉、资质 、销量、生产、仓 储</w:t>
      </w:r>
    </w:p>
    <w:p>
      <w:pPr>
        <w:pStyle w:val="35"/>
        <w:keepNext/>
        <w:keepLines/>
        <w:framePr w:w="1951" w:h="1097" w:wrap="around" w:vAnchor="margin" w:hAnchor="page" w:x="8440" w:y="8876"/>
        <w:widowControl w:val="0"/>
        <w:shd w:val="clear" w:color="auto" w:fill="auto"/>
        <w:bidi w:val="0"/>
        <w:spacing w:before="0" w:after="0" w:line="240" w:lineRule="auto"/>
        <w:ind w:left="0" w:right="0" w:firstLine="0"/>
        <w:jc w:val="left"/>
      </w:pPr>
      <w:bookmarkStart w:id="140" w:name="bookmark144"/>
      <w:bookmarkStart w:id="141" w:name="bookmark145"/>
      <w:bookmarkStart w:id="142" w:name="bookmark146"/>
      <w:r>
        <w:rPr>
          <w:spacing w:val="0"/>
          <w:w w:val="100"/>
          <w:position w:val="0"/>
        </w:rPr>
        <w:t>促销说明</w:t>
      </w:r>
      <w:bookmarkEnd w:id="140"/>
      <w:bookmarkEnd w:id="141"/>
      <w:bookmarkEnd w:id="142"/>
    </w:p>
    <w:p>
      <w:pPr>
        <w:pStyle w:val="5"/>
        <w:keepNext w:val="0"/>
        <w:keepLines w:val="0"/>
        <w:framePr w:w="1951" w:h="1097" w:wrap="around" w:vAnchor="margin" w:hAnchor="page" w:x="8440" w:y="8876"/>
        <w:widowControl w:val="0"/>
        <w:shd w:val="clear" w:color="auto" w:fill="auto"/>
        <w:bidi w:val="0"/>
        <w:spacing w:before="0" w:after="0" w:line="252" w:lineRule="exact"/>
        <w:ind w:left="0" w:right="0" w:firstLine="0"/>
        <w:jc w:val="left"/>
        <w:rPr>
          <w:sz w:val="20"/>
          <w:szCs w:val="20"/>
        </w:rPr>
      </w:pPr>
      <w:r>
        <w:rPr>
          <w:color w:val="A3BCD5"/>
          <w:spacing w:val="0"/>
          <w:w w:val="100"/>
          <w:position w:val="0"/>
          <w:sz w:val="20"/>
          <w:szCs w:val="20"/>
        </w:rPr>
        <w:t>热销商品、搭配商品 、促销活动、优惠方 式</w:t>
      </w:r>
    </w:p>
    <w:p>
      <w:pPr>
        <w:pStyle w:val="35"/>
        <w:keepNext/>
        <w:keepLines/>
        <w:framePr w:w="1951" w:h="1092" w:wrap="around" w:vAnchor="margin" w:hAnchor="page" w:x="2162" w:y="10686"/>
        <w:widowControl w:val="0"/>
        <w:shd w:val="clear" w:color="auto" w:fill="auto"/>
        <w:bidi w:val="0"/>
        <w:spacing w:before="0" w:after="0" w:line="240" w:lineRule="auto"/>
        <w:ind w:left="0" w:right="0" w:firstLine="0"/>
        <w:jc w:val="left"/>
      </w:pPr>
      <w:bookmarkStart w:id="143" w:name="bookmark147"/>
      <w:bookmarkStart w:id="144" w:name="bookmark148"/>
      <w:bookmarkStart w:id="145" w:name="bookmark149"/>
      <w:r>
        <w:rPr>
          <w:spacing w:val="0"/>
          <w:w w:val="100"/>
          <w:position w:val="0"/>
        </w:rPr>
        <w:t>吸引购买</w:t>
      </w:r>
      <w:bookmarkEnd w:id="143"/>
      <w:bookmarkEnd w:id="144"/>
      <w:bookmarkEnd w:id="145"/>
    </w:p>
    <w:p>
      <w:pPr>
        <w:pStyle w:val="5"/>
        <w:keepNext w:val="0"/>
        <w:keepLines w:val="0"/>
        <w:framePr w:w="1951" w:h="1092" w:wrap="around" w:vAnchor="margin" w:hAnchor="page" w:x="2162" w:y="10686"/>
        <w:widowControl w:val="0"/>
        <w:shd w:val="clear" w:color="auto" w:fill="auto"/>
        <w:bidi w:val="0"/>
        <w:spacing w:before="0" w:after="0" w:line="248" w:lineRule="exact"/>
        <w:ind w:left="0" w:right="0" w:firstLine="0"/>
        <w:jc w:val="left"/>
        <w:rPr>
          <w:sz w:val="20"/>
          <w:szCs w:val="20"/>
        </w:rPr>
      </w:pPr>
      <w:r>
        <w:rPr>
          <w:color w:val="A3BCD5"/>
          <w:spacing w:val="0"/>
          <w:w w:val="100"/>
          <w:position w:val="0"/>
          <w:sz w:val="20"/>
          <w:szCs w:val="20"/>
        </w:rPr>
        <w:t>卖点打动、情感打动 、买家评价、热销盛 况</w:t>
      </w:r>
    </w:p>
    <w:p>
      <w:pPr>
        <w:pStyle w:val="35"/>
        <w:keepNext/>
        <w:keepLines/>
        <w:framePr w:w="1949" w:h="842" w:wrap="around" w:vAnchor="margin" w:hAnchor="page" w:x="8008" w:y="10844"/>
        <w:widowControl w:val="0"/>
        <w:shd w:val="clear" w:color="auto" w:fill="auto"/>
        <w:bidi w:val="0"/>
        <w:spacing w:before="0" w:after="0" w:line="240" w:lineRule="auto"/>
        <w:ind w:left="0" w:right="0" w:firstLine="0"/>
        <w:jc w:val="left"/>
      </w:pPr>
      <w:bookmarkStart w:id="146" w:name="bookmark150"/>
      <w:bookmarkStart w:id="147" w:name="bookmark152"/>
      <w:bookmarkStart w:id="148" w:name="bookmark151"/>
      <w:r>
        <w:rPr>
          <w:spacing w:val="0"/>
          <w:w w:val="100"/>
          <w:position w:val="0"/>
        </w:rPr>
        <w:t>交易说明</w:t>
      </w:r>
      <w:bookmarkEnd w:id="146"/>
      <w:bookmarkEnd w:id="147"/>
      <w:bookmarkEnd w:id="148"/>
    </w:p>
    <w:p>
      <w:pPr>
        <w:pStyle w:val="5"/>
        <w:keepNext w:val="0"/>
        <w:keepLines w:val="0"/>
        <w:framePr w:w="1949" w:h="842" w:wrap="around" w:vAnchor="margin" w:hAnchor="page" w:x="8008" w:y="10844"/>
        <w:widowControl w:val="0"/>
        <w:shd w:val="clear" w:color="auto" w:fill="auto"/>
        <w:bidi w:val="0"/>
        <w:spacing w:before="0" w:after="0" w:line="242" w:lineRule="exact"/>
        <w:ind w:left="0" w:right="0" w:firstLine="0"/>
        <w:jc w:val="left"/>
        <w:rPr>
          <w:sz w:val="20"/>
          <w:szCs w:val="20"/>
        </w:rPr>
      </w:pPr>
      <w:r>
        <w:rPr>
          <w:color w:val="A3BCD5"/>
          <w:spacing w:val="0"/>
          <w:w w:val="100"/>
          <w:position w:val="0"/>
          <w:sz w:val="20"/>
          <w:szCs w:val="20"/>
        </w:rPr>
        <w:t>购买、付款、收货、 验货、退换货、售后</w:t>
      </w:r>
    </w:p>
    <w:p>
      <w:pPr>
        <w:widowControl w:val="0"/>
        <w:spacing w:line="360" w:lineRule="exact"/>
      </w:pPr>
      <w:r>
        <w:drawing>
          <wp:anchor distT="0" distB="0" distL="0" distR="0" simplePos="0" relativeHeight="62915584" behindDoc="1" locked="0" layoutInCell="1" allowOverlap="1">
            <wp:simplePos x="0" y="0"/>
            <wp:positionH relativeFrom="page">
              <wp:posOffset>2530475</wp:posOffset>
            </wp:positionH>
            <wp:positionV relativeFrom="margin">
              <wp:posOffset>4949825</wp:posOffset>
            </wp:positionV>
            <wp:extent cx="2109470" cy="701040"/>
            <wp:effectExtent l="0" t="0" r="8890" b="0"/>
            <wp:wrapNone/>
            <wp:docPr id="324" name="Shape 324"/>
            <wp:cNvGraphicFramePr/>
            <a:graphic xmlns:a="http://schemas.openxmlformats.org/drawingml/2006/main">
              <a:graphicData uri="http://schemas.openxmlformats.org/drawingml/2006/picture">
                <pic:pic xmlns:pic="http://schemas.openxmlformats.org/drawingml/2006/picture">
                  <pic:nvPicPr>
                    <pic:cNvPr id="324" name="Shape 324"/>
                    <pic:cNvPicPr/>
                  </pic:nvPicPr>
                  <pic:blipFill>
                    <a:blip r:embed="rId106"/>
                    <a:stretch>
                      <a:fillRect/>
                    </a:stretch>
                  </pic:blipFill>
                  <pic:spPr>
                    <a:xfrm>
                      <a:off x="0" y="0"/>
                      <a:ext cx="2109470" cy="70104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6" w:line="1" w:lineRule="exact"/>
      </w:pPr>
    </w:p>
    <w:p>
      <w:pPr>
        <w:widowControl w:val="0"/>
        <w:spacing w:line="1" w:lineRule="exact"/>
        <w:sectPr>
          <w:footnotePr>
            <w:numFmt w:val="decimal"/>
          </w:footnotePr>
          <w:pgSz w:w="11900" w:h="16840"/>
          <w:pgMar w:top="2166" w:right="1509" w:bottom="2166" w:left="2161" w:header="1738" w:footer="1738" w:gutter="0"/>
          <w:cols w:space="720" w:num="1"/>
          <w:rtlGutter w:val="0"/>
          <w:docGrid w:linePitch="360" w:charSpace="0"/>
        </w:sectPr>
      </w:pPr>
    </w:p>
    <w:p>
      <w:pPr>
        <w:pStyle w:val="11"/>
        <w:keepNext w:val="0"/>
        <w:keepLines w:val="0"/>
        <w:widowControl w:val="0"/>
        <w:shd w:val="clear" w:color="auto" w:fill="auto"/>
        <w:tabs>
          <w:tab w:val="left" w:pos="466"/>
        </w:tabs>
        <w:bidi w:val="0"/>
        <w:spacing w:before="0" w:after="0" w:line="627" w:lineRule="exact"/>
        <w:ind w:left="0" w:right="0" w:firstLine="0"/>
        <w:jc w:val="both"/>
      </w:pPr>
      <w:bookmarkStart w:id="149" w:name="bookmark153"/>
      <w:r>
        <w:rPr>
          <w:color w:val="000000"/>
          <w:spacing w:val="0"/>
          <w:w w:val="100"/>
          <w:position w:val="0"/>
          <w:sz w:val="32"/>
          <w:szCs w:val="32"/>
          <w:lang w:val="zh-CN" w:eastAsia="zh-CN" w:bidi="zh-CN"/>
        </w:rPr>
        <w:t>4</w:t>
      </w:r>
      <w:bookmarkEnd w:id="149"/>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rPr>
        <w:t>推广计划</w:t>
      </w:r>
    </w:p>
    <w:p>
      <w:pPr>
        <w:pStyle w:val="11"/>
        <w:keepNext w:val="0"/>
        <w:keepLines w:val="0"/>
        <w:widowControl w:val="0"/>
        <w:shd w:val="clear" w:color="auto" w:fill="auto"/>
        <w:bidi w:val="0"/>
        <w:spacing w:before="0" w:after="0" w:line="627" w:lineRule="exact"/>
        <w:ind w:left="0" w:right="0" w:firstLine="600"/>
        <w:jc w:val="both"/>
      </w:pPr>
      <w:r>
        <w:rPr>
          <w:color w:val="000000"/>
          <w:spacing w:val="0"/>
          <w:w w:val="100"/>
          <w:position w:val="0"/>
          <w:sz w:val="32"/>
          <w:szCs w:val="32"/>
        </w:rPr>
        <w:t>16</w:t>
      </w:r>
      <w:r>
        <w:rPr>
          <w:color w:val="000000"/>
          <w:spacing w:val="0"/>
          <w:w w:val="100"/>
          <w:position w:val="0"/>
        </w:rPr>
        <w:t>年里酒类天猫店预计</w:t>
      </w:r>
      <w:r>
        <w:rPr>
          <w:color w:val="000000"/>
          <w:spacing w:val="0"/>
          <w:w w:val="100"/>
          <w:position w:val="0"/>
          <w:sz w:val="32"/>
          <w:szCs w:val="32"/>
        </w:rPr>
        <w:t>1</w:t>
      </w:r>
      <w:r>
        <w:rPr>
          <w:color w:val="000000"/>
          <w:spacing w:val="0"/>
          <w:w w:val="100"/>
          <w:position w:val="0"/>
        </w:rPr>
        <w:t>月投入直通车推广费用</w:t>
      </w:r>
      <w:r>
        <w:rPr>
          <w:color w:val="000000"/>
          <w:spacing w:val="0"/>
          <w:w w:val="100"/>
          <w:position w:val="0"/>
          <w:sz w:val="32"/>
          <w:szCs w:val="32"/>
        </w:rPr>
        <w:t>5000</w:t>
      </w:r>
      <w:r>
        <w:rPr>
          <w:color w:val="000000"/>
          <w:spacing w:val="0"/>
          <w:w w:val="100"/>
          <w:position w:val="0"/>
        </w:rPr>
        <w:t>元 整</w:t>
      </w:r>
    </w:p>
    <w:p>
      <w:pPr>
        <w:pStyle w:val="11"/>
        <w:keepNext w:val="0"/>
        <w:keepLines w:val="0"/>
        <w:widowControl w:val="0"/>
        <w:shd w:val="clear" w:color="auto" w:fill="auto"/>
        <w:bidi w:val="0"/>
        <w:spacing w:before="0" w:after="0" w:line="627" w:lineRule="exact"/>
        <w:ind w:left="0" w:right="0" w:firstLine="0"/>
        <w:jc w:val="both"/>
      </w:pPr>
      <w:r>
        <w:rPr>
          <w:color w:val="000000"/>
          <w:spacing w:val="0"/>
          <w:w w:val="100"/>
          <w:position w:val="0"/>
          <w:sz w:val="32"/>
          <w:szCs w:val="32"/>
        </w:rPr>
        <w:t>2</w:t>
      </w:r>
      <w:r>
        <w:rPr>
          <w:color w:val="000000"/>
          <w:spacing w:val="0"/>
          <w:w w:val="100"/>
          <w:position w:val="0"/>
        </w:rPr>
        <w:t>月投入推广费用</w:t>
      </w:r>
      <w:r>
        <w:rPr>
          <w:color w:val="000000"/>
          <w:spacing w:val="0"/>
          <w:w w:val="100"/>
          <w:position w:val="0"/>
          <w:sz w:val="32"/>
          <w:szCs w:val="32"/>
        </w:rPr>
        <w:t>2000</w:t>
      </w:r>
      <w:r>
        <w:rPr>
          <w:color w:val="000000"/>
          <w:spacing w:val="0"/>
          <w:w w:val="100"/>
          <w:position w:val="0"/>
        </w:rPr>
        <w:t>元</w:t>
      </w:r>
      <w:r>
        <w:rPr>
          <w:color w:val="000000"/>
          <w:spacing w:val="0"/>
          <w:w w:val="100"/>
          <w:position w:val="0"/>
          <w:sz w:val="32"/>
          <w:szCs w:val="32"/>
          <w:lang w:val="en-US" w:eastAsia="en-US" w:bidi="en-US"/>
        </w:rPr>
        <w:t>3-6</w:t>
      </w:r>
      <w:r>
        <w:rPr>
          <w:color w:val="000000"/>
          <w:spacing w:val="0"/>
          <w:w w:val="100"/>
          <w:position w:val="0"/>
        </w:rPr>
        <w:t>月每月投入</w:t>
      </w:r>
      <w:r>
        <w:rPr>
          <w:color w:val="000000"/>
          <w:spacing w:val="0"/>
          <w:w w:val="100"/>
          <w:position w:val="0"/>
          <w:sz w:val="32"/>
          <w:szCs w:val="32"/>
        </w:rPr>
        <w:t>3000</w:t>
      </w:r>
      <w:r>
        <w:rPr>
          <w:color w:val="000000"/>
          <w:spacing w:val="0"/>
          <w:w w:val="100"/>
          <w:position w:val="0"/>
        </w:rPr>
        <w:t>元</w:t>
      </w:r>
      <w:r>
        <w:rPr>
          <w:color w:val="000000"/>
          <w:spacing w:val="0"/>
          <w:w w:val="100"/>
          <w:position w:val="0"/>
          <w:sz w:val="32"/>
          <w:szCs w:val="32"/>
        </w:rPr>
        <w:t>7</w:t>
      </w:r>
      <w:r>
        <w:rPr>
          <w:color w:val="000000"/>
          <w:spacing w:val="0"/>
          <w:w w:val="100"/>
          <w:position w:val="0"/>
        </w:rPr>
        <w:t xml:space="preserve">月投入 </w:t>
      </w:r>
      <w:r>
        <w:rPr>
          <w:color w:val="000000"/>
          <w:spacing w:val="0"/>
          <w:w w:val="100"/>
          <w:position w:val="0"/>
          <w:sz w:val="32"/>
          <w:szCs w:val="32"/>
        </w:rPr>
        <w:t>5000</w:t>
      </w:r>
      <w:r>
        <w:rPr>
          <w:color w:val="000000"/>
          <w:spacing w:val="0"/>
          <w:w w:val="100"/>
          <w:position w:val="0"/>
        </w:rPr>
        <w:t>元</w:t>
      </w:r>
      <w:r>
        <w:rPr>
          <w:color w:val="000000"/>
          <w:spacing w:val="0"/>
          <w:w w:val="100"/>
          <w:position w:val="0"/>
          <w:sz w:val="32"/>
          <w:szCs w:val="32"/>
          <w:lang w:val="en-US" w:eastAsia="en-US" w:bidi="en-US"/>
        </w:rPr>
        <w:t>8-9</w:t>
      </w:r>
      <w:r>
        <w:rPr>
          <w:color w:val="000000"/>
          <w:spacing w:val="0"/>
          <w:w w:val="100"/>
          <w:position w:val="0"/>
        </w:rPr>
        <w:t>月每月投入</w:t>
      </w:r>
      <w:r>
        <w:rPr>
          <w:color w:val="000000"/>
          <w:spacing w:val="0"/>
          <w:w w:val="100"/>
          <w:position w:val="0"/>
          <w:sz w:val="32"/>
          <w:szCs w:val="32"/>
        </w:rPr>
        <w:t>3000</w:t>
      </w:r>
      <w:r>
        <w:rPr>
          <w:color w:val="000000"/>
          <w:spacing w:val="0"/>
          <w:w w:val="100"/>
          <w:position w:val="0"/>
        </w:rPr>
        <w:t>元</w:t>
      </w:r>
      <w:r>
        <w:rPr>
          <w:color w:val="000000"/>
          <w:spacing w:val="0"/>
          <w:w w:val="100"/>
          <w:position w:val="0"/>
          <w:sz w:val="32"/>
          <w:szCs w:val="32"/>
        </w:rPr>
        <w:t>10</w:t>
      </w:r>
      <w:r>
        <w:rPr>
          <w:color w:val="000000"/>
          <w:spacing w:val="0"/>
          <w:w w:val="100"/>
          <w:position w:val="0"/>
        </w:rPr>
        <w:t>月投入</w:t>
      </w:r>
      <w:r>
        <w:rPr>
          <w:color w:val="000000"/>
          <w:spacing w:val="0"/>
          <w:w w:val="100"/>
          <w:position w:val="0"/>
          <w:sz w:val="32"/>
          <w:szCs w:val="32"/>
        </w:rPr>
        <w:t>4000</w:t>
      </w:r>
      <w:r>
        <w:rPr>
          <w:color w:val="000000"/>
          <w:spacing w:val="0"/>
          <w:w w:val="100"/>
          <w:position w:val="0"/>
        </w:rPr>
        <w:t>元</w:t>
      </w:r>
      <w:r>
        <w:rPr>
          <w:color w:val="000000"/>
          <w:spacing w:val="0"/>
          <w:w w:val="100"/>
          <w:position w:val="0"/>
          <w:sz w:val="32"/>
          <w:szCs w:val="32"/>
          <w:lang w:val="en-US" w:eastAsia="en-US" w:bidi="en-US"/>
        </w:rPr>
        <w:t xml:space="preserve">11-12 </w:t>
      </w:r>
      <w:r>
        <w:rPr>
          <w:color w:val="000000"/>
          <w:spacing w:val="0"/>
          <w:w w:val="100"/>
          <w:position w:val="0"/>
        </w:rPr>
        <w:t>月每月投入</w:t>
      </w:r>
      <w:r>
        <w:rPr>
          <w:color w:val="000000"/>
          <w:spacing w:val="0"/>
          <w:w w:val="100"/>
          <w:position w:val="0"/>
          <w:sz w:val="32"/>
          <w:szCs w:val="32"/>
        </w:rPr>
        <w:t>6000</w:t>
      </w:r>
      <w:r>
        <w:rPr>
          <w:color w:val="000000"/>
          <w:spacing w:val="0"/>
          <w:w w:val="100"/>
          <w:position w:val="0"/>
        </w:rPr>
        <w:t>元合计:</w:t>
      </w:r>
      <w:r>
        <w:rPr>
          <w:color w:val="000000"/>
          <w:spacing w:val="0"/>
          <w:w w:val="100"/>
          <w:position w:val="0"/>
          <w:sz w:val="32"/>
          <w:szCs w:val="32"/>
        </w:rPr>
        <w:t>50000</w:t>
      </w:r>
      <w:r>
        <w:rPr>
          <w:color w:val="000000"/>
          <w:spacing w:val="0"/>
          <w:w w:val="100"/>
          <w:position w:val="0"/>
        </w:rPr>
        <w:t>万 具体直通车投放根据实 际标准为准。</w:t>
      </w:r>
    </w:p>
    <w:p>
      <w:pPr>
        <w:pStyle w:val="11"/>
        <w:keepNext w:val="0"/>
        <w:keepLines w:val="0"/>
        <w:widowControl w:val="0"/>
        <w:shd w:val="clear" w:color="auto" w:fill="auto"/>
        <w:bidi w:val="0"/>
        <w:spacing w:before="0" w:after="0" w:line="627" w:lineRule="exact"/>
        <w:ind w:left="0" w:right="0" w:firstLine="600"/>
        <w:jc w:val="both"/>
      </w:pPr>
      <w:r>
        <w:rPr>
          <w:color w:val="000000"/>
          <w:spacing w:val="0"/>
          <w:w w:val="100"/>
          <w:position w:val="0"/>
          <w:sz w:val="32"/>
          <w:szCs w:val="32"/>
        </w:rPr>
        <w:t>16</w:t>
      </w:r>
      <w:r>
        <w:rPr>
          <w:color w:val="000000"/>
          <w:spacing w:val="0"/>
          <w:w w:val="100"/>
          <w:position w:val="0"/>
        </w:rPr>
        <w:t>年新天猫店直通车投放从</w:t>
      </w:r>
      <w:r>
        <w:rPr>
          <w:color w:val="000000"/>
          <w:spacing w:val="0"/>
          <w:w w:val="100"/>
          <w:position w:val="0"/>
          <w:sz w:val="32"/>
          <w:szCs w:val="32"/>
        </w:rPr>
        <w:t>3</w:t>
      </w:r>
      <w:r>
        <w:rPr>
          <w:color w:val="000000"/>
          <w:spacing w:val="0"/>
          <w:w w:val="100"/>
          <w:position w:val="0"/>
        </w:rPr>
        <w:t>月开始投放,</w:t>
      </w:r>
      <w:r>
        <w:rPr>
          <w:color w:val="000000"/>
          <w:spacing w:val="0"/>
          <w:w w:val="100"/>
          <w:position w:val="0"/>
          <w:sz w:val="32"/>
          <w:szCs w:val="32"/>
          <w:lang w:val="en-US" w:eastAsia="en-US" w:bidi="en-US"/>
        </w:rPr>
        <w:t>3-6</w:t>
      </w:r>
      <w:r>
        <w:rPr>
          <w:color w:val="000000"/>
          <w:spacing w:val="0"/>
          <w:w w:val="100"/>
          <w:position w:val="0"/>
        </w:rPr>
        <w:t>月每月投 放</w:t>
      </w:r>
      <w:r>
        <w:rPr>
          <w:color w:val="000000"/>
          <w:spacing w:val="0"/>
          <w:w w:val="100"/>
          <w:position w:val="0"/>
          <w:sz w:val="32"/>
          <w:szCs w:val="32"/>
        </w:rPr>
        <w:t>3000</w:t>
      </w:r>
      <w:r>
        <w:rPr>
          <w:color w:val="000000"/>
          <w:spacing w:val="0"/>
          <w:w w:val="100"/>
          <w:position w:val="0"/>
        </w:rPr>
        <w:t>元、</w:t>
      </w:r>
      <w:r>
        <w:rPr>
          <w:color w:val="000000"/>
          <w:spacing w:val="0"/>
          <w:w w:val="100"/>
          <w:position w:val="0"/>
          <w:sz w:val="32"/>
          <w:szCs w:val="32"/>
        </w:rPr>
        <w:t>7</w:t>
      </w:r>
      <w:r>
        <w:rPr>
          <w:color w:val="000000"/>
          <w:spacing w:val="0"/>
          <w:w w:val="100"/>
          <w:position w:val="0"/>
        </w:rPr>
        <w:t>月投放</w:t>
      </w:r>
      <w:r>
        <w:rPr>
          <w:color w:val="000000"/>
          <w:spacing w:val="0"/>
          <w:w w:val="100"/>
          <w:position w:val="0"/>
          <w:sz w:val="32"/>
          <w:szCs w:val="32"/>
        </w:rPr>
        <w:t>5000</w:t>
      </w:r>
      <w:r>
        <w:rPr>
          <w:color w:val="000000"/>
          <w:spacing w:val="0"/>
          <w:w w:val="100"/>
          <w:position w:val="0"/>
        </w:rPr>
        <w:t>元</w:t>
      </w:r>
      <w:r>
        <w:rPr>
          <w:color w:val="000000"/>
          <w:spacing w:val="0"/>
          <w:w w:val="100"/>
          <w:position w:val="0"/>
          <w:sz w:val="32"/>
          <w:szCs w:val="32"/>
          <w:lang w:val="en-US" w:eastAsia="en-US" w:bidi="en-US"/>
        </w:rPr>
        <w:t>8-9</w:t>
      </w:r>
      <w:r>
        <w:rPr>
          <w:color w:val="000000"/>
          <w:spacing w:val="0"/>
          <w:w w:val="100"/>
          <w:position w:val="0"/>
        </w:rPr>
        <w:t>月投放</w:t>
      </w:r>
      <w:r>
        <w:rPr>
          <w:color w:val="000000"/>
          <w:spacing w:val="0"/>
          <w:w w:val="100"/>
          <w:position w:val="0"/>
          <w:sz w:val="32"/>
          <w:szCs w:val="32"/>
        </w:rPr>
        <w:t>3000</w:t>
      </w:r>
      <w:r>
        <w:rPr>
          <w:color w:val="000000"/>
          <w:spacing w:val="0"/>
          <w:w w:val="100"/>
          <w:position w:val="0"/>
        </w:rPr>
        <w:t>元</w:t>
      </w:r>
      <w:r>
        <w:rPr>
          <w:color w:val="000000"/>
          <w:spacing w:val="0"/>
          <w:w w:val="100"/>
          <w:position w:val="0"/>
          <w:sz w:val="32"/>
          <w:szCs w:val="32"/>
          <w:lang w:val="en-US" w:eastAsia="en-US" w:bidi="en-US"/>
        </w:rPr>
        <w:t>10-12</w:t>
      </w:r>
      <w:r>
        <w:rPr>
          <w:color w:val="000000"/>
          <w:spacing w:val="0"/>
          <w:w w:val="100"/>
          <w:position w:val="0"/>
        </w:rPr>
        <w:t>月 投放</w:t>
      </w:r>
      <w:r>
        <w:rPr>
          <w:color w:val="000000"/>
          <w:spacing w:val="0"/>
          <w:w w:val="100"/>
          <w:position w:val="0"/>
          <w:sz w:val="32"/>
          <w:szCs w:val="32"/>
        </w:rPr>
        <w:t>4000</w:t>
      </w:r>
      <w:r>
        <w:rPr>
          <w:color w:val="000000"/>
          <w:spacing w:val="0"/>
          <w:w w:val="100"/>
          <w:position w:val="0"/>
        </w:rPr>
        <w:t>元合计：</w:t>
      </w:r>
      <w:r>
        <w:rPr>
          <w:color w:val="000000"/>
          <w:spacing w:val="0"/>
          <w:w w:val="100"/>
          <w:position w:val="0"/>
          <w:sz w:val="32"/>
          <w:szCs w:val="32"/>
          <w:lang w:val="en-US" w:eastAsia="en-US" w:bidi="en-US"/>
        </w:rPr>
        <w:t>3.4</w:t>
      </w:r>
      <w:r>
        <w:rPr>
          <w:color w:val="000000"/>
          <w:spacing w:val="0"/>
          <w:w w:val="100"/>
          <w:position w:val="0"/>
        </w:rPr>
        <w:t>万元 具体直通车投放根据实际标准 为准。</w:t>
      </w:r>
    </w:p>
    <w:p>
      <w:pPr>
        <w:pStyle w:val="11"/>
        <w:keepNext w:val="0"/>
        <w:keepLines w:val="0"/>
        <w:widowControl w:val="0"/>
        <w:shd w:val="clear" w:color="auto" w:fill="auto"/>
        <w:bidi w:val="0"/>
        <w:spacing w:before="0" w:after="0" w:line="627" w:lineRule="exact"/>
        <w:ind w:left="0" w:right="0" w:firstLine="600"/>
        <w:jc w:val="both"/>
      </w:pPr>
      <w:r>
        <w:rPr>
          <w:color w:val="000000"/>
          <w:spacing w:val="0"/>
          <w:w w:val="100"/>
          <w:position w:val="0"/>
        </w:rPr>
        <w:t xml:space="preserve">天猫店淘宝客可根据店铺销量和利润设置佣金比例，最好 </w:t>
      </w:r>
      <w:r>
        <w:rPr>
          <w:color w:val="000000"/>
          <w:spacing w:val="0"/>
          <w:w w:val="100"/>
          <w:position w:val="0"/>
          <w:sz w:val="32"/>
          <w:szCs w:val="32"/>
        </w:rPr>
        <w:t>10%</w:t>
      </w:r>
      <w:r>
        <w:rPr>
          <w:color w:val="000000"/>
          <w:spacing w:val="0"/>
          <w:w w:val="100"/>
          <w:position w:val="0"/>
        </w:rPr>
        <w:t>以上。</w:t>
      </w:r>
    </w:p>
    <w:p>
      <w:pPr>
        <w:pStyle w:val="11"/>
        <w:keepNext w:val="0"/>
        <w:keepLines w:val="0"/>
        <w:widowControl w:val="0"/>
        <w:shd w:val="clear" w:color="auto" w:fill="auto"/>
        <w:tabs>
          <w:tab w:val="left" w:pos="466"/>
        </w:tabs>
        <w:bidi w:val="0"/>
        <w:spacing w:before="0" w:after="0" w:line="627" w:lineRule="exact"/>
        <w:ind w:left="0" w:right="0" w:firstLine="0"/>
        <w:jc w:val="both"/>
      </w:pPr>
      <w:bookmarkStart w:id="150" w:name="bookmark154"/>
      <w:r>
        <w:rPr>
          <w:color w:val="000000"/>
          <w:spacing w:val="0"/>
          <w:w w:val="100"/>
          <w:position w:val="0"/>
          <w:sz w:val="32"/>
          <w:szCs w:val="32"/>
        </w:rPr>
        <w:t>5</w:t>
      </w:r>
      <w:bookmarkEnd w:id="150"/>
      <w:r>
        <w:rPr>
          <w:color w:val="000000"/>
          <w:spacing w:val="0"/>
          <w:w w:val="100"/>
          <w:position w:val="0"/>
        </w:rPr>
        <w:t>、</w:t>
      </w:r>
      <w:r>
        <w:rPr>
          <w:color w:val="000000"/>
          <w:spacing w:val="0"/>
          <w:w w:val="100"/>
          <w:position w:val="0"/>
        </w:rPr>
        <w:tab/>
      </w:r>
      <w:r>
        <w:rPr>
          <w:color w:val="000000"/>
          <w:spacing w:val="0"/>
          <w:w w:val="100"/>
          <w:position w:val="0"/>
        </w:rPr>
        <w:t>人员规划</w:t>
      </w:r>
    </w:p>
    <w:p>
      <w:pPr>
        <w:pStyle w:val="11"/>
        <w:keepNext w:val="0"/>
        <w:keepLines w:val="0"/>
        <w:widowControl w:val="0"/>
        <w:shd w:val="clear" w:color="auto" w:fill="auto"/>
        <w:bidi w:val="0"/>
        <w:spacing w:before="0" w:after="640" w:line="627" w:lineRule="exact"/>
        <w:ind w:left="0" w:right="0" w:firstLine="600"/>
        <w:jc w:val="both"/>
      </w:pPr>
      <w:r>
        <w:rPr>
          <w:color w:val="000000"/>
          <w:spacing w:val="0"/>
          <w:w w:val="100"/>
          <w:position w:val="0"/>
          <w:sz w:val="32"/>
          <w:szCs w:val="32"/>
        </w:rPr>
        <w:t>16</w:t>
      </w:r>
      <w:r>
        <w:rPr>
          <w:color w:val="000000"/>
          <w:spacing w:val="0"/>
          <w:w w:val="100"/>
          <w:position w:val="0"/>
        </w:rPr>
        <w:t>年里预计岗位人员</w:t>
      </w:r>
      <w:r>
        <w:rPr>
          <w:color w:val="000000"/>
          <w:spacing w:val="0"/>
          <w:w w:val="100"/>
          <w:position w:val="0"/>
          <w:sz w:val="32"/>
          <w:szCs w:val="32"/>
          <w:lang w:val="en-US" w:eastAsia="en-US" w:bidi="en-US"/>
        </w:rPr>
        <w:t>4-6</w:t>
      </w:r>
      <w:r>
        <w:rPr>
          <w:color w:val="000000"/>
          <w:spacing w:val="0"/>
          <w:w w:val="100"/>
          <w:position w:val="0"/>
        </w:rPr>
        <w:t>人、其中推广</w:t>
      </w:r>
      <w:r>
        <w:rPr>
          <w:color w:val="000000"/>
          <w:spacing w:val="0"/>
          <w:w w:val="100"/>
          <w:position w:val="0"/>
          <w:sz w:val="32"/>
          <w:szCs w:val="32"/>
        </w:rPr>
        <w:t>2</w:t>
      </w:r>
      <w:r>
        <w:rPr>
          <w:color w:val="000000"/>
          <w:spacing w:val="0"/>
          <w:w w:val="100"/>
          <w:position w:val="0"/>
        </w:rPr>
        <w:t>人（熟手工资底 薪</w:t>
      </w:r>
      <w:r>
        <w:rPr>
          <w:color w:val="000000"/>
          <w:spacing w:val="0"/>
          <w:w w:val="100"/>
          <w:position w:val="0"/>
          <w:sz w:val="32"/>
          <w:szCs w:val="32"/>
        </w:rPr>
        <w:t>3500+</w:t>
      </w:r>
      <w:r>
        <w:rPr>
          <w:color w:val="000000"/>
          <w:spacing w:val="0"/>
          <w:w w:val="100"/>
          <w:position w:val="0"/>
        </w:rPr>
        <w:t>提成</w:t>
      </w:r>
      <w:r>
        <w:rPr>
          <w:color w:val="000000"/>
          <w:spacing w:val="0"/>
          <w:w w:val="100"/>
          <w:position w:val="0"/>
          <w:sz w:val="32"/>
          <w:szCs w:val="32"/>
          <w:lang w:val="en-US" w:eastAsia="en-US" w:bidi="en-US"/>
        </w:rPr>
        <w:t>+KPI</w:t>
      </w:r>
      <w:r>
        <w:rPr>
          <w:color w:val="000000"/>
          <w:spacing w:val="0"/>
          <w:w w:val="100"/>
          <w:position w:val="0"/>
        </w:rPr>
        <w:t>考核）天猫客服</w:t>
      </w:r>
      <w:r>
        <w:rPr>
          <w:color w:val="000000"/>
          <w:spacing w:val="0"/>
          <w:w w:val="100"/>
          <w:position w:val="0"/>
          <w:sz w:val="32"/>
          <w:szCs w:val="32"/>
        </w:rPr>
        <w:t>1</w:t>
      </w:r>
      <w:r>
        <w:rPr>
          <w:color w:val="000000"/>
          <w:spacing w:val="0"/>
          <w:w w:val="100"/>
          <w:position w:val="0"/>
        </w:rPr>
        <w:t>人（工资</w:t>
      </w:r>
      <w:r>
        <w:rPr>
          <w:color w:val="000000"/>
          <w:spacing w:val="0"/>
          <w:w w:val="100"/>
          <w:position w:val="0"/>
          <w:sz w:val="32"/>
          <w:szCs w:val="32"/>
          <w:lang w:val="en-US" w:eastAsia="en-US" w:bidi="en-US"/>
        </w:rPr>
        <w:t>2500+KPI</w:t>
      </w:r>
      <w:r>
        <w:rPr>
          <w:color w:val="000000"/>
          <w:spacing w:val="0"/>
          <w:w w:val="100"/>
          <w:position w:val="0"/>
        </w:rPr>
        <w:t>考核 +提成）美工</w:t>
      </w:r>
      <w:r>
        <w:rPr>
          <w:color w:val="000000"/>
          <w:spacing w:val="0"/>
          <w:w w:val="100"/>
          <w:position w:val="0"/>
          <w:sz w:val="32"/>
          <w:szCs w:val="32"/>
        </w:rPr>
        <w:t>1</w:t>
      </w:r>
      <w:r>
        <w:rPr>
          <w:color w:val="000000"/>
          <w:spacing w:val="0"/>
          <w:w w:val="100"/>
          <w:position w:val="0"/>
        </w:rPr>
        <w:t>人（</w:t>
      </w:r>
      <w:r>
        <w:rPr>
          <w:color w:val="000000"/>
          <w:spacing w:val="0"/>
          <w:w w:val="100"/>
          <w:position w:val="0"/>
          <w:sz w:val="32"/>
          <w:szCs w:val="32"/>
        </w:rPr>
        <w:t>3500</w:t>
      </w:r>
      <w:r>
        <w:rPr>
          <w:color w:val="000000"/>
          <w:spacing w:val="0"/>
          <w:w w:val="100"/>
          <w:position w:val="0"/>
        </w:rPr>
        <w:t>底薪+提成</w:t>
      </w:r>
      <w:r>
        <w:rPr>
          <w:color w:val="000000"/>
          <w:spacing w:val="0"/>
          <w:w w:val="100"/>
          <w:position w:val="0"/>
          <w:sz w:val="32"/>
          <w:szCs w:val="32"/>
          <w:lang w:val="en-US" w:eastAsia="en-US" w:bidi="en-US"/>
        </w:rPr>
        <w:t>+KPI</w:t>
      </w:r>
      <w:r>
        <w:rPr>
          <w:color w:val="000000"/>
          <w:spacing w:val="0"/>
          <w:w w:val="100"/>
          <w:position w:val="0"/>
        </w:rPr>
        <w:t>考核）</w:t>
      </w:r>
      <w:r>
        <w:rPr>
          <w:color w:val="000000"/>
          <w:spacing w:val="0"/>
          <w:w w:val="100"/>
          <w:position w:val="0"/>
          <w:sz w:val="32"/>
          <w:szCs w:val="32"/>
        </w:rPr>
        <w:t>6</w:t>
      </w:r>
      <w:r>
        <w:rPr>
          <w:color w:val="000000"/>
          <w:spacing w:val="0"/>
          <w:w w:val="100"/>
          <w:position w:val="0"/>
        </w:rPr>
        <w:t>月底人员达 到至少</w:t>
      </w:r>
      <w:r>
        <w:rPr>
          <w:color w:val="000000"/>
          <w:spacing w:val="0"/>
          <w:w w:val="100"/>
          <w:position w:val="0"/>
          <w:sz w:val="32"/>
          <w:szCs w:val="32"/>
        </w:rPr>
        <w:t>3</w:t>
      </w:r>
      <w:r>
        <w:rPr>
          <w:color w:val="000000"/>
          <w:spacing w:val="0"/>
          <w:w w:val="100"/>
          <w:position w:val="0"/>
        </w:rPr>
        <w:t>人。</w:t>
      </w:r>
      <w:r>
        <w:rPr>
          <w:color w:val="000000"/>
          <w:spacing w:val="0"/>
          <w:w w:val="100"/>
          <w:position w:val="0"/>
          <w:sz w:val="32"/>
          <w:szCs w:val="32"/>
        </w:rPr>
        <w:t>10</w:t>
      </w:r>
      <w:r>
        <w:rPr>
          <w:color w:val="000000"/>
          <w:spacing w:val="0"/>
          <w:w w:val="100"/>
          <w:position w:val="0"/>
        </w:rPr>
        <w:t>月人员保持在</w:t>
      </w:r>
      <w:r>
        <w:rPr>
          <w:color w:val="000000"/>
          <w:spacing w:val="0"/>
          <w:w w:val="100"/>
          <w:position w:val="0"/>
          <w:sz w:val="32"/>
          <w:szCs w:val="32"/>
        </w:rPr>
        <w:t>4</w:t>
      </w:r>
      <w:r>
        <w:rPr>
          <w:color w:val="000000"/>
          <w:spacing w:val="0"/>
          <w:w w:val="100"/>
          <w:position w:val="0"/>
        </w:rPr>
        <w:t>人。</w:t>
      </w:r>
    </w:p>
    <w:p>
      <w:pPr>
        <w:pStyle w:val="11"/>
        <w:keepNext w:val="0"/>
        <w:keepLines w:val="0"/>
        <w:widowControl w:val="0"/>
        <w:shd w:val="clear" w:color="auto" w:fill="auto"/>
        <w:bidi w:val="0"/>
        <w:spacing w:before="0" w:after="300" w:line="627" w:lineRule="exact"/>
        <w:ind w:left="0" w:right="0" w:firstLine="600"/>
        <w:jc w:val="both"/>
      </w:pPr>
      <w:r>
        <w:rPr>
          <w:color w:val="000000"/>
          <w:spacing w:val="0"/>
          <w:w w:val="100"/>
          <w:position w:val="0"/>
        </w:rPr>
        <w:t>以上是我个人的述职报告，祝大家在新的一年里事业有成, 心想事成,祝公司迈向新的征程,开创新的辉煌!</w:t>
      </w:r>
    </w:p>
    <w:p>
      <w:pPr>
        <w:pStyle w:val="29"/>
        <w:keepNext w:val="0"/>
        <w:keepLines w:val="0"/>
        <w:widowControl w:val="0"/>
        <w:shd w:val="clear" w:color="auto" w:fill="auto"/>
        <w:bidi w:val="0"/>
        <w:spacing w:before="0" w:after="880" w:line="610" w:lineRule="exact"/>
        <w:ind w:left="6740" w:right="0" w:firstLine="0"/>
        <w:jc w:val="right"/>
        <w:rPr>
          <w:rFonts w:hint="default" w:eastAsia="宋体"/>
          <w:sz w:val="30"/>
          <w:szCs w:val="30"/>
          <w:lang w:val="en-US" w:eastAsia="zh-CN"/>
        </w:rPr>
      </w:pPr>
      <w:r>
        <w:rPr>
          <w:color w:val="000000"/>
          <w:spacing w:val="0"/>
          <w:w w:val="100"/>
          <w:position w:val="0"/>
          <w:sz w:val="26"/>
          <w:szCs w:val="26"/>
        </w:rPr>
        <w:t>述职人:</w:t>
      </w:r>
      <w:r>
        <w:rPr>
          <w:color w:val="000000"/>
          <w:spacing w:val="0"/>
          <w:w w:val="100"/>
          <w:position w:val="0"/>
        </w:rPr>
        <w:t>XX 201</w:t>
      </w:r>
      <w:r>
        <w:rPr>
          <w:rFonts w:hint="eastAsia"/>
          <w:color w:val="000000"/>
          <w:spacing w:val="0"/>
          <w:w w:val="100"/>
          <w:position w:val="0"/>
          <w:lang w:val="en-US" w:eastAsia="zh-CN"/>
        </w:rPr>
        <w:t>X</w:t>
      </w:r>
      <w:r>
        <w:rPr>
          <w:color w:val="000000"/>
          <w:spacing w:val="0"/>
          <w:w w:val="100"/>
          <w:position w:val="0"/>
        </w:rPr>
        <w:t>/</w:t>
      </w:r>
      <w:r>
        <w:rPr>
          <w:rFonts w:hint="eastAsia"/>
          <w:color w:val="000000"/>
          <w:spacing w:val="0"/>
          <w:w w:val="100"/>
          <w:position w:val="0"/>
          <w:lang w:val="en-US" w:eastAsia="zh-CN"/>
        </w:rPr>
        <w:t>XX</w:t>
      </w:r>
      <w:r>
        <w:rPr>
          <w:color w:val="000000"/>
          <w:spacing w:val="0"/>
          <w:w w:val="100"/>
          <w:position w:val="0"/>
        </w:rPr>
        <w:t>/</w:t>
      </w:r>
      <w:r>
        <w:rPr>
          <w:rFonts w:hint="eastAsia"/>
          <w:color w:val="000000"/>
          <w:spacing w:val="0"/>
          <w:w w:val="100"/>
          <w:position w:val="0"/>
          <w:lang w:val="en-US" w:eastAsia="zh-CN"/>
        </w:rPr>
        <w:t>XX</w:t>
      </w:r>
    </w:p>
    <w:sectPr>
      <w:footnotePr>
        <w:numFmt w:val="decimal"/>
      </w:footnotePr>
      <w:pgSz w:w="11900" w:h="16840"/>
      <w:pgMar w:top="1511" w:right="1740" w:bottom="1987" w:left="1776" w:header="1083" w:footer="1559"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3262630</wp:posOffset>
              </wp:positionH>
              <wp:positionV relativeFrom="page">
                <wp:posOffset>1123950</wp:posOffset>
              </wp:positionV>
              <wp:extent cx="2840990" cy="76200"/>
              <wp:effectExtent l="0" t="0" r="0" b="0"/>
              <wp:wrapNone/>
              <wp:docPr id="17" name="Shape 17"/>
              <wp:cNvGraphicFramePr/>
              <a:graphic xmlns:a="http://schemas.openxmlformats.org/drawingml/2006/main">
                <a:graphicData uri="http://schemas.microsoft.com/office/word/2010/wordprocessingShape">
                  <wps:wsp>
                    <wps:cNvSpPr txBox="1"/>
                    <wps:spPr>
                      <a:xfrm>
                        <a:off x="0" y="0"/>
                        <a:ext cx="2840990" cy="76200"/>
                      </a:xfrm>
                      <a:prstGeom prst="rect">
                        <a:avLst/>
                      </a:prstGeom>
                      <a:noFill/>
                    </wps:spPr>
                    <wps:txbx>
                      <w:txbxContent>
                        <w:p>
                          <w:pPr>
                            <w:pStyle w:val="21"/>
                            <w:keepNext w:val="0"/>
                            <w:keepLines w:val="0"/>
                            <w:widowControl w:val="0"/>
                            <w:shd w:val="clear" w:color="auto" w:fill="auto"/>
                            <w:tabs>
                              <w:tab w:val="right" w:pos="2906"/>
                              <w:tab w:val="right" w:pos="4435"/>
                            </w:tabs>
                            <w:bidi w:val="0"/>
                            <w:spacing w:before="0" w:after="0" w:line="240" w:lineRule="auto"/>
                            <w:ind w:left="0" w:right="0" w:firstLine="0"/>
                            <w:jc w:val="left"/>
                            <w:rPr>
                              <w:sz w:val="10"/>
                              <w:szCs w:val="10"/>
                            </w:rPr>
                          </w:pPr>
                          <w:r>
                            <w:rPr>
                              <w:rFonts w:ascii="宋体" w:hAnsi="宋体" w:eastAsia="宋体" w:cs="宋体"/>
                              <w:color w:val="D2ECF3"/>
                              <w:spacing w:val="0"/>
                              <w:w w:val="100"/>
                              <w:position w:val="0"/>
                              <w:sz w:val="10"/>
                              <w:szCs w:val="10"/>
                            </w:rPr>
                            <w:t>与同信</w:t>
                          </w:r>
                          <w:r>
                            <w:rPr>
                              <w:rFonts w:ascii="Times New Roman" w:hAnsi="Times New Roman" w:eastAsia="Times New Roman" w:cs="Times New Roman"/>
                              <w:color w:val="D2ECF3"/>
                              <w:spacing w:val="0"/>
                              <w:w w:val="100"/>
                              <w:position w:val="0"/>
                              <w:sz w:val="13"/>
                              <w:szCs w:val="13"/>
                              <w:lang w:val="en-US" w:eastAsia="en-US" w:bidi="en-US"/>
                            </w:rPr>
                            <w:t>TOP10</w:t>
                          </w:r>
                          <w:r>
                            <w:rPr>
                              <w:rFonts w:ascii="宋体" w:hAnsi="宋体" w:eastAsia="宋体" w:cs="宋体"/>
                              <w:color w:val="D2ECF3"/>
                              <w:spacing w:val="0"/>
                              <w:w w:val="100"/>
                              <w:position w:val="0"/>
                              <w:sz w:val="10"/>
                              <w:szCs w:val="10"/>
                            </w:rPr>
                            <w:t>商家均值对比</w:t>
                          </w:r>
                          <w:r>
                            <w:rPr>
                              <w:rFonts w:ascii="宋体" w:hAnsi="宋体" w:eastAsia="宋体" w:cs="宋体"/>
                              <w:color w:val="D2ECF3"/>
                              <w:spacing w:val="0"/>
                              <w:w w:val="100"/>
                              <w:position w:val="0"/>
                              <w:sz w:val="10"/>
                              <w:szCs w:val="10"/>
                            </w:rPr>
                            <w:tab/>
                          </w:r>
                          <w:r>
                            <w:rPr>
                              <w:rFonts w:ascii="宋体" w:hAnsi="宋体" w:eastAsia="宋体" w:cs="宋体"/>
                              <w:color w:val="D2ECF3"/>
                              <w:spacing w:val="0"/>
                              <w:w w:val="100"/>
                              <w:position w:val="0"/>
                              <w:sz w:val="10"/>
                              <w:szCs w:val="10"/>
                            </w:rPr>
                            <w:t>与上层商家均值对比</w:t>
                          </w:r>
                          <w:r>
                            <w:rPr>
                              <w:rFonts w:ascii="宋体" w:hAnsi="宋体" w:eastAsia="宋体" w:cs="宋体"/>
                              <w:color w:val="D2ECF3"/>
                              <w:spacing w:val="0"/>
                              <w:w w:val="100"/>
                              <w:position w:val="0"/>
                              <w:sz w:val="10"/>
                              <w:szCs w:val="10"/>
                            </w:rPr>
                            <w:tab/>
                          </w:r>
                          <w:r>
                            <w:rPr>
                              <w:rFonts w:ascii="宋体" w:hAnsi="宋体" w:eastAsia="宋体" w:cs="宋体"/>
                              <w:color w:val="D2ECF3"/>
                              <w:spacing w:val="0"/>
                              <w:w w:val="100"/>
                              <w:position w:val="0"/>
                              <w:sz w:val="10"/>
                              <w:szCs w:val="10"/>
                            </w:rPr>
                            <w:t>与</w:t>
                          </w:r>
                          <w:r>
                            <w:rPr>
                              <w:rFonts w:ascii="Times New Roman" w:hAnsi="Times New Roman" w:eastAsia="Times New Roman" w:cs="Times New Roman"/>
                              <w:color w:val="D2ECF3"/>
                              <w:spacing w:val="0"/>
                              <w:w w:val="100"/>
                              <w:position w:val="0"/>
                              <w:sz w:val="13"/>
                              <w:szCs w:val="13"/>
                              <w:lang w:val="en-US" w:eastAsia="en-US" w:bidi="en-US"/>
                            </w:rPr>
                            <w:t>TOP2O</w:t>
                          </w:r>
                          <w:r>
                            <w:rPr>
                              <w:rFonts w:ascii="宋体" w:hAnsi="宋体" w:eastAsia="宋体" w:cs="宋体"/>
                              <w:color w:val="D2ECF3"/>
                              <w:spacing w:val="0"/>
                              <w:w w:val="100"/>
                              <w:position w:val="0"/>
                              <w:sz w:val="10"/>
                              <w:szCs w:val="10"/>
                            </w:rPr>
                            <w:t>商家均值的比</w:t>
                          </w:r>
                        </w:p>
                      </w:txbxContent>
                    </wps:txbx>
                    <wps:bodyPr lIns="0" tIns="0" rIns="0" bIns="0">
                      <a:spAutoFit/>
                    </wps:bodyPr>
                  </wps:wsp>
                </a:graphicData>
              </a:graphic>
            </wp:anchor>
          </w:drawing>
        </mc:Choice>
        <mc:Fallback>
          <w:pict>
            <v:shape id="Shape 17" o:spid="_x0000_s1026" o:spt="202" type="#_x0000_t202" style="position:absolute;left:0pt;margin-left:256.9pt;margin-top:88.5pt;height:6pt;width:223.7pt;mso-position-horizontal-relative:page;mso-position-vertical-relative:page;z-index:-440400896;mso-width-relative:page;mso-height-relative:page;" filled="f" stroked="f" coordsize="21600,21600" o:gfxdata="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3ppynNcAAAALAQAADwAAAAAAAAABACAAAAAiAAAAZHJzL2Rvd25yZXYueG1sUEsB&#10;AhQAFAAAAAgAh07iQJfA3wSEAQAAFwMAAA4AAAAAAAAAAQAgAAAAJgEAAGRycy9lMm9Eb2MueG1s&#10;UEsFBgAAAAAGAAYAWQEAABwFAAAAAA==&#10;">
              <v:fill on="f" focussize="0,0"/>
              <v:stroke on="f"/>
              <v:imagedata o:title=""/>
              <o:lock v:ext="edit" aspectratio="f"/>
              <v:textbox inset="0mm,0mm,0mm,0mm" style="mso-fit-shape-to-text:t;">
                <w:txbxContent>
                  <w:p>
                    <w:pPr>
                      <w:pStyle w:val="21"/>
                      <w:keepNext w:val="0"/>
                      <w:keepLines w:val="0"/>
                      <w:widowControl w:val="0"/>
                      <w:shd w:val="clear" w:color="auto" w:fill="auto"/>
                      <w:tabs>
                        <w:tab w:val="right" w:pos="2906"/>
                        <w:tab w:val="right" w:pos="4435"/>
                      </w:tabs>
                      <w:bidi w:val="0"/>
                      <w:spacing w:before="0" w:after="0" w:line="240" w:lineRule="auto"/>
                      <w:ind w:left="0" w:right="0" w:firstLine="0"/>
                      <w:jc w:val="left"/>
                      <w:rPr>
                        <w:sz w:val="10"/>
                        <w:szCs w:val="10"/>
                      </w:rPr>
                    </w:pPr>
                    <w:r>
                      <w:rPr>
                        <w:rFonts w:ascii="宋体" w:hAnsi="宋体" w:eastAsia="宋体" w:cs="宋体"/>
                        <w:color w:val="D2ECF3"/>
                        <w:spacing w:val="0"/>
                        <w:w w:val="100"/>
                        <w:position w:val="0"/>
                        <w:sz w:val="10"/>
                        <w:szCs w:val="10"/>
                      </w:rPr>
                      <w:t>与同信</w:t>
                    </w:r>
                    <w:r>
                      <w:rPr>
                        <w:rFonts w:ascii="Times New Roman" w:hAnsi="Times New Roman" w:eastAsia="Times New Roman" w:cs="Times New Roman"/>
                        <w:color w:val="D2ECF3"/>
                        <w:spacing w:val="0"/>
                        <w:w w:val="100"/>
                        <w:position w:val="0"/>
                        <w:sz w:val="13"/>
                        <w:szCs w:val="13"/>
                        <w:lang w:val="en-US" w:eastAsia="en-US" w:bidi="en-US"/>
                      </w:rPr>
                      <w:t>TOP10</w:t>
                    </w:r>
                    <w:r>
                      <w:rPr>
                        <w:rFonts w:ascii="宋体" w:hAnsi="宋体" w:eastAsia="宋体" w:cs="宋体"/>
                        <w:color w:val="D2ECF3"/>
                        <w:spacing w:val="0"/>
                        <w:w w:val="100"/>
                        <w:position w:val="0"/>
                        <w:sz w:val="10"/>
                        <w:szCs w:val="10"/>
                      </w:rPr>
                      <w:t>商家均值对比</w:t>
                    </w:r>
                    <w:r>
                      <w:rPr>
                        <w:rFonts w:ascii="宋体" w:hAnsi="宋体" w:eastAsia="宋体" w:cs="宋体"/>
                        <w:color w:val="D2ECF3"/>
                        <w:spacing w:val="0"/>
                        <w:w w:val="100"/>
                        <w:position w:val="0"/>
                        <w:sz w:val="10"/>
                        <w:szCs w:val="10"/>
                      </w:rPr>
                      <w:tab/>
                    </w:r>
                    <w:r>
                      <w:rPr>
                        <w:rFonts w:ascii="宋体" w:hAnsi="宋体" w:eastAsia="宋体" w:cs="宋体"/>
                        <w:color w:val="D2ECF3"/>
                        <w:spacing w:val="0"/>
                        <w:w w:val="100"/>
                        <w:position w:val="0"/>
                        <w:sz w:val="10"/>
                        <w:szCs w:val="10"/>
                      </w:rPr>
                      <w:t>与上层商家均值对比</w:t>
                    </w:r>
                    <w:r>
                      <w:rPr>
                        <w:rFonts w:ascii="宋体" w:hAnsi="宋体" w:eastAsia="宋体" w:cs="宋体"/>
                        <w:color w:val="D2ECF3"/>
                        <w:spacing w:val="0"/>
                        <w:w w:val="100"/>
                        <w:position w:val="0"/>
                        <w:sz w:val="10"/>
                        <w:szCs w:val="10"/>
                      </w:rPr>
                      <w:tab/>
                    </w:r>
                    <w:r>
                      <w:rPr>
                        <w:rFonts w:ascii="宋体" w:hAnsi="宋体" w:eastAsia="宋体" w:cs="宋体"/>
                        <w:color w:val="D2ECF3"/>
                        <w:spacing w:val="0"/>
                        <w:w w:val="100"/>
                        <w:position w:val="0"/>
                        <w:sz w:val="10"/>
                        <w:szCs w:val="10"/>
                      </w:rPr>
                      <w:t>与</w:t>
                    </w:r>
                    <w:r>
                      <w:rPr>
                        <w:rFonts w:ascii="Times New Roman" w:hAnsi="Times New Roman" w:eastAsia="Times New Roman" w:cs="Times New Roman"/>
                        <w:color w:val="D2ECF3"/>
                        <w:spacing w:val="0"/>
                        <w:w w:val="100"/>
                        <w:position w:val="0"/>
                        <w:sz w:val="13"/>
                        <w:szCs w:val="13"/>
                        <w:lang w:val="en-US" w:eastAsia="en-US" w:bidi="en-US"/>
                      </w:rPr>
                      <w:t>TOP2O</w:t>
                    </w:r>
                    <w:r>
                      <w:rPr>
                        <w:rFonts w:ascii="宋体" w:hAnsi="宋体" w:eastAsia="宋体" w:cs="宋体"/>
                        <w:color w:val="D2ECF3"/>
                        <w:spacing w:val="0"/>
                        <w:w w:val="100"/>
                        <w:position w:val="0"/>
                        <w:sz w:val="10"/>
                        <w:szCs w:val="10"/>
                      </w:rPr>
                      <w:t>商家均值的比</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
    <w:nsid w:val="9C8AC8EF"/>
    <w:multiLevelType w:val="singleLevel"/>
    <w:tmpl w:val="9C8AC8E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2">
    <w:nsid w:val="B5E306ED"/>
    <w:multiLevelType w:val="singleLevel"/>
    <w:tmpl w:val="B5E306ED"/>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3">
    <w:nsid w:val="BF205925"/>
    <w:multiLevelType w:val="singleLevel"/>
    <w:tmpl w:val="BF205925"/>
    <w:lvl w:ilvl="0" w:tentative="0">
      <w:start w:val="2"/>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3"/>
        <w:szCs w:val="13"/>
        <w:u w:val="none"/>
        <w:shd w:val="clear" w:color="auto" w:fill="auto"/>
        <w:lang w:val="zh-TW" w:eastAsia="zh-TW" w:bidi="zh-TW"/>
      </w:rPr>
    </w:lvl>
  </w:abstractNum>
  <w:abstractNum w:abstractNumId="4">
    <w:nsid w:val="C8879AEF"/>
    <w:multiLevelType w:val="singleLevel"/>
    <w:tmpl w:val="C8879AEF"/>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0"/>
        <w:szCs w:val="10"/>
        <w:u w:val="none"/>
        <w:shd w:val="clear" w:color="auto" w:fill="auto"/>
        <w:lang w:val="zh-TW" w:eastAsia="zh-TW" w:bidi="zh-TW"/>
      </w:rPr>
    </w:lvl>
  </w:abstractNum>
  <w:abstractNum w:abstractNumId="5">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6">
    <w:nsid w:val="D7F9FE59"/>
    <w:multiLevelType w:val="singleLevel"/>
    <w:tmpl w:val="D7F9FE59"/>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7">
    <w:nsid w:val="DCBA6B53"/>
    <w:multiLevelType w:val="singleLevel"/>
    <w:tmpl w:val="DCBA6B5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8">
    <w:nsid w:val="F4B5D9F5"/>
    <w:multiLevelType w:val="singleLevel"/>
    <w:tmpl w:val="F4B5D9F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9">
    <w:nsid w:val="0053208E"/>
    <w:multiLevelType w:val="singleLevel"/>
    <w:tmpl w:val="0053208E"/>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0">
    <w:nsid w:val="0248C179"/>
    <w:multiLevelType w:val="singleLevel"/>
    <w:tmpl w:val="0248C179"/>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1">
    <w:nsid w:val="03D62ECE"/>
    <w:multiLevelType w:val="singleLevel"/>
    <w:tmpl w:val="03D62ECE"/>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2">
    <w:nsid w:val="2470EC97"/>
    <w:multiLevelType w:val="singleLevel"/>
    <w:tmpl w:val="2470EC97"/>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3">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4">
    <w:nsid w:val="2A8F537B"/>
    <w:multiLevelType w:val="singleLevel"/>
    <w:tmpl w:val="2A8F537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5">
    <w:nsid w:val="4C1BAE26"/>
    <w:multiLevelType w:val="singleLevel"/>
    <w:tmpl w:val="4C1BAE2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6">
    <w:nsid w:val="4D4DC07F"/>
    <w:multiLevelType w:val="singleLevel"/>
    <w:tmpl w:val="4D4DC07F"/>
    <w:lvl w:ilvl="0" w:tentative="0">
      <w:start w:val="2"/>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5"/>
        <w:szCs w:val="15"/>
        <w:u w:val="none"/>
        <w:shd w:val="clear" w:color="auto" w:fill="auto"/>
        <w:lang w:val="zh-TW" w:eastAsia="zh-TW" w:bidi="zh-TW"/>
      </w:rPr>
    </w:lvl>
  </w:abstractNum>
  <w:abstractNum w:abstractNumId="17">
    <w:nsid w:val="59ADCABA"/>
    <w:multiLevelType w:val="singleLevel"/>
    <w:tmpl w:val="59ADCABA"/>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18">
    <w:nsid w:val="5A241D34"/>
    <w:multiLevelType w:val="singleLevel"/>
    <w:tmpl w:val="5A241D34"/>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0"/>
        <w:szCs w:val="10"/>
        <w:u w:val="none"/>
        <w:shd w:val="clear" w:color="auto" w:fill="auto"/>
        <w:lang w:val="zh-TW" w:eastAsia="zh-TW" w:bidi="zh-TW"/>
      </w:rPr>
    </w:lvl>
  </w:abstractNum>
  <w:abstractNum w:abstractNumId="19">
    <w:nsid w:val="60382F6E"/>
    <w:multiLevelType w:val="singleLevel"/>
    <w:tmpl w:val="60382F6E"/>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abstractNum w:abstractNumId="20">
    <w:nsid w:val="72183CF9"/>
    <w:multiLevelType w:val="singleLevel"/>
    <w:tmpl w:val="72183CF9"/>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3"/>
        <w:szCs w:val="13"/>
        <w:u w:val="none"/>
        <w:shd w:val="clear" w:color="auto" w:fill="auto"/>
        <w:lang w:val="zh-TW" w:eastAsia="zh-TW" w:bidi="zh-TW"/>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53C93C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Other|1_"/>
    <w:basedOn w:val="3"/>
    <w:link w:val="5"/>
    <w:qFormat/>
    <w:uiPriority w:val="0"/>
    <w:rPr>
      <w:rFonts w:ascii="宋体" w:hAnsi="宋体" w:eastAsia="宋体" w:cs="宋体"/>
      <w:sz w:val="26"/>
      <w:szCs w:val="26"/>
      <w:u w:val="none"/>
      <w:shd w:val="clear" w:color="auto" w:fill="auto"/>
      <w:lang w:val="zh-TW" w:eastAsia="zh-TW" w:bidi="zh-TW"/>
    </w:rPr>
  </w:style>
  <w:style w:type="paragraph" w:customStyle="1" w:styleId="5">
    <w:name w:val="Other|1"/>
    <w:basedOn w:val="1"/>
    <w:link w:val="4"/>
    <w:qFormat/>
    <w:uiPriority w:val="0"/>
    <w:pPr>
      <w:widowControl w:val="0"/>
      <w:shd w:val="clear" w:color="auto" w:fill="auto"/>
      <w:spacing w:line="480" w:lineRule="auto"/>
      <w:ind w:firstLine="400"/>
    </w:pPr>
    <w:rPr>
      <w:rFonts w:ascii="宋体" w:hAnsi="宋体" w:eastAsia="宋体" w:cs="宋体"/>
      <w:sz w:val="26"/>
      <w:szCs w:val="26"/>
      <w:u w:val="none"/>
      <w:shd w:val="clear" w:color="auto" w:fill="auto"/>
      <w:lang w:val="zh-TW" w:eastAsia="zh-TW" w:bidi="zh-TW"/>
    </w:rPr>
  </w:style>
  <w:style w:type="character" w:customStyle="1" w:styleId="6">
    <w:name w:val="Heading #1|1_"/>
    <w:basedOn w:val="3"/>
    <w:link w:val="7"/>
    <w:qFormat/>
    <w:uiPriority w:val="0"/>
    <w:rPr>
      <w:rFonts w:ascii="宋体" w:hAnsi="宋体" w:eastAsia="宋体" w:cs="宋体"/>
      <w:sz w:val="74"/>
      <w:szCs w:val="74"/>
      <w:u w:val="none"/>
      <w:shd w:val="clear" w:color="auto" w:fill="auto"/>
      <w:lang w:val="zh-TW" w:eastAsia="zh-TW" w:bidi="zh-TW"/>
    </w:rPr>
  </w:style>
  <w:style w:type="paragraph" w:customStyle="1" w:styleId="7">
    <w:name w:val="Heading #1|1"/>
    <w:basedOn w:val="1"/>
    <w:link w:val="6"/>
    <w:qFormat/>
    <w:uiPriority w:val="0"/>
    <w:pPr>
      <w:widowControl w:val="0"/>
      <w:shd w:val="clear" w:color="auto" w:fill="auto"/>
      <w:spacing w:after="900"/>
      <w:jc w:val="center"/>
      <w:outlineLvl w:val="0"/>
    </w:pPr>
    <w:rPr>
      <w:rFonts w:ascii="宋体" w:hAnsi="宋体" w:eastAsia="宋体" w:cs="宋体"/>
      <w:sz w:val="74"/>
      <w:szCs w:val="74"/>
      <w:u w:val="none"/>
      <w:shd w:val="clear" w:color="auto" w:fill="auto"/>
      <w:lang w:val="zh-TW" w:eastAsia="zh-TW" w:bidi="zh-TW"/>
    </w:rPr>
  </w:style>
  <w:style w:type="character" w:customStyle="1" w:styleId="8">
    <w:name w:val="Table of contents|1_"/>
    <w:basedOn w:val="3"/>
    <w:link w:val="9"/>
    <w:qFormat/>
    <w:uiPriority w:val="0"/>
    <w:rPr>
      <w:rFonts w:ascii="宋体" w:hAnsi="宋体" w:eastAsia="宋体" w:cs="宋体"/>
      <w:sz w:val="26"/>
      <w:szCs w:val="26"/>
      <w:u w:val="none"/>
      <w:shd w:val="clear" w:color="auto" w:fill="auto"/>
      <w:lang w:val="zh-TW" w:eastAsia="zh-TW" w:bidi="zh-TW"/>
    </w:rPr>
  </w:style>
  <w:style w:type="paragraph" w:customStyle="1" w:styleId="9">
    <w:name w:val="Table of contents|1"/>
    <w:basedOn w:val="1"/>
    <w:link w:val="8"/>
    <w:uiPriority w:val="0"/>
    <w:pPr>
      <w:widowControl w:val="0"/>
      <w:shd w:val="clear" w:color="auto" w:fill="auto"/>
      <w:spacing w:after="240"/>
      <w:ind w:firstLine="400"/>
    </w:pPr>
    <w:rPr>
      <w:rFonts w:ascii="宋体" w:hAnsi="宋体" w:eastAsia="宋体" w:cs="宋体"/>
      <w:sz w:val="26"/>
      <w:szCs w:val="26"/>
      <w:u w:val="none"/>
      <w:shd w:val="clear" w:color="auto" w:fill="auto"/>
      <w:lang w:val="zh-TW" w:eastAsia="zh-TW" w:bidi="zh-TW"/>
    </w:rPr>
  </w:style>
  <w:style w:type="character" w:customStyle="1" w:styleId="10">
    <w:name w:val="Body text|1_"/>
    <w:basedOn w:val="3"/>
    <w:link w:val="11"/>
    <w:qFormat/>
    <w:uiPriority w:val="0"/>
    <w:rPr>
      <w:rFonts w:ascii="宋体" w:hAnsi="宋体" w:eastAsia="宋体" w:cs="宋体"/>
      <w:sz w:val="26"/>
      <w:szCs w:val="26"/>
      <w:u w:val="none"/>
      <w:shd w:val="clear" w:color="auto" w:fill="auto"/>
      <w:lang w:val="zh-TW" w:eastAsia="zh-TW" w:bidi="zh-TW"/>
    </w:rPr>
  </w:style>
  <w:style w:type="paragraph" w:customStyle="1" w:styleId="11">
    <w:name w:val="Body text|1"/>
    <w:basedOn w:val="1"/>
    <w:link w:val="10"/>
    <w:qFormat/>
    <w:uiPriority w:val="0"/>
    <w:pPr>
      <w:widowControl w:val="0"/>
      <w:shd w:val="clear" w:color="auto" w:fill="auto"/>
      <w:spacing w:line="480" w:lineRule="auto"/>
      <w:ind w:firstLine="400"/>
    </w:pPr>
    <w:rPr>
      <w:rFonts w:ascii="宋体" w:hAnsi="宋体" w:eastAsia="宋体" w:cs="宋体"/>
      <w:sz w:val="26"/>
      <w:szCs w:val="26"/>
      <w:u w:val="none"/>
      <w:shd w:val="clear" w:color="auto" w:fill="auto"/>
      <w:lang w:val="zh-TW" w:eastAsia="zh-TW" w:bidi="zh-TW"/>
    </w:rPr>
  </w:style>
  <w:style w:type="character" w:customStyle="1" w:styleId="12">
    <w:name w:val="Heading #2|1_"/>
    <w:basedOn w:val="3"/>
    <w:link w:val="13"/>
    <w:qFormat/>
    <w:uiPriority w:val="0"/>
    <w:rPr>
      <w:rFonts w:ascii="宋体" w:hAnsi="宋体" w:eastAsia="宋体" w:cs="宋体"/>
      <w:sz w:val="44"/>
      <w:szCs w:val="44"/>
      <w:u w:val="none"/>
      <w:shd w:val="clear" w:color="auto" w:fill="auto"/>
      <w:lang w:val="zh-TW" w:eastAsia="zh-TW" w:bidi="zh-TW"/>
    </w:rPr>
  </w:style>
  <w:style w:type="paragraph" w:customStyle="1" w:styleId="13">
    <w:name w:val="Heading #2|1"/>
    <w:basedOn w:val="1"/>
    <w:link w:val="12"/>
    <w:qFormat/>
    <w:uiPriority w:val="0"/>
    <w:pPr>
      <w:widowControl w:val="0"/>
      <w:shd w:val="clear" w:color="auto" w:fill="auto"/>
      <w:spacing w:after="360"/>
      <w:outlineLvl w:val="1"/>
    </w:pPr>
    <w:rPr>
      <w:rFonts w:ascii="宋体" w:hAnsi="宋体" w:eastAsia="宋体" w:cs="宋体"/>
      <w:sz w:val="44"/>
      <w:szCs w:val="44"/>
      <w:u w:val="none"/>
      <w:shd w:val="clear" w:color="auto" w:fill="auto"/>
      <w:lang w:val="zh-TW" w:eastAsia="zh-TW" w:bidi="zh-TW"/>
    </w:rPr>
  </w:style>
  <w:style w:type="character" w:customStyle="1" w:styleId="14">
    <w:name w:val="Body text|2_"/>
    <w:basedOn w:val="3"/>
    <w:link w:val="15"/>
    <w:uiPriority w:val="0"/>
    <w:rPr>
      <w:rFonts w:ascii="宋体" w:hAnsi="宋体" w:eastAsia="宋体" w:cs="宋体"/>
      <w:sz w:val="10"/>
      <w:szCs w:val="10"/>
      <w:u w:val="none"/>
      <w:shd w:val="clear" w:color="auto" w:fill="auto"/>
      <w:lang w:val="zh-TW" w:eastAsia="zh-TW" w:bidi="zh-TW"/>
    </w:rPr>
  </w:style>
  <w:style w:type="paragraph" w:customStyle="1" w:styleId="15">
    <w:name w:val="Body text|2"/>
    <w:basedOn w:val="1"/>
    <w:link w:val="14"/>
    <w:qFormat/>
    <w:uiPriority w:val="0"/>
    <w:pPr>
      <w:widowControl w:val="0"/>
      <w:shd w:val="clear" w:color="auto" w:fill="auto"/>
      <w:spacing w:after="80"/>
    </w:pPr>
    <w:rPr>
      <w:rFonts w:ascii="宋体" w:hAnsi="宋体" w:eastAsia="宋体" w:cs="宋体"/>
      <w:sz w:val="10"/>
      <w:szCs w:val="10"/>
      <w:u w:val="none"/>
      <w:shd w:val="clear" w:color="auto" w:fill="auto"/>
      <w:lang w:val="zh-TW" w:eastAsia="zh-TW" w:bidi="zh-TW"/>
    </w:rPr>
  </w:style>
  <w:style w:type="character" w:customStyle="1" w:styleId="16">
    <w:name w:val="Body text|4_"/>
    <w:basedOn w:val="3"/>
    <w:link w:val="17"/>
    <w:qFormat/>
    <w:uiPriority w:val="0"/>
    <w:rPr>
      <w:sz w:val="13"/>
      <w:szCs w:val="13"/>
      <w:u w:val="none"/>
      <w:shd w:val="clear" w:color="auto" w:fill="auto"/>
      <w:lang w:val="zh-TW" w:eastAsia="zh-TW" w:bidi="zh-TW"/>
    </w:rPr>
  </w:style>
  <w:style w:type="paragraph" w:customStyle="1" w:styleId="17">
    <w:name w:val="Body text|4"/>
    <w:basedOn w:val="1"/>
    <w:link w:val="16"/>
    <w:qFormat/>
    <w:uiPriority w:val="0"/>
    <w:pPr>
      <w:widowControl w:val="0"/>
      <w:shd w:val="clear" w:color="auto" w:fill="auto"/>
    </w:pPr>
    <w:rPr>
      <w:sz w:val="13"/>
      <w:szCs w:val="13"/>
      <w:u w:val="none"/>
      <w:shd w:val="clear" w:color="auto" w:fill="auto"/>
      <w:lang w:val="zh-TW" w:eastAsia="zh-TW" w:bidi="zh-TW"/>
    </w:rPr>
  </w:style>
  <w:style w:type="character" w:customStyle="1" w:styleId="18">
    <w:name w:val="Picture caption|1_"/>
    <w:basedOn w:val="3"/>
    <w:link w:val="19"/>
    <w:qFormat/>
    <w:uiPriority w:val="0"/>
    <w:rPr>
      <w:rFonts w:ascii="宋体" w:hAnsi="宋体" w:eastAsia="宋体" w:cs="宋体"/>
      <w:sz w:val="10"/>
      <w:szCs w:val="10"/>
      <w:u w:val="none"/>
      <w:shd w:val="clear" w:color="auto" w:fill="auto"/>
      <w:lang w:val="zh-TW" w:eastAsia="zh-TW" w:bidi="zh-TW"/>
    </w:rPr>
  </w:style>
  <w:style w:type="paragraph" w:customStyle="1" w:styleId="19">
    <w:name w:val="Picture caption|1"/>
    <w:basedOn w:val="1"/>
    <w:link w:val="18"/>
    <w:qFormat/>
    <w:uiPriority w:val="0"/>
    <w:pPr>
      <w:widowControl w:val="0"/>
      <w:shd w:val="clear" w:color="auto" w:fill="auto"/>
    </w:pPr>
    <w:rPr>
      <w:rFonts w:ascii="宋体" w:hAnsi="宋体" w:eastAsia="宋体" w:cs="宋体"/>
      <w:sz w:val="10"/>
      <w:szCs w:val="10"/>
      <w:u w:val="none"/>
      <w:shd w:val="clear" w:color="auto" w:fill="auto"/>
      <w:lang w:val="zh-TW" w:eastAsia="zh-TW" w:bidi="zh-TW"/>
    </w:rPr>
  </w:style>
  <w:style w:type="character" w:customStyle="1" w:styleId="20">
    <w:name w:val="Header or footer|2_"/>
    <w:basedOn w:val="3"/>
    <w:link w:val="21"/>
    <w:qFormat/>
    <w:uiPriority w:val="0"/>
    <w:rPr>
      <w:sz w:val="20"/>
      <w:szCs w:val="20"/>
      <w:u w:val="none"/>
      <w:shd w:val="clear" w:color="auto" w:fill="auto"/>
      <w:lang w:val="zh-TW" w:eastAsia="zh-TW" w:bidi="zh-TW"/>
    </w:rPr>
  </w:style>
  <w:style w:type="paragraph" w:customStyle="1" w:styleId="21">
    <w:name w:val="Header or footer|2"/>
    <w:basedOn w:val="1"/>
    <w:link w:val="20"/>
    <w:qFormat/>
    <w:uiPriority w:val="0"/>
    <w:pPr>
      <w:widowControl w:val="0"/>
      <w:shd w:val="clear" w:color="auto" w:fill="auto"/>
    </w:pPr>
    <w:rPr>
      <w:sz w:val="20"/>
      <w:szCs w:val="20"/>
      <w:u w:val="none"/>
      <w:shd w:val="clear" w:color="auto" w:fill="auto"/>
      <w:lang w:val="zh-TW" w:eastAsia="zh-TW" w:bidi="zh-TW"/>
    </w:rPr>
  </w:style>
  <w:style w:type="character" w:customStyle="1" w:styleId="22">
    <w:name w:val="Body text|5_"/>
    <w:basedOn w:val="3"/>
    <w:link w:val="23"/>
    <w:qFormat/>
    <w:uiPriority w:val="0"/>
    <w:rPr>
      <w:rFonts w:ascii="宋体" w:hAnsi="宋体" w:eastAsia="宋体" w:cs="宋体"/>
      <w:sz w:val="12"/>
      <w:szCs w:val="12"/>
      <w:u w:val="none"/>
      <w:shd w:val="clear" w:color="auto" w:fill="auto"/>
      <w:lang w:val="zh-TW" w:eastAsia="zh-TW" w:bidi="zh-TW"/>
    </w:rPr>
  </w:style>
  <w:style w:type="paragraph" w:customStyle="1" w:styleId="23">
    <w:name w:val="Body text|5"/>
    <w:basedOn w:val="1"/>
    <w:link w:val="22"/>
    <w:qFormat/>
    <w:uiPriority w:val="0"/>
    <w:pPr>
      <w:widowControl w:val="0"/>
      <w:shd w:val="clear" w:color="auto" w:fill="auto"/>
      <w:spacing w:after="70" w:line="266" w:lineRule="auto"/>
    </w:pPr>
    <w:rPr>
      <w:rFonts w:ascii="宋体" w:hAnsi="宋体" w:eastAsia="宋体" w:cs="宋体"/>
      <w:sz w:val="12"/>
      <w:szCs w:val="12"/>
      <w:u w:val="none"/>
      <w:shd w:val="clear" w:color="auto" w:fill="auto"/>
      <w:lang w:val="zh-TW" w:eastAsia="zh-TW" w:bidi="zh-TW"/>
    </w:rPr>
  </w:style>
  <w:style w:type="character" w:customStyle="1" w:styleId="24">
    <w:name w:val="Heading #3|1_"/>
    <w:basedOn w:val="3"/>
    <w:link w:val="25"/>
    <w:qFormat/>
    <w:uiPriority w:val="0"/>
    <w:rPr>
      <w:rFonts w:ascii="宋体" w:hAnsi="宋体" w:eastAsia="宋体" w:cs="宋体"/>
      <w:sz w:val="32"/>
      <w:szCs w:val="32"/>
      <w:u w:val="none"/>
      <w:shd w:val="clear" w:color="auto" w:fill="auto"/>
      <w:lang w:val="zh-TW" w:eastAsia="zh-TW" w:bidi="zh-TW"/>
    </w:rPr>
  </w:style>
  <w:style w:type="paragraph" w:customStyle="1" w:styleId="25">
    <w:name w:val="Heading #3|1"/>
    <w:basedOn w:val="1"/>
    <w:link w:val="24"/>
    <w:qFormat/>
    <w:uiPriority w:val="0"/>
    <w:pPr>
      <w:widowControl w:val="0"/>
      <w:shd w:val="clear" w:color="auto" w:fill="auto"/>
      <w:spacing w:after="280"/>
      <w:outlineLvl w:val="2"/>
    </w:pPr>
    <w:rPr>
      <w:rFonts w:ascii="宋体" w:hAnsi="宋体" w:eastAsia="宋体" w:cs="宋体"/>
      <w:sz w:val="32"/>
      <w:szCs w:val="32"/>
      <w:u w:val="none"/>
      <w:shd w:val="clear" w:color="auto" w:fill="auto"/>
      <w:lang w:val="zh-TW" w:eastAsia="zh-TW" w:bidi="zh-TW"/>
    </w:rPr>
  </w:style>
  <w:style w:type="character" w:customStyle="1" w:styleId="26">
    <w:name w:val="Heading #4|1_"/>
    <w:basedOn w:val="3"/>
    <w:link w:val="27"/>
    <w:qFormat/>
    <w:uiPriority w:val="0"/>
    <w:rPr>
      <w:rFonts w:ascii="宋体" w:hAnsi="宋体" w:eastAsia="宋体" w:cs="宋体"/>
      <w:sz w:val="26"/>
      <w:szCs w:val="26"/>
      <w:u w:val="none"/>
      <w:shd w:val="clear" w:color="auto" w:fill="auto"/>
      <w:lang w:val="zh-TW" w:eastAsia="zh-TW" w:bidi="zh-TW"/>
    </w:rPr>
  </w:style>
  <w:style w:type="paragraph" w:customStyle="1" w:styleId="27">
    <w:name w:val="Heading #4|1"/>
    <w:basedOn w:val="1"/>
    <w:link w:val="26"/>
    <w:qFormat/>
    <w:uiPriority w:val="0"/>
    <w:pPr>
      <w:widowControl w:val="0"/>
      <w:shd w:val="clear" w:color="auto" w:fill="auto"/>
      <w:spacing w:before="40" w:after="40"/>
      <w:outlineLvl w:val="3"/>
    </w:pPr>
    <w:rPr>
      <w:rFonts w:ascii="宋体" w:hAnsi="宋体" w:eastAsia="宋体" w:cs="宋体"/>
      <w:sz w:val="26"/>
      <w:szCs w:val="26"/>
      <w:u w:val="none"/>
      <w:shd w:val="clear" w:color="auto" w:fill="auto"/>
      <w:lang w:val="zh-TW" w:eastAsia="zh-TW" w:bidi="zh-TW"/>
    </w:rPr>
  </w:style>
  <w:style w:type="character" w:customStyle="1" w:styleId="28">
    <w:name w:val="Body text|3_"/>
    <w:basedOn w:val="3"/>
    <w:link w:val="29"/>
    <w:qFormat/>
    <w:uiPriority w:val="0"/>
    <w:rPr>
      <w:rFonts w:ascii="宋体" w:hAnsi="宋体" w:eastAsia="宋体" w:cs="宋体"/>
      <w:sz w:val="32"/>
      <w:szCs w:val="32"/>
      <w:u w:val="none"/>
      <w:shd w:val="clear" w:color="auto" w:fill="auto"/>
      <w:lang w:val="zh-TW" w:eastAsia="zh-TW" w:bidi="zh-TW"/>
    </w:rPr>
  </w:style>
  <w:style w:type="paragraph" w:customStyle="1" w:styleId="29">
    <w:name w:val="Body text|3"/>
    <w:basedOn w:val="1"/>
    <w:link w:val="28"/>
    <w:qFormat/>
    <w:uiPriority w:val="0"/>
    <w:pPr>
      <w:widowControl w:val="0"/>
      <w:shd w:val="clear" w:color="auto" w:fill="auto"/>
      <w:spacing w:after="240" w:line="620" w:lineRule="exact"/>
    </w:pPr>
    <w:rPr>
      <w:rFonts w:ascii="宋体" w:hAnsi="宋体" w:eastAsia="宋体" w:cs="宋体"/>
      <w:sz w:val="32"/>
      <w:szCs w:val="32"/>
      <w:u w:val="none"/>
      <w:shd w:val="clear" w:color="auto" w:fill="auto"/>
      <w:lang w:val="zh-TW" w:eastAsia="zh-TW" w:bidi="zh-TW"/>
    </w:rPr>
  </w:style>
  <w:style w:type="character" w:customStyle="1" w:styleId="30">
    <w:name w:val="Other|2_"/>
    <w:basedOn w:val="3"/>
    <w:link w:val="31"/>
    <w:qFormat/>
    <w:uiPriority w:val="0"/>
    <w:rPr>
      <w:rFonts w:ascii="宋体" w:hAnsi="宋体" w:eastAsia="宋体" w:cs="宋体"/>
      <w:sz w:val="11"/>
      <w:szCs w:val="11"/>
      <w:u w:val="none"/>
      <w:shd w:val="clear" w:color="auto" w:fill="auto"/>
      <w:lang w:val="zh-TW" w:eastAsia="zh-TW" w:bidi="zh-TW"/>
    </w:rPr>
  </w:style>
  <w:style w:type="paragraph" w:customStyle="1" w:styleId="31">
    <w:name w:val="Other|2"/>
    <w:basedOn w:val="1"/>
    <w:link w:val="30"/>
    <w:uiPriority w:val="0"/>
    <w:pPr>
      <w:widowControl w:val="0"/>
      <w:shd w:val="clear" w:color="auto" w:fill="auto"/>
      <w:spacing w:line="110" w:lineRule="exact"/>
    </w:pPr>
    <w:rPr>
      <w:rFonts w:ascii="宋体" w:hAnsi="宋体" w:eastAsia="宋体" w:cs="宋体"/>
      <w:sz w:val="11"/>
      <w:szCs w:val="11"/>
      <w:u w:val="none"/>
      <w:shd w:val="clear" w:color="auto" w:fill="auto"/>
      <w:lang w:val="zh-TW" w:eastAsia="zh-TW" w:bidi="zh-TW"/>
    </w:rPr>
  </w:style>
  <w:style w:type="character" w:customStyle="1" w:styleId="32">
    <w:name w:val="Table caption|1_"/>
    <w:basedOn w:val="3"/>
    <w:link w:val="33"/>
    <w:uiPriority w:val="0"/>
    <w:rPr>
      <w:rFonts w:ascii="宋体" w:hAnsi="宋体" w:eastAsia="宋体" w:cs="宋体"/>
      <w:color w:val="98837E"/>
      <w:sz w:val="15"/>
      <w:szCs w:val="15"/>
      <w:u w:val="none"/>
      <w:shd w:val="clear" w:color="auto" w:fill="auto"/>
      <w:lang w:val="zh-TW" w:eastAsia="zh-TW" w:bidi="zh-TW"/>
    </w:rPr>
  </w:style>
  <w:style w:type="paragraph" w:customStyle="1" w:styleId="33">
    <w:name w:val="Table caption|1"/>
    <w:basedOn w:val="1"/>
    <w:link w:val="32"/>
    <w:uiPriority w:val="0"/>
    <w:pPr>
      <w:widowControl w:val="0"/>
      <w:shd w:val="clear" w:color="auto" w:fill="auto"/>
    </w:pPr>
    <w:rPr>
      <w:rFonts w:ascii="宋体" w:hAnsi="宋体" w:eastAsia="宋体" w:cs="宋体"/>
      <w:color w:val="98837E"/>
      <w:sz w:val="15"/>
      <w:szCs w:val="15"/>
      <w:u w:val="none"/>
      <w:shd w:val="clear" w:color="auto" w:fill="auto"/>
      <w:lang w:val="zh-TW" w:eastAsia="zh-TW" w:bidi="zh-TW"/>
    </w:rPr>
  </w:style>
  <w:style w:type="character" w:customStyle="1" w:styleId="34">
    <w:name w:val="Heading #5|1_"/>
    <w:basedOn w:val="3"/>
    <w:link w:val="35"/>
    <w:qFormat/>
    <w:uiPriority w:val="0"/>
    <w:rPr>
      <w:rFonts w:ascii="宋体" w:hAnsi="宋体" w:eastAsia="宋体" w:cs="宋体"/>
      <w:color w:val="A3BCD5"/>
      <w:sz w:val="26"/>
      <w:szCs w:val="26"/>
      <w:u w:val="none"/>
      <w:shd w:val="clear" w:color="auto" w:fill="auto"/>
      <w:lang w:val="zh-TW" w:eastAsia="zh-TW" w:bidi="zh-TW"/>
    </w:rPr>
  </w:style>
  <w:style w:type="paragraph" w:customStyle="1" w:styleId="35">
    <w:name w:val="Heading #5|1"/>
    <w:basedOn w:val="1"/>
    <w:link w:val="34"/>
    <w:uiPriority w:val="0"/>
    <w:pPr>
      <w:widowControl w:val="0"/>
      <w:shd w:val="clear" w:color="auto" w:fill="auto"/>
      <w:outlineLvl w:val="4"/>
    </w:pPr>
    <w:rPr>
      <w:rFonts w:ascii="宋体" w:hAnsi="宋体" w:eastAsia="宋体" w:cs="宋体"/>
      <w:color w:val="A3BCD5"/>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99" Type="http://schemas.openxmlformats.org/officeDocument/2006/relationships/image" Target="media/image92.jpeg"/><Relationship Id="rId98" Type="http://schemas.openxmlformats.org/officeDocument/2006/relationships/image" Target="media/image91.jpeg"/><Relationship Id="rId97" Type="http://schemas.openxmlformats.org/officeDocument/2006/relationships/image" Target="media/image90.jpeg"/><Relationship Id="rId96" Type="http://schemas.openxmlformats.org/officeDocument/2006/relationships/image" Target="media/image89.jpeg"/><Relationship Id="rId95" Type="http://schemas.openxmlformats.org/officeDocument/2006/relationships/image" Target="media/image88.jpeg"/><Relationship Id="rId94" Type="http://schemas.openxmlformats.org/officeDocument/2006/relationships/image" Target="media/image87.jpeg"/><Relationship Id="rId93" Type="http://schemas.openxmlformats.org/officeDocument/2006/relationships/image" Target="media/image86.jpeg"/><Relationship Id="rId92" Type="http://schemas.openxmlformats.org/officeDocument/2006/relationships/image" Target="media/image85.jpeg"/><Relationship Id="rId91" Type="http://schemas.openxmlformats.org/officeDocument/2006/relationships/image" Target="media/image84.jpeg"/><Relationship Id="rId90" Type="http://schemas.openxmlformats.org/officeDocument/2006/relationships/image" Target="media/image83.jpeg"/><Relationship Id="rId9" Type="http://schemas.openxmlformats.org/officeDocument/2006/relationships/image" Target="media/image2.jpeg"/><Relationship Id="rId89" Type="http://schemas.openxmlformats.org/officeDocument/2006/relationships/image" Target="media/image82.jpeg"/><Relationship Id="rId88" Type="http://schemas.openxmlformats.org/officeDocument/2006/relationships/image" Target="media/image81.jpeg"/><Relationship Id="rId87" Type="http://schemas.openxmlformats.org/officeDocument/2006/relationships/image" Target="media/image80.jpeg"/><Relationship Id="rId86" Type="http://schemas.openxmlformats.org/officeDocument/2006/relationships/image" Target="media/image79.jpeg"/><Relationship Id="rId85" Type="http://schemas.openxmlformats.org/officeDocument/2006/relationships/image" Target="media/image78.jpeg"/><Relationship Id="rId84" Type="http://schemas.openxmlformats.org/officeDocument/2006/relationships/image" Target="media/image77.jpeg"/><Relationship Id="rId83" Type="http://schemas.openxmlformats.org/officeDocument/2006/relationships/image" Target="media/image76.jpeg"/><Relationship Id="rId82" Type="http://schemas.openxmlformats.org/officeDocument/2006/relationships/image" Target="media/image75.jpeg"/><Relationship Id="rId81" Type="http://schemas.openxmlformats.org/officeDocument/2006/relationships/image" Target="media/image74.jpeg"/><Relationship Id="rId80" Type="http://schemas.openxmlformats.org/officeDocument/2006/relationships/image" Target="media/image73.jpeg"/><Relationship Id="rId8" Type="http://schemas.openxmlformats.org/officeDocument/2006/relationships/image" Target="media/image1.jpeg"/><Relationship Id="rId79" Type="http://schemas.openxmlformats.org/officeDocument/2006/relationships/image" Target="media/image72.jpeg"/><Relationship Id="rId78" Type="http://schemas.openxmlformats.org/officeDocument/2006/relationships/image" Target="media/image71.jpeg"/><Relationship Id="rId77" Type="http://schemas.openxmlformats.org/officeDocument/2006/relationships/image" Target="media/image70.jpeg"/><Relationship Id="rId76" Type="http://schemas.openxmlformats.org/officeDocument/2006/relationships/image" Target="media/image69.jpeg"/><Relationship Id="rId75" Type="http://schemas.openxmlformats.org/officeDocument/2006/relationships/image" Target="media/image68.jpeg"/><Relationship Id="rId74" Type="http://schemas.openxmlformats.org/officeDocument/2006/relationships/image" Target="media/image67.jpeg"/><Relationship Id="rId73" Type="http://schemas.openxmlformats.org/officeDocument/2006/relationships/image" Target="media/image66.jpeg"/><Relationship Id="rId72" Type="http://schemas.openxmlformats.org/officeDocument/2006/relationships/image" Target="media/image65.jpeg"/><Relationship Id="rId71" Type="http://schemas.openxmlformats.org/officeDocument/2006/relationships/image" Target="media/image64.jpeg"/><Relationship Id="rId70" Type="http://schemas.openxmlformats.org/officeDocument/2006/relationships/image" Target="media/image63.jpeg"/><Relationship Id="rId7" Type="http://schemas.openxmlformats.org/officeDocument/2006/relationships/theme" Target="theme/theme1.xml"/><Relationship Id="rId69" Type="http://schemas.openxmlformats.org/officeDocument/2006/relationships/image" Target="media/image62.jpeg"/><Relationship Id="rId68" Type="http://schemas.openxmlformats.org/officeDocument/2006/relationships/image" Target="media/image61.jpeg"/><Relationship Id="rId67" Type="http://schemas.openxmlformats.org/officeDocument/2006/relationships/image" Target="media/image60.jpeg"/><Relationship Id="rId66" Type="http://schemas.openxmlformats.org/officeDocument/2006/relationships/image" Target="media/image59.jpeg"/><Relationship Id="rId65" Type="http://schemas.openxmlformats.org/officeDocument/2006/relationships/image" Target="media/image58.jpeg"/><Relationship Id="rId64" Type="http://schemas.openxmlformats.org/officeDocument/2006/relationships/image" Target="media/image57.jpeg"/><Relationship Id="rId63" Type="http://schemas.openxmlformats.org/officeDocument/2006/relationships/image" Target="media/image56.jpeg"/><Relationship Id="rId62" Type="http://schemas.openxmlformats.org/officeDocument/2006/relationships/image" Target="media/image55.jpeg"/><Relationship Id="rId61" Type="http://schemas.openxmlformats.org/officeDocument/2006/relationships/image" Target="media/image54.jpeg"/><Relationship Id="rId60" Type="http://schemas.openxmlformats.org/officeDocument/2006/relationships/image" Target="media/image53.jpeg"/><Relationship Id="rId6" Type="http://schemas.openxmlformats.org/officeDocument/2006/relationships/header" Target="header2.xml"/><Relationship Id="rId59" Type="http://schemas.openxmlformats.org/officeDocument/2006/relationships/image" Target="media/image52.jpeg"/><Relationship Id="rId58" Type="http://schemas.openxmlformats.org/officeDocument/2006/relationships/image" Target="media/image51.jpeg"/><Relationship Id="rId57" Type="http://schemas.openxmlformats.org/officeDocument/2006/relationships/image" Target="media/image50.jpeg"/><Relationship Id="rId56" Type="http://schemas.openxmlformats.org/officeDocument/2006/relationships/image" Target="media/image49.jpeg"/><Relationship Id="rId55" Type="http://schemas.openxmlformats.org/officeDocument/2006/relationships/image" Target="media/image48.jpeg"/><Relationship Id="rId54" Type="http://schemas.openxmlformats.org/officeDocument/2006/relationships/image" Target="media/image47.jpeg"/><Relationship Id="rId53" Type="http://schemas.openxmlformats.org/officeDocument/2006/relationships/image" Target="media/image46.jpeg"/><Relationship Id="rId52" Type="http://schemas.openxmlformats.org/officeDocument/2006/relationships/image" Target="media/image45.jpeg"/><Relationship Id="rId51" Type="http://schemas.openxmlformats.org/officeDocument/2006/relationships/image" Target="media/image44.jpeg"/><Relationship Id="rId50" Type="http://schemas.openxmlformats.org/officeDocument/2006/relationships/image" Target="media/image43.jpeg"/><Relationship Id="rId5" Type="http://schemas.openxmlformats.org/officeDocument/2006/relationships/header" Target="header1.xml"/><Relationship Id="rId49" Type="http://schemas.openxmlformats.org/officeDocument/2006/relationships/image" Target="media/image42.jpeg"/><Relationship Id="rId48" Type="http://schemas.openxmlformats.org/officeDocument/2006/relationships/image" Target="media/image41.jpeg"/><Relationship Id="rId47" Type="http://schemas.openxmlformats.org/officeDocument/2006/relationships/image" Target="media/image40.jpeg"/><Relationship Id="rId46" Type="http://schemas.openxmlformats.org/officeDocument/2006/relationships/image" Target="media/image39.jpeg"/><Relationship Id="rId45" Type="http://schemas.openxmlformats.org/officeDocument/2006/relationships/image" Target="media/image38.jpeg"/><Relationship Id="rId44" Type="http://schemas.openxmlformats.org/officeDocument/2006/relationships/image" Target="media/image37.jpeg"/><Relationship Id="rId43" Type="http://schemas.openxmlformats.org/officeDocument/2006/relationships/image" Target="media/image36.jpeg"/><Relationship Id="rId42" Type="http://schemas.openxmlformats.org/officeDocument/2006/relationships/image" Target="media/image35.jpeg"/><Relationship Id="rId41" Type="http://schemas.openxmlformats.org/officeDocument/2006/relationships/image" Target="media/image34.jpeg"/><Relationship Id="rId40" Type="http://schemas.openxmlformats.org/officeDocument/2006/relationships/image" Target="media/image33.jpeg"/><Relationship Id="rId4" Type="http://schemas.openxmlformats.org/officeDocument/2006/relationships/endnotes" Target="endnotes.xml"/><Relationship Id="rId39" Type="http://schemas.openxmlformats.org/officeDocument/2006/relationships/image" Target="media/image32.jpeg"/><Relationship Id="rId38" Type="http://schemas.openxmlformats.org/officeDocument/2006/relationships/image" Target="media/image31.jpeg"/><Relationship Id="rId37" Type="http://schemas.openxmlformats.org/officeDocument/2006/relationships/image" Target="media/image30.jpeg"/><Relationship Id="rId36" Type="http://schemas.openxmlformats.org/officeDocument/2006/relationships/image" Target="media/image29.jpe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image" Target="media/image26.jpeg"/><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9" Type="http://schemas.openxmlformats.org/officeDocument/2006/relationships/fontTable" Target="fontTable.xml"/><Relationship Id="rId108" Type="http://schemas.openxmlformats.org/officeDocument/2006/relationships/numbering" Target="numbering.xml"/><Relationship Id="rId107" Type="http://schemas.openxmlformats.org/officeDocument/2006/relationships/customXml" Target="../customXml/item1.xml"/><Relationship Id="rId106" Type="http://schemas.openxmlformats.org/officeDocument/2006/relationships/image" Target="media/image99.jpeg"/><Relationship Id="rId105" Type="http://schemas.openxmlformats.org/officeDocument/2006/relationships/image" Target="media/image98.jpeg"/><Relationship Id="rId104" Type="http://schemas.openxmlformats.org/officeDocument/2006/relationships/image" Target="media/image97.jpeg"/><Relationship Id="rId103" Type="http://schemas.openxmlformats.org/officeDocument/2006/relationships/image" Target="media/image96.jpeg"/><Relationship Id="rId102" Type="http://schemas.openxmlformats.org/officeDocument/2006/relationships/image" Target="media/image95.jpeg"/><Relationship Id="rId101" Type="http://schemas.openxmlformats.org/officeDocument/2006/relationships/image" Target="media/image94.jpeg"/><Relationship Id="rId100" Type="http://schemas.openxmlformats.org/officeDocument/2006/relationships/image" Target="media/image93.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2020-01-04T07:45:56Z</dcterms:created>
  <dc:creator>hasee</dc:creator>
  <cp:lastModifiedBy>光阴的故事1412937977</cp:lastModifiedBy>
  <dcterms:modified xsi:type="dcterms:W3CDTF">2020-01-04T08:04:04Z</dcterms:modified>
  <dc:title>xxæ·Ÿå®šå¤©ç„«çflµå�’åŁƒå−¡è¿’è’¥è¿°è†„æ−¥å‚−2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