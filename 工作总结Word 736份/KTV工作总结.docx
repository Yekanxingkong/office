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1"/>
      <w:bookmarkStart w:id="1" w:name="bookmark0"/>
      <w:bookmarkStart w:id="2" w:name="bookmark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工作总结（工作总结,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ktv）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第一篇：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年度工作总结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要管理一家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并不难，要想管理好一家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ktv,</w:t>
      </w:r>
      <w:r>
        <w:rPr>
          <w:color w:val="000000"/>
          <w:spacing w:val="0"/>
          <w:w w:val="100"/>
          <w:position w:val="0"/>
        </w:rPr>
        <w:t>便要其 社会高效益和经济效益都达到一定的水平，即管理科学制度 化，服务规范优质化经营品牌效益化等，需要做大量的工作, 做为管理者就在认识客观实际的前面下，执行决策、组织、 指挥、协调等管理职能，使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场所形成最大的接待能力， 保证场所的双重效益。本人结合所学的管理知识和工作中总 结的经验，拟定如下经营管理方案，以供参考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场所的管理要管理在内部的特定环境，即内部的实 际情况这个客观前提的基础上，进行组织机构的管理，规章 制度的建立完上善，服务质量的管理，现场营运的管理，企 业文化的建设等。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、组织建设和管理。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做为一个企业，必需对其所拥有的人力物力、财力资源 进行组织和管理，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做为服务性行业，其特点是业务多而 杂，物资繁多等，为了确保营运工作的有序的进行。我们更 有必要对组织内各管理层次和业务层次的职责、权限进行合 理有效的划分。组织的建设与管理，主要从两方面入手，其 一，形成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场所的组织结构和组织的管理体制。即设置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ktv </w:t>
      </w:r>
      <w:r>
        <w:rPr>
          <w:color w:val="000000"/>
          <w:spacing w:val="0"/>
          <w:w w:val="100"/>
          <w:position w:val="0"/>
        </w:rPr>
        <w:t>组织机构，岗位的设立和确立岗位职责，各岗位的业务和权 限的划分、班组的编排、管理人员的配备等，进行合理、有 效的设置，使现场的大小事情有人做，有人管；配备的人员 知道自己该做什么、该如何做，做到什么程度才能不超越自 己的范围，人员不致于闲置；其二，合理而有效的组合和调 配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的人力、物力、财力、信息等资源，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的营运不可 能一尘不变的，它会随着季节、气候、外部竞争等情况，时 好时差，有分为淡季和旺季，这就要求做为管理者掌握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ktv </w:t>
      </w:r>
      <w:r>
        <w:rPr>
          <w:color w:val="000000"/>
          <w:spacing w:val="0"/>
          <w:w w:val="100"/>
          <w:position w:val="0"/>
        </w:rPr>
        <w:t>的营运规律，消费者的消费心理等因素，对现场资源进行合 理的调控。使现有资源不致于浪费也不会溃乏，总之，组织 的意义是确保现场的业务合理、科学、有序的进行。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、建立完善的规章制度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“无规</w:t>
      </w:r>
      <w:r>
        <w:rPr>
          <w:color w:val="000000"/>
          <w:spacing w:val="0"/>
          <w:w w:val="100"/>
          <w:position w:val="0"/>
        </w:rPr>
        <w:t>矩不成方圆"做为一个企业就像一个国家要有 规范完善的制度做保证，对场所的组织、服务质量标准、促 销方案的制控方式、人事管理、人员培训和素质要求，设备 设施，易耗品物质，营业目标等项目应以明文规定的形式进 行确认，使人员做事有有章可循，有法可依，知道什么该做 什么不该做，另一方面着眼于细微处，就是制定具体的制度, 如业务活动记录制度、考勤与交接班制度、服务质量考评制 度、卫生制度、行为规范要求、物品使用制度、物品盘存盘 库制度、人事考检制度、财务制度、人事管理制度、奖惩制 度、晋升制度、人员培训制度、福利制度、收银制度等应一 一以明文形式规定，制度的制定最主要的目的是保证各岗位 人员之间工作协调一致，使工作规范而公正的进行。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49"/>
        </w:tabs>
        <w:bidi w:val="0"/>
        <w:spacing w:before="0" w:after="0" w:line="625" w:lineRule="exact"/>
        <w:ind w:left="0" w:right="0" w:firstLine="64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现场营运的监督管理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企业在营运必定涉及到现场事务，而现场事务就需 要有人去管理，做为管理者每天必须做而且最重要的事情， 就是做好现场营运的监督管理工作。现场工作主要分为三大 部分。第一：班前准备工作主持召开班前会，对前一天的工 作进行总结和分析，对当天的工作进行分配。检查员工仪容 仪表和精神状态是否符合上岗标准；第二：班中的巡场工作, 对现场进行巡视去了解客人的需求为，以便为促销准备第一 手资料，对员工的操作、服务质量进行评估检测，以便进行 决策改进随时注意营运中存在的问题，及时进行解决、纠正; 第三：班后总结评估工作对当天工作进行科学、系统的评估, 总结经验，提出改进方案，总之现场管理工作是重中之重， 做为管理者必须从实际出发，发挥自己的管理才能和智慧， 对现场进行合理有效的管理。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49"/>
        </w:tabs>
        <w:bidi w:val="0"/>
        <w:spacing w:before="0" w:after="0" w:line="625" w:lineRule="exact"/>
        <w:ind w:left="0" w:right="0" w:firstLine="62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四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企业文化建设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何为企业文化？它是指企业在自身经营发展过程中通 过培植、倡导、塑造而形成的一种为员工共同奉行的价值观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念、基本信念和行为准则，为什么要那么重要？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成功的企业就一定有优秀的企业文化做后盾，如麦当劳 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qscv</w:t>
      </w:r>
      <w:r>
        <w:rPr>
          <w:color w:val="000000"/>
          <w:spacing w:val="0"/>
          <w:w w:val="100"/>
          <w:position w:val="0"/>
        </w:rPr>
        <w:t xml:space="preserve">原则（质量、服务、卫生、价值）海尔的真诚到永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远，</w:t>
      </w:r>
      <w:r>
        <w:rPr>
          <w:color w:val="000000"/>
          <w:spacing w:val="0"/>
          <w:w w:val="100"/>
          <w:position w:val="0"/>
        </w:rPr>
        <w:t>可见企业文化在企业发展中的重要意义，而做好企业 文化就要在经营管理的过程中做好管理团队的建设，内部和 外部环境的塑造与培养，全面提升员工的各方面素质等等， 总之，企业要做大做强就就应从始至终做好企业文化的培养 工作。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五</w:t>
      </w:r>
      <w:bookmarkEnd w:id="7"/>
      <w:r>
        <w:rPr>
          <w:color w:val="000000"/>
          <w:spacing w:val="0"/>
          <w:w w:val="100"/>
          <w:position w:val="0"/>
        </w:rPr>
        <w:t>、建立市场调查机制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进行市场定位。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市场是在不断的变化发展中的，今 天你可能门庭若市，明天就面临关闭，因而有必要、有目的、 有系统地收票、记录、整理、分析与总结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市场的消费需 求及促销活动的信息。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市场调查主要从市场环境、消费 者消费心理、同行业的竞争情况等方面着手调查，然后把结 果进行分析总结，做出趋势预测，结合自身的实际情况进行 消费群体的这定位。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六确定目标市场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采取有效的营销策略，不同的场所的情况有不同消费人 群，夜总会主要是商务客人，自助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大多消费群，就算同 为自助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也有不同的消费群体，如好乐迪白天以学生客群 为主，而夜场更偏向于一定事业有成的成功人士。做为一个 场所的要知道自己的客人在那里，消费心理及消费习惯等情 况非常重要，这就是目标市场一但目标明确，我们就可以有 针对性的采取一些促消策略。如产品服务创新策略，价格策 略，人员推广策略等有利于提升营业业绩促销手断。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七导入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创业形象识别系统，创造品牌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企业形象笼统的讲就是指塑造良好的形象，突出优势， 把好的一面展现消费者，让消费知道企业的好处及与众不同 之处。这方面工作主要从三方面入手：①理念塑造包括让公 众知道企业的经营理念、企业文化、管理原则、发展方向、 行为准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则、企业精神、企业个性。②视觉感受如：商标、公司 形象、企业造型、标准颜色、基本构图、企业标志、产品设 计等。③行为方向：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对内，员工培训、奖惩晋升制、决策 行为、工作氛围、员工福利报酬;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对外，市场调查、广告宣 传、促销策略、公益活动等，总之实行企业形象识别就是为 了更好推销企业，建立本企业在公众心中的形象，提高场所 的美誉度和知名度，创造品牌。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总之，经营管理工作千头万绪，纷繁复杂，做为管理者 必须具备良好的管理素质和管理水平，在日常的管理工作中 善于发挥自己的才能和智慧！在总结的工作过程当中提升自 己！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4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阅读更多相关知识，返回【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管理】栏目列表第二 篇：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工作总结怎么写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这样场所工作的朋友要善于总结。这样我们可以 不断的成长。今天我们要和大家分享的知识是某知名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 所公关工作总结简要内容。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中工作要想得到更多人的支持，那么其必须要具 备五项能力：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五项能力分别是指：①创意能力②表达能力③理解能力 ④沟通能力⑤判断能力。下面我们来看看这五个基本能力的 详细内容。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首先来看看创意能力：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能够通过新颖的创意，最大程度的去吸引目标受众的眼 球，充分的诠释品牌和产品的内涵，使品牌或者产品的传播 效果最大化。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接下来我们看看表达能力：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大家都知道在我们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场所中要想赢得客人的喜爱，你 的表达能力一定要极强的，负责这一职位你是难以胜任的。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其次我们来看看理解能力：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理解能力欠缺的人是难以从事这项工作的，因为在我们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场所中从事这方面工作的朋友需要广泛接触客人。如果 理解能力欠缺那么怎样来为我们的客人服务呢？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再就是沟通能力：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沟通是人与人之间、人与群体之间思想与感情的传递和 反馈的过程，以求思想达成一致和感情的通畅。缺少了沟通 那么这个世界将变得很可怕。部门间工作沟通可以促进我们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场所的团结。与客人之间的沟通可以更好的为客人们提 供服务。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最后我们来看看判断能力：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判断总是在关键的时候起作用，在我们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场所工作的 公关朋友们时刻都要面临着判断。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以上这些内容便是我们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公关工作总结中关于公关必 备的五项基本能力的简要内容。第四篇：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年度工作总结 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年工作计划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新化皇家壹号国际娱乐会所呈：总办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由：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部邹白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事：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年年度工作总结及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年工作计划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left"/>
      </w:pP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年年度工作总结及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年工作计划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left"/>
      </w:pP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年是公司实施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“立足</w:t>
      </w:r>
      <w:r>
        <w:rPr>
          <w:color w:val="000000"/>
          <w:spacing w:val="0"/>
          <w:w w:val="100"/>
          <w:position w:val="0"/>
        </w:rPr>
        <w:t>新化，拓展湖南"发展战略的 重要一年，在董事会和总经理室的正确领导下，广大员工发 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“团</w:t>
      </w:r>
      <w:r>
        <w:rPr>
          <w:color w:val="000000"/>
          <w:spacing w:val="0"/>
          <w:w w:val="100"/>
          <w:position w:val="0"/>
        </w:rPr>
        <w:t>结，敬业，开拓，求实"的企业精神，拓展渠道，培 养务实团队，齐心协力，奋勇拼搏，促使公司保持了较好、 较快的发展，各项工作基本完成了年初既定的目标。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一</w:t>
      </w:r>
      <w:bookmarkEnd w:id="8"/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年本地业内形势分析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0"/>
        </w:tabs>
        <w:bidi w:val="0"/>
        <w:spacing w:before="0" w:after="0" w:line="628" w:lineRule="exact"/>
        <w:ind w:left="0" w:right="0" w:firstLine="640"/>
        <w:jc w:val="both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1</w:t>
      </w:r>
      <w:bookmarkEnd w:id="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本地及周边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行情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0"/>
        </w:tabs>
        <w:bidi w:val="0"/>
        <w:spacing w:before="0" w:after="0" w:line="628" w:lineRule="exact"/>
        <w:ind w:left="0" w:right="0" w:firstLine="64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2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本地消费人示增长情况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28" w:lineRule="exact"/>
        <w:ind w:left="0" w:right="0" w:firstLine="78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第一季度销售额度以达到预期目标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150w,</w:t>
      </w:r>
      <w:r>
        <w:rPr>
          <w:color w:val="000000"/>
          <w:spacing w:val="0"/>
          <w:w w:val="100"/>
          <w:position w:val="0"/>
        </w:rPr>
        <w:t>二、三、 四季度开始呈现什么情况。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443"/>
        </w:tabs>
        <w:bidi w:val="0"/>
        <w:spacing w:before="0" w:after="0" w:line="630" w:lineRule="exact"/>
        <w:ind w:left="0" w:right="0" w:firstLine="82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 xml:space="preserve">皇家品牌正抢占二、三级地区市场，经济相对落 后但潜力巨大的周边地区已成为公司拓展、争夺热土，从 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年第三季度后来势凶猛。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414"/>
        </w:tabs>
        <w:bidi w:val="0"/>
        <w:spacing w:before="0" w:after="0" w:line="630" w:lineRule="exact"/>
        <w:ind w:left="0" w:right="0" w:firstLine="82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皇家品牌以优质的服务，顶级的设备，人性化的 管理优势突出、稳固，本地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业龙头老大的位置。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429"/>
        </w:tabs>
        <w:bidi w:val="0"/>
        <w:spacing w:before="0" w:after="0" w:line="630" w:lineRule="exact"/>
        <w:ind w:left="0" w:right="0" w:firstLine="82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本地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业由于面临着本公司的巨大压力已纷纷 升级软硬件配置，降低消费，以求生存。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96"/>
        </w:tabs>
        <w:bidi w:val="0"/>
        <w:spacing w:before="0" w:after="0" w:line="630" w:lineRule="exact"/>
        <w:ind w:left="0" w:right="0" w:firstLine="66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二</w:t>
      </w:r>
      <w:bookmarkEnd w:id="1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年公司各项数据分析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960"/>
          <w:tab w:val="left" w:pos="1160"/>
          <w:tab w:val="left" w:pos="2402"/>
          <w:tab w:val="left" w:pos="4884"/>
          <w:tab w:val="left" w:pos="5479"/>
          <w:tab w:val="left" w:pos="7284"/>
        </w:tabs>
        <w:bidi w:val="0"/>
        <w:spacing w:before="0" w:after="0" w:line="630" w:lineRule="exact"/>
        <w:ind w:left="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年公司销售总额为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元，创利税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元；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dj </w:t>
      </w:r>
      <w:r>
        <w:rPr>
          <w:color w:val="000000"/>
          <w:spacing w:val="0"/>
          <w:w w:val="100"/>
          <w:position w:val="0"/>
        </w:rPr>
        <w:t>部订房总额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元，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部有员工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 xml:space="preserve">人；每月业绩完成比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%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96"/>
        </w:tabs>
        <w:bidi w:val="0"/>
        <w:spacing w:before="0" w:after="0" w:line="630" w:lineRule="exact"/>
        <w:ind w:left="0" w:right="0" w:firstLine="66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三</w:t>
      </w:r>
      <w:bookmarkEnd w:id="1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b/>
          <w:bCs/>
          <w:color w:val="000000"/>
          <w:spacing w:val="0"/>
          <w:w w:val="100"/>
          <w:position w:val="0"/>
        </w:rPr>
        <w:t>2 0 1 0</w:t>
      </w:r>
      <w:r>
        <w:rPr>
          <w:color w:val="000000"/>
          <w:spacing w:val="0"/>
          <w:w w:val="100"/>
          <w:position w:val="0"/>
        </w:rPr>
        <w:t>年公司主要工作业绩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打响本地第一枪，抢占市场先机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088"/>
        </w:tabs>
        <w:bidi w:val="0"/>
        <w:spacing w:before="0" w:after="0" w:line="627" w:lineRule="exact"/>
        <w:ind w:left="0" w:right="0" w:firstLine="660"/>
        <w:jc w:val="both"/>
      </w:pPr>
      <w:bookmarkStart w:id="17" w:name="bookmark17"/>
      <w:r>
        <w:rPr>
          <w:b/>
          <w:bCs/>
          <w:color w:val="000000"/>
          <w:spacing w:val="0"/>
          <w:w w:val="100"/>
          <w:position w:val="0"/>
        </w:rPr>
        <w:t>1</w:t>
      </w:r>
      <w:bookmarkEnd w:id="1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抢市场、保增长。已成为本地最好最大最有口碑的 娱乐场所。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082"/>
        </w:tabs>
        <w:bidi w:val="0"/>
        <w:spacing w:before="0" w:after="0" w:line="627" w:lineRule="exact"/>
        <w:ind w:left="0" w:right="0" w:firstLine="660"/>
        <w:jc w:val="both"/>
      </w:pPr>
      <w:bookmarkStart w:id="18" w:name="bookmark18"/>
      <w:r>
        <w:rPr>
          <w:b/>
          <w:bCs/>
          <w:color w:val="000000"/>
          <w:spacing w:val="0"/>
          <w:w w:val="100"/>
          <w:position w:val="0"/>
        </w:rPr>
        <w:t>2</w:t>
      </w:r>
      <w:bookmarkEnd w:id="1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找资源，打基础。本着以客为先的原则发展每一个 可用资源成为我们的客户。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规范管理流程，强化内部管控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60"/>
        <w:jc w:val="both"/>
      </w:pPr>
      <w:bookmarkStart w:id="19" w:name="bookmark19"/>
      <w:r>
        <w:rPr>
          <w:b/>
          <w:bCs/>
          <w:color w:val="000000"/>
          <w:spacing w:val="0"/>
          <w:w w:val="100"/>
          <w:position w:val="0"/>
        </w:rPr>
        <w:t>1</w:t>
      </w:r>
      <w:bookmarkEnd w:id="19"/>
      <w:r>
        <w:rPr>
          <w:color w:val="000000"/>
          <w:spacing w:val="0"/>
          <w:w w:val="100"/>
          <w:position w:val="0"/>
        </w:rPr>
        <w:t>、经过一年的运行公司已经行成良性循环，拥有一套 完整的工作程序以及完整的制度。并先后推出了各种奖罚制 度，增强了员工的业绩意识。如六大奖罚机制等等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3"/>
        </w:tabs>
        <w:bidi w:val="0"/>
        <w:spacing w:before="0" w:after="0" w:line="626" w:lineRule="exact"/>
        <w:ind w:left="0" w:right="0" w:firstLine="640"/>
        <w:jc w:val="left"/>
      </w:pPr>
      <w:bookmarkStart w:id="20" w:name="bookmark20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2</w:t>
      </w:r>
      <w:bookmarkEnd w:id="20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>组建监督部门，强化内部管理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3"/>
        </w:tabs>
        <w:bidi w:val="0"/>
        <w:spacing w:before="0" w:after="0" w:line="626" w:lineRule="exact"/>
        <w:ind w:left="0" w:right="0" w:firstLine="640"/>
        <w:jc w:val="left"/>
      </w:pPr>
      <w:bookmarkStart w:id="21" w:name="bookmark21"/>
      <w:r>
        <w:rPr>
          <w:b/>
          <w:bCs/>
          <w:color w:val="000000"/>
          <w:spacing w:val="0"/>
          <w:w w:val="100"/>
          <w:position w:val="0"/>
        </w:rPr>
        <w:t>3</w:t>
      </w:r>
      <w:bookmarkEnd w:id="2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注重培训教育，提高业务技能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推进文化建设，提升企业品牌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3"/>
        </w:tabs>
        <w:bidi w:val="0"/>
        <w:spacing w:before="0" w:after="0" w:line="626" w:lineRule="exact"/>
        <w:ind w:left="0" w:right="0" w:firstLine="640"/>
        <w:jc w:val="left"/>
      </w:pPr>
      <w:bookmarkStart w:id="22" w:name="bookmark22"/>
      <w:r>
        <w:rPr>
          <w:b/>
          <w:bCs/>
          <w:color w:val="000000"/>
          <w:spacing w:val="0"/>
          <w:w w:val="100"/>
          <w:position w:val="0"/>
        </w:rPr>
        <w:t>1</w:t>
      </w:r>
      <w:bookmarkEnd w:id="2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开展有益活动，增强企业凝聚力。为了弘扬先进， 激励员工，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 xml:space="preserve">年先后组织员工参加野外活动及其它公益活 动，得到本公司员工的一致好评及其它公司员工羡慕，还独 家赞助了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“皇家</w:t>
      </w:r>
      <w:r>
        <w:rPr>
          <w:color w:val="000000"/>
          <w:spacing w:val="0"/>
          <w:w w:val="100"/>
          <w:position w:val="0"/>
        </w:rPr>
        <w:t>壹号杯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”mtv</w:t>
      </w:r>
      <w:r>
        <w:rPr>
          <w:color w:val="000000"/>
          <w:spacing w:val="0"/>
          <w:w w:val="100"/>
          <w:position w:val="0"/>
        </w:rPr>
        <w:t>大奖赛，更是成为了本地老百 姓茶余饭到的热门话题。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3"/>
        </w:tabs>
        <w:bidi w:val="0"/>
        <w:spacing w:before="0" w:after="0" w:line="626" w:lineRule="exact"/>
        <w:ind w:left="0" w:right="0" w:firstLine="640"/>
        <w:jc w:val="left"/>
      </w:pPr>
      <w:bookmarkStart w:id="23" w:name="bookmark23"/>
      <w:r>
        <w:rPr>
          <w:b/>
          <w:bCs/>
          <w:color w:val="000000"/>
          <w:spacing w:val="0"/>
          <w:w w:val="100"/>
          <w:position w:val="0"/>
        </w:rPr>
        <w:t>2</w:t>
      </w:r>
      <w:bookmarkEnd w:id="2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落实网站建设，塑造企业形象。在互联网中大力推 广了本公司，使其它外地人员也能知道本公司情况，大大增 加了本公司的关注度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3"/>
        </w:tabs>
        <w:bidi w:val="0"/>
        <w:spacing w:before="0" w:after="0" w:line="626" w:lineRule="exact"/>
        <w:ind w:left="0" w:right="0" w:firstLine="640"/>
        <w:jc w:val="left"/>
      </w:pPr>
      <w:bookmarkStart w:id="24" w:name="bookmark24"/>
      <w:r>
        <w:rPr>
          <w:b/>
          <w:bCs/>
          <w:color w:val="000000"/>
          <w:spacing w:val="0"/>
          <w:w w:val="100"/>
          <w:position w:val="0"/>
        </w:rPr>
        <w:t>3</w:t>
      </w:r>
      <w:bookmarkEnd w:id="2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注重舆论监督，完善内部管理。聘请了 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名督察， 参与对公司产口质量、安全、卫生、服务意识、现场管理的 实时监督。促进门店管理工作的进一步改进和提高。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3"/>
          <w:tab w:val="left" w:pos="1896"/>
          <w:tab w:val="left" w:pos="4618"/>
          <w:tab w:val="left" w:pos="5578"/>
        </w:tabs>
        <w:bidi w:val="0"/>
        <w:spacing w:before="0" w:after="0" w:line="637" w:lineRule="exact"/>
        <w:ind w:left="0" w:right="0" w:firstLine="640"/>
        <w:jc w:val="left"/>
      </w:pPr>
      <w:bookmarkStart w:id="25" w:name="bookmark25"/>
      <w:r>
        <w:rPr>
          <w:b/>
          <w:bCs/>
          <w:color w:val="000000"/>
          <w:spacing w:val="0"/>
          <w:w w:val="100"/>
          <w:position w:val="0"/>
        </w:rPr>
        <w:t>4</w:t>
      </w:r>
      <w:bookmarkEnd w:id="2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着手理管层储备，加强梯队建设。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年招聘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 长以上管理人员—人，实际录用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人。公司内部选拔 和竞聘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人，实际聘用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名。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四、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年工作中存在的主要问题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过去的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年虽然取得上述四个方面工作的提高，但 也存在十分紧迫和严重的问题与不足，值得我们需要认真反 思、总结、改进。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（一）门店运营基础差，公司经营核心竞争力较弱。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4"/>
        </w:tabs>
        <w:bidi w:val="0"/>
        <w:spacing w:before="0" w:after="0" w:line="629" w:lineRule="exact"/>
        <w:ind w:left="0" w:right="0" w:firstLine="620"/>
        <w:jc w:val="both"/>
      </w:pPr>
      <w:bookmarkStart w:id="26" w:name="bookmark26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1</w:t>
      </w:r>
      <w:bookmarkEnd w:id="26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>门店缺乏责任性，基础工作执行力差。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450"/>
        </w:tabs>
        <w:bidi w:val="0"/>
        <w:spacing w:before="0" w:after="0" w:line="629" w:lineRule="exact"/>
        <w:ind w:left="0" w:right="0" w:firstLine="80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点单乱：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450"/>
        </w:tabs>
        <w:bidi w:val="0"/>
        <w:spacing w:before="0" w:after="0" w:line="629" w:lineRule="exact"/>
        <w:ind w:left="0" w:right="0" w:firstLine="80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点单乱：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450"/>
        </w:tabs>
        <w:bidi w:val="0"/>
        <w:spacing w:before="0" w:after="0" w:line="629" w:lineRule="exact"/>
        <w:ind w:left="0" w:right="0" w:firstLine="80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陈列乱：有库存没出样、易盗商品不陈列、促销 商品乱堆放没气势、季节变化排面不调整，已经成了许多门 店的通病。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4"/>
        </w:tabs>
        <w:bidi w:val="0"/>
        <w:spacing w:before="0" w:after="0" w:line="629" w:lineRule="exact"/>
        <w:ind w:left="0" w:right="0" w:firstLine="620"/>
        <w:jc w:val="both"/>
      </w:pPr>
      <w:bookmarkStart w:id="30" w:name="bookmark30"/>
      <w:r>
        <w:rPr>
          <w:b/>
          <w:bCs/>
          <w:color w:val="000000"/>
          <w:spacing w:val="0"/>
          <w:w w:val="100"/>
          <w:position w:val="0"/>
        </w:rPr>
        <w:t>2</w:t>
      </w:r>
      <w:bookmarkEnd w:id="3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管理人员缺乏责任感，管理意识淡薄。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450"/>
        </w:tabs>
        <w:bidi w:val="0"/>
        <w:spacing w:before="0" w:after="0" w:line="629" w:lineRule="exact"/>
        <w:ind w:left="0" w:right="0" w:firstLine="80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在思想上：面对销售滑坡、经营上不去，亏损严 重的实际情况，个别管理人员自以认压力少、缺乏危机感和 职业素养。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450"/>
        </w:tabs>
        <w:bidi w:val="0"/>
        <w:spacing w:before="0" w:after="0" w:line="629" w:lineRule="exact"/>
        <w:ind w:left="0" w:right="0" w:firstLine="80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在行动上：面对竞争和困难，束手无策、手段单 一，等靠要依赖性强，主动出击、想方设法的少。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450"/>
        </w:tabs>
        <w:bidi w:val="0"/>
        <w:spacing w:before="0" w:after="0" w:line="638" w:lineRule="exact"/>
        <w:ind w:left="0" w:right="0" w:firstLine="80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商品质量缺乏把关，投诉处罚损失严重。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450"/>
        </w:tabs>
        <w:bidi w:val="0"/>
        <w:spacing w:before="0" w:after="0" w:line="638" w:lineRule="exact"/>
        <w:ind w:left="0" w:right="0" w:firstLine="80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促销手优较少，效果也非常一般。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450"/>
        </w:tabs>
        <w:bidi w:val="0"/>
        <w:spacing w:before="0" w:after="0" w:line="638" w:lineRule="exact"/>
        <w:ind w:left="0" w:right="0" w:firstLine="80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总办办事效率低，缺乏有效的管理手段与处事责 任。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、没时时跟进现场，并根据实际情况做出调整。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很多合理化建议未能得到审批与实施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620" w:right="0" w:firstLine="20"/>
        <w:jc w:val="both"/>
      </w:pPr>
      <w:r>
        <w:rPr>
          <w:color w:val="000000"/>
          <w:spacing w:val="0"/>
          <w:w w:val="100"/>
          <w:position w:val="0"/>
        </w:rPr>
        <w:t>五、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年发展思路与工作计划 发展思路：以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“立足</w:t>
      </w:r>
      <w:r>
        <w:rPr>
          <w:color w:val="000000"/>
          <w:spacing w:val="0"/>
          <w:w w:val="100"/>
          <w:position w:val="0"/>
        </w:rPr>
        <w:t>新化，拓展湖南"为目标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80" w:line="634" w:lineRule="exact"/>
        <w:ind w:left="620" w:right="0" w:firstLine="20"/>
        <w:jc w:val="both"/>
      </w:pPr>
      <w:r>
        <w:rPr>
          <w:color w:val="000000"/>
          <w:spacing w:val="0"/>
          <w:w w:val="100"/>
          <w:position w:val="0"/>
        </w:rPr>
        <w:t>基本思路：块状发展，打实基础；创新思路，整改挖潜;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规范管理，重抓业绩。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经营目标：让本部所有员工订房业绩较之上一年度增长 </w:t>
      </w:r>
      <w:r>
        <w:rPr>
          <w:b/>
          <w:bCs/>
          <w:color w:val="000000"/>
          <w:spacing w:val="0"/>
          <w:w w:val="100"/>
          <w:position w:val="0"/>
        </w:rPr>
        <w:t xml:space="preserve">50%~~100% </w:t>
      </w:r>
      <w:r>
        <w:rPr>
          <w:color w:val="000000"/>
          <w:spacing w:val="0"/>
          <w:w w:val="100"/>
          <w:position w:val="0"/>
        </w:rPr>
        <w:t>以上。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发展目标：块状布点，区域垄断，达到拓展湖南中心思 想。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为完成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年的经营目标和发展目标，我们应从以下 五个方面务实展开工作：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38"/>
        </w:tabs>
        <w:bidi w:val="0"/>
        <w:spacing w:before="0" w:after="0" w:line="623" w:lineRule="exact"/>
        <w:ind w:left="0" w:right="0" w:firstLine="640"/>
        <w:jc w:val="both"/>
      </w:pPr>
      <w:bookmarkStart w:id="36" w:name="bookmark36"/>
      <w:r>
        <w:rPr>
          <w:color w:val="000000"/>
          <w:spacing w:val="0"/>
          <w:w w:val="100"/>
          <w:position w:val="0"/>
        </w:rPr>
        <w:t>一</w:t>
      </w:r>
      <w:bookmarkEnd w:id="3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必须始终树立统一思想。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80"/>
        </w:tabs>
        <w:bidi w:val="0"/>
        <w:spacing w:before="0" w:after="0" w:line="623" w:lineRule="exact"/>
        <w:ind w:left="0" w:right="0" w:firstLine="640"/>
        <w:jc w:val="both"/>
      </w:pPr>
      <w:bookmarkStart w:id="37" w:name="bookmark37"/>
      <w:r>
        <w:rPr>
          <w:b/>
          <w:bCs/>
          <w:color w:val="000000"/>
          <w:spacing w:val="0"/>
          <w:w w:val="100"/>
          <w:position w:val="0"/>
        </w:rPr>
        <w:t>1</w:t>
      </w:r>
      <w:bookmarkEnd w:id="3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坚持一个中心。一切工作必须以有利于经营、有利 于管理、有利于提高企业效益为中心而展开。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80"/>
        </w:tabs>
        <w:bidi w:val="0"/>
        <w:spacing w:before="0" w:after="0" w:line="623" w:lineRule="exact"/>
        <w:ind w:left="0" w:right="0" w:firstLine="640"/>
        <w:jc w:val="both"/>
      </w:pPr>
      <w:bookmarkStart w:id="38" w:name="bookmark38"/>
      <w:r>
        <w:rPr>
          <w:b/>
          <w:bCs/>
          <w:color w:val="000000"/>
          <w:spacing w:val="0"/>
          <w:w w:val="100"/>
          <w:position w:val="0"/>
        </w:rPr>
        <w:t>2</w:t>
      </w:r>
      <w:bookmarkEnd w:id="3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打造优秀团队。努力建设一支专业、务实、和谐、 有责任感的年轻的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专业管理团队。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80"/>
        </w:tabs>
        <w:bidi w:val="0"/>
        <w:spacing w:before="0" w:after="0" w:line="623" w:lineRule="exact"/>
        <w:ind w:left="0" w:right="0" w:firstLine="640"/>
        <w:jc w:val="both"/>
      </w:pPr>
      <w:bookmarkStart w:id="39" w:name="bookmark39"/>
      <w:r>
        <w:rPr>
          <w:b/>
          <w:bCs/>
          <w:color w:val="000000"/>
          <w:spacing w:val="0"/>
          <w:w w:val="100"/>
          <w:position w:val="0"/>
        </w:rPr>
        <w:t>3</w:t>
      </w:r>
      <w:bookmarkEnd w:id="3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营造一种氛围。努力营造一种既重过程更重结果，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既紧张又快乐，既有压力又能进步的积极向上的工作氛围。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38"/>
        </w:tabs>
        <w:bidi w:val="0"/>
        <w:spacing w:before="0" w:after="0" w:line="623" w:lineRule="exact"/>
        <w:ind w:left="0" w:right="0" w:firstLine="640"/>
        <w:jc w:val="both"/>
      </w:pPr>
      <w:bookmarkStart w:id="40" w:name="bookmark40"/>
      <w:r>
        <w:rPr>
          <w:color w:val="000000"/>
          <w:spacing w:val="0"/>
          <w:w w:val="100"/>
          <w:position w:val="0"/>
        </w:rPr>
        <w:t>二</w:t>
      </w:r>
      <w:bookmarkEnd w:id="4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加强运营管理，创新求变，真正提高业绩能力。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80"/>
        </w:tabs>
        <w:bidi w:val="0"/>
        <w:spacing w:before="0" w:after="0" w:line="623" w:lineRule="exact"/>
        <w:ind w:left="0" w:right="0" w:firstLine="640"/>
        <w:jc w:val="both"/>
      </w:pPr>
      <w:bookmarkStart w:id="41" w:name="bookmark41"/>
      <w:r>
        <w:rPr>
          <w:b/>
          <w:bCs/>
          <w:color w:val="000000"/>
          <w:spacing w:val="0"/>
          <w:w w:val="100"/>
          <w:position w:val="0"/>
        </w:rPr>
        <w:t>1</w:t>
      </w:r>
      <w:bookmarkEnd w:id="4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制定运营标准，加大检查力度，实实在在提高本部 质量。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80"/>
        </w:tabs>
        <w:bidi w:val="0"/>
        <w:spacing w:before="0" w:after="0" w:line="623" w:lineRule="exact"/>
        <w:ind w:left="0" w:right="0" w:firstLine="640"/>
        <w:jc w:val="both"/>
      </w:pPr>
      <w:bookmarkStart w:id="42" w:name="bookmark42"/>
      <w:r>
        <w:rPr>
          <w:b/>
          <w:bCs/>
          <w:color w:val="000000"/>
          <w:spacing w:val="0"/>
          <w:w w:val="100"/>
          <w:position w:val="0"/>
        </w:rPr>
        <w:t>2</w:t>
      </w:r>
      <w:bookmarkEnd w:id="4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拓展思路，大胆整改。对达不到本部最低要求的员 工做为处理。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38"/>
        </w:tabs>
        <w:bidi w:val="0"/>
        <w:spacing w:before="0" w:after="0" w:line="623" w:lineRule="exact"/>
        <w:ind w:left="0" w:right="0" w:firstLine="640"/>
        <w:jc w:val="both"/>
      </w:pPr>
      <w:bookmarkStart w:id="43" w:name="bookmark43"/>
      <w:r>
        <w:rPr>
          <w:color w:val="000000"/>
          <w:spacing w:val="0"/>
          <w:w w:val="100"/>
          <w:position w:val="0"/>
        </w:rPr>
        <w:t>三</w:t>
      </w:r>
      <w:bookmarkEnd w:id="4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改变促销模式，提高核心竞争力。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623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、调整促销模式，加大宣传现有促销手段，增加更多 活动项目，让客人感觉永远不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out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、打造门店经营亮点，让本地均知道本公司特色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10"/>
        </w:tabs>
        <w:bidi w:val="0"/>
        <w:spacing w:before="0" w:after="0" w:line="629" w:lineRule="exact"/>
        <w:ind w:left="0" w:right="0" w:firstLine="640"/>
        <w:jc w:val="both"/>
      </w:pPr>
      <w:bookmarkStart w:id="44" w:name="bookmark44"/>
      <w:r>
        <w:rPr>
          <w:color w:val="000000"/>
          <w:spacing w:val="0"/>
          <w:w w:val="100"/>
          <w:position w:val="0"/>
        </w:rPr>
        <w:t>四</w:t>
      </w:r>
      <w:bookmarkEnd w:id="4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创新思路，大胆尝试，突破四大管理瓶颈。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73"/>
        </w:tabs>
        <w:bidi w:val="0"/>
        <w:spacing w:before="0" w:after="0" w:line="629" w:lineRule="exact"/>
        <w:ind w:left="0" w:right="0" w:firstLine="640"/>
        <w:jc w:val="both"/>
      </w:pPr>
      <w:bookmarkStart w:id="45" w:name="bookmark45"/>
      <w:r>
        <w:rPr>
          <w:b/>
          <w:bCs/>
          <w:color w:val="000000"/>
          <w:spacing w:val="0"/>
          <w:w w:val="100"/>
          <w:position w:val="0"/>
        </w:rPr>
        <w:t>1</w:t>
      </w:r>
      <w:bookmarkEnd w:id="4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建立新的可操作性强的门店经营考核责任制。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73"/>
        </w:tabs>
        <w:bidi w:val="0"/>
        <w:spacing w:before="0" w:after="0" w:line="629" w:lineRule="exact"/>
        <w:ind w:left="0" w:right="0" w:firstLine="640"/>
        <w:jc w:val="both"/>
      </w:pPr>
      <w:bookmarkStart w:id="46" w:name="bookmark46"/>
      <w:r>
        <w:rPr>
          <w:b/>
          <w:bCs/>
          <w:color w:val="000000"/>
          <w:spacing w:val="0"/>
          <w:w w:val="100"/>
          <w:position w:val="0"/>
        </w:rPr>
        <w:t>2</w:t>
      </w:r>
      <w:bookmarkEnd w:id="4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成立新品审核制度及质检部门，防止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“病从</w:t>
      </w:r>
      <w:r>
        <w:rPr>
          <w:color w:val="000000"/>
          <w:spacing w:val="0"/>
          <w:w w:val="100"/>
          <w:position w:val="0"/>
        </w:rPr>
        <w:t>口入”， 加强管理。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73"/>
        </w:tabs>
        <w:bidi w:val="0"/>
        <w:spacing w:before="0" w:after="0" w:line="629" w:lineRule="exact"/>
        <w:ind w:left="0" w:right="0" w:firstLine="640"/>
        <w:jc w:val="both"/>
      </w:pPr>
      <w:bookmarkStart w:id="47" w:name="bookmark47"/>
      <w:r>
        <w:rPr>
          <w:b/>
          <w:bCs/>
          <w:color w:val="000000"/>
          <w:spacing w:val="0"/>
          <w:w w:val="100"/>
          <w:position w:val="0"/>
        </w:rPr>
        <w:t>3</w:t>
      </w:r>
      <w:bookmarkEnd w:id="4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调整或完善软件应用功能，增加不足歌曲满足客人 个性化需求。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46"/>
        </w:tabs>
        <w:bidi w:val="0"/>
        <w:spacing w:before="0" w:after="0" w:line="629" w:lineRule="exact"/>
        <w:ind w:left="0" w:right="0" w:firstLine="640"/>
        <w:jc w:val="both"/>
      </w:pPr>
      <w:bookmarkStart w:id="48" w:name="bookmark48"/>
      <w:r>
        <w:rPr>
          <w:color w:val="000000"/>
          <w:spacing w:val="0"/>
          <w:w w:val="100"/>
          <w:position w:val="0"/>
        </w:rPr>
        <w:t>五</w:t>
      </w:r>
      <w:bookmarkEnd w:id="4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健全标准，加强培训，完善人事考核，推进公司文 化建设。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完善规范化、手册化的企业流程和制度。包括：采购、 运营、人事、培训、信息、财务、维修、物资、物流等流程 和制度。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年的工作计划已经明确，虽然发展、经营、管理的 任务和压力仍相当艰巨，但我们坚信：只要在董事会的正确 领导下，紧紧依靠团队大力量，始终坚持尽心尽责不打折、 创新求变不落伍，自信自强不自大，踏实工作不务虚，时刻 珍惜今天，紧紧把握明天，在新的一年里，我们的工作一定 能虎虎有生气，我们的目标一定能顺利实现。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祝各位同事在新的一年里取得良好的成绩，祝大家心想 事成万事如意。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部经理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我的老婆，邹白。第五篇：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管理工作总结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量贩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管理工作计划总结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2014-07-04 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08：45：01|</w:t>
      </w:r>
      <w:r>
        <w:rPr>
          <w:color w:val="000000"/>
          <w:spacing w:val="0"/>
          <w:w w:val="100"/>
          <w:position w:val="0"/>
        </w:rPr>
        <w:t>分类:量贩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现场管理|字号 订阅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要管理一家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并不难，要想管理好一家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ktv,</w:t>
      </w:r>
      <w:r>
        <w:rPr>
          <w:color w:val="000000"/>
          <w:spacing w:val="0"/>
          <w:w w:val="100"/>
          <w:position w:val="0"/>
        </w:rPr>
        <w:t>便要其 社会高效益和经济效益都达到一定的水平，即管理科学制度 化，服务规范优质化经营品牌效益化等，需要做大量的工作, 做为管理者就在认识客观实际的前面下，执行决策、组织、 指挥、协调等管理职能，使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场所形成最大的接待能力， 保证场所的双重效益。本人结合所学的管理知识和工作中总 结的经验，拟定如下经营管理方案，以供参考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场所的管理要管理在内部的特定环境，即内部的实 际情况这个客观前提的基础上，进行组织机构的管理，规章 制度的建立完上善，服务质量的管理，现场营运的管理，企 业文化的建设等。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一、组织建设和管理。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做为一个企业，必需对其所拥有的人力物力、财力资源 进行组织和管理，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做为服务性行业，其特点是业务多而 杂，物资繁多等，为了确保营运工作的有序的进行。我们更 有必要对组织内各管理层次和业务层次的职责、权限进行合 理有效的划分。组织的建设与管理，主要从两方面入手，其 一，形成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场所的组织结构和组织的管理体制。即设置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ktv </w:t>
      </w:r>
      <w:r>
        <w:rPr>
          <w:color w:val="000000"/>
          <w:spacing w:val="0"/>
          <w:w w:val="100"/>
          <w:position w:val="0"/>
        </w:rPr>
        <w:t>组织机构，岗位的设立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和确立岗位职责，各岗位的业务和权限的划分、班组的 编排、管理人员的配备等，进行合理、有效的设置，使现场 的大小事情有人做，有人管；配备的人员知道自己该做什么、 该如何做，做到什么程度才能不超越自己的范围，人员不致 于闲置；其二，合理而有效的组合和调配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的人力、物力、 财力、信息等资源，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的营运不可能一尘不变的，它会随 着季节、气候、外部竞争等情况，时好时差，有分为淡季和 旺季，这就要求做为管理者掌握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的营运规律，消费者的 消费心理等因素，对现场资源进行合理的调控。使现有资源 不致于浪费也不会溃乏，总之，组织的意义是确保现场的业 务合理、科学、有序的进行。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二、建立完善的规章制度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“无规</w:t>
      </w:r>
      <w:r>
        <w:rPr>
          <w:color w:val="000000"/>
          <w:spacing w:val="0"/>
          <w:w w:val="100"/>
          <w:position w:val="0"/>
        </w:rPr>
        <w:t>矩不成方圆"做为一个企业就像一个国家要有 规范完善的制度做保证，对场所的组织、服务质量标准、促 销方案的制控方式、人事管理、人员培训和素质要求，设备 设施，易耗品物质，营业目标等项目应以明文规定的形式进 行确认，使人员做事有有章可循，有法可依，知道什么该做 什么不该做，另一方面着眼于细微处，就是制定具体的制度, 如业务活动记录制度、考勤与交接班制度、服务质量考评制 度、卫生制度、行为规范要求、物品使用制度、物品盘存盘 库制度、人事考检制度、财务制度、人事管理制度、奖惩制 度、晋升制度、人员培训制度、福利制度、收银制度等应一 一以明文形式规定，制度的制定最主要的目的是保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证各岗位人员之间工作协调一致，使工作规范而公正的 进行。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49"/>
        </w:tabs>
        <w:bidi w:val="0"/>
        <w:spacing w:before="0" w:after="0" w:line="626" w:lineRule="exact"/>
        <w:ind w:left="0" w:right="0" w:firstLine="640"/>
        <w:jc w:val="both"/>
      </w:pPr>
      <w:bookmarkStart w:id="49" w:name="bookmark49"/>
      <w:r>
        <w:rPr>
          <w:color w:val="000000"/>
          <w:spacing w:val="0"/>
          <w:w w:val="100"/>
          <w:position w:val="0"/>
        </w:rPr>
        <w:t>三</w:t>
      </w:r>
      <w:bookmarkEnd w:id="4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现场营运的监督管理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企业在营运必定涉及到现场事务，而现场事务就需 要有人去管理，做为管理者每天必须做而且最重要的事情， 就是做好现场营运的监督管理工作。现场工作主要分为三大 部分。第一：班前准备工作主持召开班前会，对前一天的工 作进行总结和分析，对当天的工作进行分配。检查员工仪容 仪表和精神状态是否符合上岗标准；第二：班中的巡场工作, 对现场进行巡视去了解客人的需求为，以便为促销准备第一 手资料，对员工的操作、服务质量进行评估检测，以便进行 决策改进随时注意营运中存在的问题，及时进行解决、纠正; 第三：班后总结评估工作对当天工作进行科学、系统的评估, 总结经验，提出改进方案，总之现场管理工作是重中之重， 做为管理者必须从实际出发，发挥自己的管理才能和智慧， 对现场进行合理有效的管理。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49"/>
        </w:tabs>
        <w:bidi w:val="0"/>
        <w:spacing w:before="0" w:after="0" w:line="626" w:lineRule="exact"/>
        <w:ind w:left="0" w:right="0" w:firstLine="620"/>
        <w:jc w:val="both"/>
      </w:pPr>
      <w:bookmarkStart w:id="50" w:name="bookmark50"/>
      <w:r>
        <w:rPr>
          <w:color w:val="000000"/>
          <w:spacing w:val="0"/>
          <w:w w:val="100"/>
          <w:position w:val="0"/>
        </w:rPr>
        <w:t>四</w:t>
      </w:r>
      <w:bookmarkEnd w:id="5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企业文化建设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何为企业文化？它是指企业在自身经营发展过程中通 过培植、倡导、塑造而形成的一种为员工共同奉行的价值观 念、基本信念和行为准则，为什么要那么重要？成功的企业 就一定有优秀的企业文化做后盾，如麦当劳的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qscv</w:t>
      </w:r>
      <w:r>
        <w:rPr>
          <w:color w:val="000000"/>
          <w:spacing w:val="0"/>
          <w:w w:val="100"/>
          <w:position w:val="0"/>
        </w:rPr>
        <w:t>原则（质 量、服务、卫生、价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值）海尔的真诚到永远~!可见企业文化在企业发展中 的重要意义，而做好企业文化就要在经营管理的过程中做好 管理团队的建设，内部和外部环境的塑造与培养，全面提升 员工的各方面素质等等，总之，企业要做大做强就就应从始 至终做好企业文化的培养工作。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bookmarkStart w:id="51" w:name="bookmark51"/>
      <w:r>
        <w:rPr>
          <w:color w:val="000000"/>
          <w:spacing w:val="0"/>
          <w:w w:val="100"/>
          <w:position w:val="0"/>
        </w:rPr>
        <w:t>五</w:t>
      </w:r>
      <w:bookmarkEnd w:id="51"/>
      <w:r>
        <w:rPr>
          <w:color w:val="000000"/>
          <w:spacing w:val="0"/>
          <w:w w:val="100"/>
          <w:position w:val="0"/>
        </w:rPr>
        <w:t>、建立市场调查机制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进行市场定位。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市场是在不断的变化发展中的，今 天你可能门庭若市，明天就面临关闭，因而有必要、有目的、 有系统地收票、记录、整理、分析与总结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市场的消费需 求及促销活动的信息。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市场调查主要从市场环境、消费 者消费心理、同行业的竞争情况等方面着手调查，然后把结 果进行分析总结，做出趋势预测，结合自身的实际情况进行 消费群体的这定位。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六确定目标市场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采取有效的营销策略，不同的场所的情况有不同消费人 群，夜总会主要是商务客人，自助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大多消费群，就算同 为自助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也有不同的消费群体，如好乐迪白天以学生客群 为主，而夜场更偏向于一定事业有成的成功人士。做为一个 场所的要知道自己的客人在那里，消费心理及消费习惯等情 况非常重要，这就是目标市场一但目标明确，我们就可以有 针对性的采取一些促消策略。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如产品服务创新策略，价格策略，人员推广策略等有利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于提升营业业绩促销手断。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七导入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创业形象识别系统，创造品牌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企业形象笼统的讲就是指塑造良好的形象，突出优势， 把好的一面展现消费者，让消费知道企业的好处及与众不同 之处。这方面工作主要从三方面入手：①理念塑造包括让公 众知道企业的经营理念、企业文化、管理原则、发展方向、 行为准则、企业精神、企业个性。②视觉感受如：商标、公 司形象、企业造型、标准颜色、基本构图、企业标志、产品 设计等。③行为方向：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对内，员工培训、奖惩晋升制、决 策行为、工作氛围、员工福利报酬;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对外，市场调查、广告 宣传、促销策略、公益活动等，总之实行企业形象识别就是 为了更好推销企业，建立本企业在公众心中的形象，提髙场 所的美誉度和知名度，创造品牌。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总之，经营管理工作千头万绪，纷繁复杂，做为管理者 必须具备良好的管理素质和管理水平，在日常的管理工作中 善于发挥自己的才能和智慧！在总结的工作过程当中提升自 己！</w:t>
      </w:r>
      <w:bookmarkStart w:id="52" w:name="_GoBack"/>
      <w:bookmarkEnd w:id="52"/>
    </w:p>
    <w:sectPr>
      <w:footnotePr>
        <w:numFmt w:val="decimal"/>
      </w:footnotePr>
      <w:pgSz w:w="11900" w:h="16840"/>
      <w:pgMar w:top="1267" w:right="1756" w:bottom="1592" w:left="1780" w:header="839" w:footer="1164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2">
    <w:nsid w:val="59ADCABA"/>
    <w:multiLevelType w:val="singleLevel"/>
    <w:tmpl w:val="59ADCABA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DF74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before="800" w:after="520"/>
      <w:jc w:val="center"/>
      <w:outlineLvl w:val="0"/>
    </w:pPr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qFormat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439" w:lineRule="auto"/>
      <w:ind w:firstLine="400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2020-01-06T14:03:26Z</dcterms:created>
  <dc:creator>hasee</dc:creator>
  <cp:lastModifiedBy>光阴的故事1412937977</cp:lastModifiedBy>
  <dcterms:modified xsi:type="dcterms:W3CDTF">2020-01-06T14:04:23Z</dcterms:modified>
  <dc:title>ktvå·¥ä½œæ•»ç»fi(å·¥ä½œæ•»ç»fi,ktv)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